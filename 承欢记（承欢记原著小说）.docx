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EFEEE" w14:textId="77777777" w:rsidR="006A71BE" w:rsidRDefault="006A71BE">
      <w:pPr>
        <w:ind w:firstLine="560"/>
      </w:pPr>
    </w:p>
    <w:p w14:paraId="11B6CFC6" w14:textId="77777777" w:rsidR="003836FA" w:rsidRDefault="00000000">
      <w:pPr>
        <w:pStyle w:val="1"/>
        <w:rPr>
          <w:lang w:eastAsia="zh-CN"/>
        </w:rPr>
      </w:pPr>
      <w:r>
        <w:rPr>
          <w:lang w:eastAsia="zh-CN"/>
        </w:rPr>
        <w:t>第一章</w:t>
      </w:r>
    </w:p>
    <w:p w14:paraId="2D4D9435" w14:textId="77777777" w:rsidR="003836FA" w:rsidRDefault="00000000">
      <w:pPr>
        <w:ind w:firstLine="560"/>
        <w:rPr>
          <w:lang w:eastAsia="zh-CN"/>
        </w:rPr>
      </w:pPr>
      <w:r>
        <w:rPr>
          <w:lang w:eastAsia="zh-CN"/>
        </w:rPr>
        <w:t>下午七时，亚热带的夏季天空还未完全暗下来，这正是所有人归队回家的时候，麦承欢下了车一抬头，只见整座屋村灯光已亮起一半，那幢廉价租屋看上去犹如挂满珠宝璎珞的宝塔。</w:t>
      </w:r>
    </w:p>
    <w:p w14:paraId="143B6E5A" w14:textId="77777777" w:rsidR="003836FA" w:rsidRDefault="00000000">
      <w:pPr>
        <w:ind w:firstLine="560"/>
        <w:rPr>
          <w:lang w:eastAsia="zh-CN"/>
        </w:rPr>
      </w:pPr>
      <w:r>
        <w:rPr>
          <w:lang w:eastAsia="zh-CN"/>
        </w:rPr>
        <w:t>她从来没有第二个家，她在此出生、在此长大，一直没有离开过。</w:t>
      </w:r>
    </w:p>
    <w:p w14:paraId="470535E8" w14:textId="77777777" w:rsidR="003836FA" w:rsidRDefault="00000000">
      <w:pPr>
        <w:ind w:firstLine="560"/>
        <w:rPr>
          <w:lang w:eastAsia="zh-CN"/>
        </w:rPr>
      </w:pPr>
      <w:r>
        <w:rPr>
          <w:lang w:eastAsia="zh-CN"/>
        </w:rPr>
        <w:t>承欢与父母及一个弟弟同住，麦宅面积虽小，设备还算周全，最幸运之处是窗口面对南中国海，天气好的时候，蓝天碧海，一望无际。</w:t>
      </w:r>
    </w:p>
    <w:p w14:paraId="2DF1DC80" w14:textId="77777777" w:rsidR="003836FA" w:rsidRDefault="00000000">
      <w:pPr>
        <w:ind w:firstLine="560"/>
      </w:pPr>
      <w:r>
        <w:rPr>
          <w:lang w:eastAsia="zh-CN"/>
        </w:rPr>
        <w:t>初搬进来，许多亲友都讶异了，</w:t>
      </w:r>
      <w:r>
        <w:rPr>
          <w:lang w:eastAsia="zh-CN"/>
        </w:rPr>
        <w:t>“</w:t>
      </w:r>
      <w:r>
        <w:rPr>
          <w:lang w:eastAsia="zh-CN"/>
        </w:rPr>
        <w:t>廉租屋竞有此美景，真是政府德政。</w:t>
      </w:r>
      <w:r>
        <w:t>”</w:t>
      </w:r>
    </w:p>
    <w:p w14:paraId="32A4DE76" w14:textId="77777777" w:rsidR="003836FA" w:rsidRDefault="00000000">
      <w:pPr>
        <w:ind w:firstLine="560"/>
        <w:rPr>
          <w:lang w:eastAsia="zh-CN"/>
        </w:rPr>
      </w:pPr>
      <w:r>
        <w:rPr>
          <w:lang w:eastAsia="zh-CN"/>
        </w:rPr>
        <w:t>这政府的德政还不只如此，承欢自小学到大学，从未付过一毛钱学费，全免，毕业后，名正言顺考进政府机关做事，回馈社会。</w:t>
      </w:r>
    </w:p>
    <w:p w14:paraId="79F7250A" w14:textId="77777777" w:rsidR="003836FA" w:rsidRDefault="00000000">
      <w:pPr>
        <w:ind w:firstLine="560"/>
        <w:rPr>
          <w:lang w:eastAsia="zh-CN"/>
        </w:rPr>
      </w:pPr>
      <w:r>
        <w:rPr>
          <w:lang w:eastAsia="zh-CN"/>
        </w:rPr>
        <w:t>麦承欢的世界愉快、健康、欢乐，她没有机会接触到这个都会成长期的阴暗面，她只享受到它健全成熟的制度。</w:t>
      </w:r>
    </w:p>
    <w:p w14:paraId="1954D81D" w14:textId="77777777" w:rsidR="003836FA" w:rsidRDefault="00000000">
      <w:pPr>
        <w:ind w:firstLine="560"/>
        <w:rPr>
          <w:lang w:eastAsia="zh-CN"/>
        </w:rPr>
      </w:pPr>
      <w:r>
        <w:rPr>
          <w:lang w:eastAsia="zh-CN"/>
        </w:rPr>
        <w:t>她代表幸运的一代。</w:t>
      </w:r>
    </w:p>
    <w:p w14:paraId="66F37E2A" w14:textId="77777777" w:rsidR="003836FA" w:rsidRDefault="00000000">
      <w:pPr>
        <w:ind w:firstLine="560"/>
        <w:rPr>
          <w:lang w:eastAsia="zh-CN"/>
        </w:rPr>
      </w:pPr>
      <w:r>
        <w:rPr>
          <w:lang w:eastAsia="zh-CN"/>
        </w:rPr>
        <w:t>今日与往日一样，她从办公室回家，刚好来得及吃母亲煮的可口家庭菜。</w:t>
      </w:r>
    </w:p>
    <w:p w14:paraId="263C02DA" w14:textId="77777777" w:rsidR="003836FA" w:rsidRDefault="00000000">
      <w:pPr>
        <w:ind w:firstLine="560"/>
        <w:rPr>
          <w:lang w:eastAsia="zh-CN"/>
        </w:rPr>
      </w:pPr>
      <w:r>
        <w:rPr>
          <w:lang w:eastAsia="zh-CN"/>
        </w:rPr>
        <w:t>在电梯中她已碰到相熟的邻居，像麦家一样，他们也在此地住了好几十年。</w:t>
      </w:r>
    </w:p>
    <w:p w14:paraId="674626C1" w14:textId="77777777" w:rsidR="003836FA" w:rsidRDefault="00000000">
      <w:pPr>
        <w:ind w:firstLine="560"/>
        <w:rPr>
          <w:lang w:eastAsia="zh-CN"/>
        </w:rPr>
      </w:pPr>
      <w:r>
        <w:rPr>
          <w:lang w:eastAsia="zh-CN"/>
        </w:rPr>
        <w:t>承欢听见黄太太朝她打招呼，并且打趣说：</w:t>
      </w:r>
      <w:r>
        <w:rPr>
          <w:lang w:eastAsia="zh-CN"/>
        </w:rPr>
        <w:t>“</w:t>
      </w:r>
      <w:r>
        <w:rPr>
          <w:lang w:eastAsia="zh-CN"/>
        </w:rPr>
        <w:t>你们早是富户了，还住在此地？必是贪风水好，所以你同承早都会得读书。</w:t>
      </w:r>
    </w:p>
    <w:p w14:paraId="0949B7D9" w14:textId="77777777" w:rsidR="003836FA" w:rsidRDefault="00000000">
      <w:pPr>
        <w:ind w:firstLine="560"/>
        <w:rPr>
          <w:lang w:eastAsia="zh-CN"/>
        </w:rPr>
      </w:pPr>
      <w:r>
        <w:rPr>
          <w:lang w:eastAsia="zh-CN"/>
        </w:rPr>
        <w:t>承欢但笑不语。</w:t>
      </w:r>
    </w:p>
    <w:p w14:paraId="6C1EAB5D" w14:textId="77777777" w:rsidR="003836FA" w:rsidRDefault="00000000">
      <w:pPr>
        <w:ind w:firstLine="560"/>
        <w:rPr>
          <w:lang w:eastAsia="zh-CN"/>
        </w:rPr>
      </w:pPr>
      <w:r>
        <w:rPr>
          <w:lang w:eastAsia="zh-CN"/>
        </w:rPr>
        <w:t>承欢老觉得不说话是最佳社交礼貌，这些太太的言语背后往往又有另一层意思，赞美固然不假，挖苦却亦有诚意。</w:t>
      </w:r>
    </w:p>
    <w:p w14:paraId="6FA0FD14" w14:textId="77777777" w:rsidR="003836FA" w:rsidRDefault="00000000">
      <w:pPr>
        <w:ind w:firstLine="560"/>
        <w:rPr>
          <w:lang w:eastAsia="zh-CN"/>
        </w:rPr>
      </w:pPr>
      <w:r>
        <w:rPr>
          <w:lang w:eastAsia="zh-CN"/>
        </w:rPr>
        <w:lastRenderedPageBreak/>
        <w:t>对长辈要客气，宁可他失礼，不可我失态。</w:t>
      </w:r>
    </w:p>
    <w:p w14:paraId="0E19D07F" w14:textId="77777777" w:rsidR="003836FA" w:rsidRDefault="00000000">
      <w:pPr>
        <w:ind w:firstLine="560"/>
        <w:rPr>
          <w:lang w:eastAsia="zh-CN"/>
        </w:rPr>
      </w:pPr>
      <w:r>
        <w:rPr>
          <w:lang w:eastAsia="zh-CN"/>
        </w:rPr>
        <w:t>另一位甄太太也说：</w:t>
      </w:r>
      <w:r>
        <w:rPr>
          <w:lang w:eastAsia="zh-CN"/>
        </w:rPr>
        <w:t>“</w:t>
      </w:r>
      <w:r>
        <w:rPr>
          <w:lang w:eastAsia="zh-CN"/>
        </w:rPr>
        <w:t>承欢，你妈刚挽了一大篮菜上去。</w:t>
      </w:r>
    </w:p>
    <w:p w14:paraId="0F603EBA" w14:textId="77777777" w:rsidR="003836FA" w:rsidRDefault="00000000">
      <w:pPr>
        <w:ind w:firstLine="560"/>
        <w:rPr>
          <w:lang w:eastAsia="zh-CN"/>
        </w:rPr>
      </w:pPr>
      <w:r>
        <w:rPr>
          <w:lang w:eastAsia="zh-CN"/>
        </w:rPr>
        <w:t>她的小孙子伸手来拉扯承欢手袋上的装饰穗带，甄太太连忙阻止。</w:t>
      </w:r>
    </w:p>
    <w:p w14:paraId="7A532DF3" w14:textId="77777777" w:rsidR="003836FA" w:rsidRDefault="00000000">
      <w:pPr>
        <w:ind w:firstLine="560"/>
        <w:rPr>
          <w:lang w:eastAsia="zh-CN"/>
        </w:rPr>
      </w:pPr>
      <w:r>
        <w:rPr>
          <w:lang w:eastAsia="zh-CN"/>
        </w:rPr>
        <w:t>“</w:t>
      </w:r>
      <w:r>
        <w:rPr>
          <w:lang w:eastAsia="zh-CN"/>
        </w:rPr>
        <w:t>喂，</w:t>
      </w:r>
      <w:r>
        <w:rPr>
          <w:lang w:eastAsia="zh-CN"/>
        </w:rPr>
        <w:t>”’</w:t>
      </w:r>
      <w:r>
        <w:rPr>
          <w:lang w:eastAsia="zh-CN"/>
        </w:rPr>
        <w:t>她大声说，</w:t>
      </w:r>
      <w:r>
        <w:rPr>
          <w:lang w:eastAsia="zh-CN"/>
        </w:rPr>
        <w:t>“</w:t>
      </w:r>
      <w:r>
        <w:rPr>
          <w:lang w:eastAsia="zh-CN"/>
        </w:rPr>
        <w:t>那是名牌手袋，切莫弄坏，</w:t>
      </w:r>
      <w:r>
        <w:rPr>
          <w:lang w:eastAsia="zh-CN"/>
        </w:rPr>
        <w:t>”</w:t>
      </w:r>
      <w:r>
        <w:rPr>
          <w:lang w:eastAsia="zh-CN"/>
        </w:rPr>
        <w:t>停一停笑，</w:t>
      </w:r>
      <w:r>
        <w:rPr>
          <w:lang w:eastAsia="zh-CN"/>
        </w:rPr>
        <w:t>“</w:t>
      </w:r>
      <w:r>
        <w:rPr>
          <w:lang w:eastAsia="zh-CN"/>
        </w:rPr>
        <w:t>是不是，承欢？</w:t>
      </w:r>
      <w:r>
        <w:rPr>
          <w:lang w:eastAsia="zh-CN"/>
        </w:rPr>
        <w:t>”</w:t>
      </w:r>
    </w:p>
    <w:p w14:paraId="6416AEF3" w14:textId="77777777" w:rsidR="003836FA" w:rsidRDefault="00000000">
      <w:pPr>
        <w:ind w:firstLine="560"/>
        <w:rPr>
          <w:lang w:eastAsia="zh-CN"/>
        </w:rPr>
      </w:pPr>
      <w:r>
        <w:rPr>
          <w:lang w:eastAsia="zh-CN"/>
        </w:rPr>
        <w:t>承欢见电梯已到十七楼，连忙笑着道别，一个箭步踏出去。</w:t>
      </w:r>
    </w:p>
    <w:p w14:paraId="55427ADD" w14:textId="77777777" w:rsidR="003836FA" w:rsidRDefault="00000000">
      <w:pPr>
        <w:ind w:firstLine="560"/>
        <w:rPr>
          <w:lang w:eastAsia="zh-CN"/>
        </w:rPr>
      </w:pPr>
      <w:r>
        <w:rPr>
          <w:lang w:eastAsia="zh-CN"/>
        </w:rPr>
        <w:t>母亲打开了门正在炒菜，一阵香直扑出走廊，承欢深深吸气。</w:t>
      </w:r>
    </w:p>
    <w:p w14:paraId="72706146" w14:textId="77777777" w:rsidR="003836FA" w:rsidRDefault="00000000">
      <w:pPr>
        <w:ind w:firstLine="560"/>
        <w:rPr>
          <w:lang w:eastAsia="zh-CN"/>
        </w:rPr>
      </w:pPr>
      <w:r>
        <w:rPr>
          <w:lang w:eastAsia="zh-CN"/>
        </w:rPr>
        <w:t>谁说这不是人生至大安慰，下了班回到家知道有顿安乐茶饭在等着她。</w:t>
      </w:r>
    </w:p>
    <w:p w14:paraId="5C50B755" w14:textId="77777777" w:rsidR="003836FA" w:rsidRDefault="00000000">
      <w:pPr>
        <w:ind w:firstLine="560"/>
        <w:rPr>
          <w:lang w:eastAsia="zh-CN"/>
        </w:rPr>
      </w:pPr>
      <w:r>
        <w:rPr>
          <w:lang w:eastAsia="zh-CN"/>
        </w:rPr>
        <w:t>她知道有许多独居的同事回到家只能喝矿泉水吃三文治。</w:t>
      </w:r>
    </w:p>
    <w:p w14:paraId="1F96304A" w14:textId="77777777" w:rsidR="003836FA" w:rsidRDefault="00000000">
      <w:pPr>
        <w:ind w:firstLine="560"/>
        <w:rPr>
          <w:lang w:eastAsia="zh-CN"/>
        </w:rPr>
      </w:pPr>
      <w:r>
        <w:rPr>
          <w:lang w:eastAsia="zh-CN"/>
        </w:rPr>
        <w:t>像好友毛咏欣，回到公寓踢掉鞋子便只得一杯威士忌加冰，承欢笑她，不到三十必定变成酒鬼。</w:t>
      </w:r>
    </w:p>
    <w:p w14:paraId="5FC75CC0" w14:textId="77777777" w:rsidR="003836FA" w:rsidRDefault="00000000">
      <w:pPr>
        <w:ind w:firstLine="560"/>
      </w:pPr>
      <w:r>
        <w:rPr>
          <w:lang w:eastAsia="zh-CN"/>
        </w:rPr>
        <w:t>一次咏欣问承欢：</w:t>
      </w:r>
      <w:r>
        <w:rPr>
          <w:lang w:eastAsia="zh-CN"/>
        </w:rPr>
        <w:t>“</w:t>
      </w:r>
      <w:r>
        <w:rPr>
          <w:lang w:eastAsia="zh-CN"/>
        </w:rPr>
        <w:t>伯母会不会做蛋饺？我已三年没吃蛋饺了。</w:t>
      </w:r>
      <w:r>
        <w:t>”</w:t>
      </w:r>
    </w:p>
    <w:p w14:paraId="7E3E11BB" w14:textId="77777777" w:rsidR="003836FA" w:rsidRDefault="00000000">
      <w:pPr>
        <w:ind w:firstLine="560"/>
        <w:rPr>
          <w:lang w:eastAsia="zh-CN"/>
        </w:rPr>
      </w:pPr>
      <w:r>
        <w:rPr>
          <w:lang w:eastAsia="zh-CN"/>
        </w:rPr>
        <w:t>可怜，连承欢的母亲都为之恻然，立刻做了一大锅叫女儿带去给她。</w:t>
      </w:r>
    </w:p>
    <w:p w14:paraId="2E3B26ED" w14:textId="77777777" w:rsidR="003836FA" w:rsidRDefault="00000000">
      <w:pPr>
        <w:ind w:firstLine="560"/>
        <w:rPr>
          <w:lang w:eastAsia="zh-CN"/>
        </w:rPr>
      </w:pPr>
      <w:r>
        <w:rPr>
          <w:lang w:eastAsia="zh-CN"/>
        </w:rPr>
        <w:t>承欢在门前扬声：</w:t>
      </w:r>
      <w:r>
        <w:rPr>
          <w:lang w:eastAsia="zh-CN"/>
        </w:rPr>
        <w:t>“</w:t>
      </w:r>
      <w:r>
        <w:rPr>
          <w:lang w:eastAsia="zh-CN"/>
        </w:rPr>
        <w:t>承早你在吗？</w:t>
      </w:r>
      <w:r>
        <w:rPr>
          <w:lang w:eastAsia="zh-CN"/>
        </w:rPr>
        <w:t>”</w:t>
      </w:r>
    </w:p>
    <w:p w14:paraId="2E510C78" w14:textId="77777777" w:rsidR="003836FA" w:rsidRDefault="00000000">
      <w:pPr>
        <w:ind w:firstLine="560"/>
        <w:rPr>
          <w:lang w:eastAsia="zh-CN"/>
        </w:rPr>
      </w:pPr>
      <w:r>
        <w:rPr>
          <w:lang w:eastAsia="zh-CN"/>
        </w:rPr>
        <w:t>承早过来替姐姐开门。</w:t>
      </w:r>
    </w:p>
    <w:p w14:paraId="76581E2C" w14:textId="77777777" w:rsidR="003836FA" w:rsidRDefault="00000000">
      <w:pPr>
        <w:ind w:firstLine="560"/>
        <w:rPr>
          <w:lang w:eastAsia="zh-CN"/>
        </w:rPr>
      </w:pPr>
      <w:r>
        <w:rPr>
          <w:lang w:eastAsia="zh-CN"/>
        </w:rPr>
        <w:t>所谓客厅，不过弹丸之地，放置简单家具后已无多余空间，成年人振臂几可同时触摸两面墙壁，可是这狭小空间从未引起过承欢不快。</w:t>
      </w:r>
    </w:p>
    <w:p w14:paraId="2D8A823C" w14:textId="77777777" w:rsidR="003836FA" w:rsidRDefault="00000000">
      <w:pPr>
        <w:ind w:firstLine="560"/>
        <w:rPr>
          <w:lang w:eastAsia="zh-CN"/>
        </w:rPr>
      </w:pPr>
      <w:r>
        <w:rPr>
          <w:lang w:eastAsia="zh-CN"/>
        </w:rPr>
        <w:t>是因为一家四口非常相爱的缘故吧。</w:t>
      </w:r>
    </w:p>
    <w:p w14:paraId="35B30234" w14:textId="77777777" w:rsidR="003836FA" w:rsidRDefault="00000000">
      <w:pPr>
        <w:ind w:firstLine="560"/>
        <w:rPr>
          <w:lang w:eastAsia="zh-CN"/>
        </w:rPr>
      </w:pPr>
      <w:r>
        <w:rPr>
          <w:lang w:eastAsia="zh-CN"/>
        </w:rPr>
        <w:t>父母总是让子女，姐姐愿意迁就弟弟，弟弟性格温和，并且都懂得缩小个人活动范围。</w:t>
      </w:r>
    </w:p>
    <w:p w14:paraId="2F684687" w14:textId="77777777" w:rsidR="003836FA" w:rsidRDefault="00000000">
      <w:pPr>
        <w:ind w:firstLine="560"/>
        <w:rPr>
          <w:lang w:eastAsia="zh-CN"/>
        </w:rPr>
      </w:pPr>
      <w:r>
        <w:rPr>
          <w:lang w:eastAsia="zh-CN"/>
        </w:rPr>
        <w:t>承欢斟了一杯冰茶喝，小冰箱放在沙发旁边，十分方便。</w:t>
      </w:r>
    </w:p>
    <w:p w14:paraId="4E668761" w14:textId="77777777" w:rsidR="003836FA" w:rsidRDefault="00000000">
      <w:pPr>
        <w:ind w:firstLine="560"/>
        <w:rPr>
          <w:lang w:eastAsia="zh-CN"/>
        </w:rPr>
      </w:pPr>
      <w:r>
        <w:rPr>
          <w:lang w:eastAsia="zh-CN"/>
        </w:rPr>
        <w:t>麦太太探头出来，</w:t>
      </w:r>
      <w:r>
        <w:rPr>
          <w:lang w:eastAsia="zh-CN"/>
        </w:rPr>
        <w:t>“</w:t>
      </w:r>
      <w:r>
        <w:rPr>
          <w:lang w:eastAsia="zh-CN"/>
        </w:rPr>
        <w:t>回来了？</w:t>
      </w:r>
      <w:r>
        <w:rPr>
          <w:lang w:eastAsia="zh-CN"/>
        </w:rPr>
        <w:t>”</w:t>
      </w:r>
    </w:p>
    <w:p w14:paraId="4E646203" w14:textId="77777777" w:rsidR="003836FA" w:rsidRDefault="00000000">
      <w:pPr>
        <w:ind w:firstLine="560"/>
      </w:pPr>
      <w:r>
        <w:rPr>
          <w:lang w:eastAsia="zh-CN"/>
        </w:rPr>
        <w:lastRenderedPageBreak/>
        <w:t>承欢嘴角一直带着一抹笑，</w:t>
      </w:r>
      <w:r>
        <w:rPr>
          <w:lang w:eastAsia="zh-CN"/>
        </w:rPr>
        <w:t>“</w:t>
      </w:r>
      <w:r>
        <w:rPr>
          <w:lang w:eastAsia="zh-CN"/>
        </w:rPr>
        <w:t>是。</w:t>
      </w:r>
      <w:r>
        <w:t>”</w:t>
      </w:r>
    </w:p>
    <w:p w14:paraId="7C10FBC1" w14:textId="77777777" w:rsidR="003836FA" w:rsidRDefault="00000000">
      <w:pPr>
        <w:ind w:firstLine="560"/>
        <w:rPr>
          <w:lang w:eastAsia="zh-CN"/>
        </w:rPr>
      </w:pPr>
      <w:r>
        <w:rPr>
          <w:lang w:eastAsia="zh-CN"/>
        </w:rPr>
        <w:t>“</w:t>
      </w:r>
      <w:r>
        <w:rPr>
          <w:lang w:eastAsia="zh-CN"/>
        </w:rPr>
        <w:t>交通如何？</w:t>
      </w:r>
      <w:r>
        <w:rPr>
          <w:lang w:eastAsia="zh-CN"/>
        </w:rPr>
        <w:t>”</w:t>
      </w:r>
    </w:p>
    <w:p w14:paraId="3297262E" w14:textId="77777777" w:rsidR="003836FA" w:rsidRDefault="00000000">
      <w:pPr>
        <w:ind w:firstLine="560"/>
      </w:pPr>
      <w:r>
        <w:rPr>
          <w:lang w:eastAsia="zh-CN"/>
        </w:rPr>
        <w:t>“</w:t>
      </w:r>
      <w:r>
        <w:rPr>
          <w:lang w:eastAsia="zh-CN"/>
        </w:rPr>
        <w:t>挤得不得了。</w:t>
      </w:r>
      <w:r>
        <w:t>”</w:t>
      </w:r>
    </w:p>
    <w:p w14:paraId="6BA09158" w14:textId="77777777" w:rsidR="003836FA" w:rsidRDefault="00000000">
      <w:pPr>
        <w:ind w:firstLine="560"/>
        <w:rPr>
          <w:lang w:eastAsia="zh-CN"/>
        </w:rPr>
      </w:pPr>
      <w:r>
        <w:rPr>
          <w:lang w:eastAsia="zh-CN"/>
        </w:rPr>
        <w:t>承早看到那笑容，探过身来研究姐姐面孔，承欢闻到弟弟身上汗臊，连忙掩鼻。</w:t>
      </w:r>
    </w:p>
    <w:p w14:paraId="09F4C69F" w14:textId="77777777" w:rsidR="003836FA" w:rsidRDefault="00000000">
      <w:pPr>
        <w:ind w:firstLine="560"/>
      </w:pPr>
      <w:r>
        <w:rPr>
          <w:lang w:eastAsia="zh-CN"/>
        </w:rPr>
        <w:t>她叫嚷：</w:t>
      </w:r>
      <w:r>
        <w:rPr>
          <w:lang w:eastAsia="zh-CN"/>
        </w:rPr>
        <w:t>“</w:t>
      </w:r>
      <w:r>
        <w:rPr>
          <w:lang w:eastAsia="zh-CN"/>
        </w:rPr>
        <w:t>打完球就该淋浴，那双臭胶鞋还不拿到露台去晾干。</w:t>
      </w:r>
      <w:r>
        <w:t>”</w:t>
      </w:r>
    </w:p>
    <w:p w14:paraId="0E7479BD" w14:textId="77777777" w:rsidR="003836FA" w:rsidRDefault="00000000">
      <w:pPr>
        <w:ind w:firstLine="560"/>
      </w:pPr>
      <w:r>
        <w:rPr>
          <w:lang w:eastAsia="zh-CN"/>
        </w:rPr>
        <w:t>承早却拍手道：</w:t>
      </w:r>
      <w:r>
        <w:rPr>
          <w:lang w:eastAsia="zh-CN"/>
        </w:rPr>
        <w:t>“</w:t>
      </w:r>
      <w:r>
        <w:rPr>
          <w:lang w:eastAsia="zh-CN"/>
        </w:rPr>
        <w:t>看到了看到了，妈妈，姐姐手指上戴着钻石戒指，辛家亮终于向她求婚了。</w:t>
      </w:r>
      <w:r>
        <w:t>”</w:t>
      </w:r>
    </w:p>
    <w:p w14:paraId="256EEF13" w14:textId="77777777" w:rsidR="003836FA" w:rsidRDefault="00000000">
      <w:pPr>
        <w:ind w:firstLine="560"/>
        <w:rPr>
          <w:lang w:eastAsia="zh-CN"/>
        </w:rPr>
      </w:pPr>
      <w:r>
        <w:rPr>
          <w:lang w:eastAsia="zh-CN"/>
        </w:rPr>
        <w:t>麦太太当一声丢下锅铲，熄了石油气炉火，咯咯咯跑出来，</w:t>
      </w:r>
      <w:r>
        <w:rPr>
          <w:lang w:eastAsia="zh-CN"/>
        </w:rPr>
        <w:t>“</w:t>
      </w:r>
      <w:r>
        <w:rPr>
          <w:lang w:eastAsia="zh-CN"/>
        </w:rPr>
        <w:t>承欢，可是真的？</w:t>
      </w:r>
      <w:r>
        <w:rPr>
          <w:lang w:eastAsia="zh-CN"/>
        </w:rPr>
        <w:t>”</w:t>
      </w:r>
    </w:p>
    <w:p w14:paraId="2BD67436" w14:textId="77777777" w:rsidR="003836FA" w:rsidRDefault="00000000">
      <w:pPr>
        <w:ind w:firstLine="560"/>
        <w:rPr>
          <w:lang w:eastAsia="zh-CN"/>
        </w:rPr>
      </w:pPr>
      <w:r>
        <w:rPr>
          <w:lang w:eastAsia="zh-CN"/>
        </w:rPr>
        <w:t>承欢看见母亲额角亮晶晶一圈汗珠，每到夏天在厨房钻的主妇必定个个如此，她不禁一阵痛惜，连忙起来用湿毛巾替母亲揩汗。</w:t>
      </w:r>
    </w:p>
    <w:p w14:paraId="5D34F9F5" w14:textId="77777777" w:rsidR="003836FA" w:rsidRDefault="00000000">
      <w:pPr>
        <w:ind w:firstLine="560"/>
        <w:rPr>
          <w:lang w:eastAsia="zh-CN"/>
        </w:rPr>
      </w:pPr>
      <w:r>
        <w:rPr>
          <w:lang w:eastAsia="zh-CN"/>
        </w:rPr>
        <w:t>麦太太怔怔地握着女儿的手，迎着灯光，仔细看承欢手指上的指环，</w:t>
      </w:r>
      <w:r>
        <w:rPr>
          <w:lang w:eastAsia="zh-CN"/>
        </w:rPr>
        <w:t>“</w:t>
      </w:r>
      <w:r>
        <w:rPr>
          <w:lang w:eastAsia="zh-CN"/>
        </w:rPr>
        <w:t>咦，怎么钻石都不亮？</w:t>
      </w:r>
      <w:r>
        <w:rPr>
          <w:lang w:eastAsia="zh-CN"/>
        </w:rPr>
        <w:t>”</w:t>
      </w:r>
    </w:p>
    <w:p w14:paraId="54660AA3" w14:textId="77777777" w:rsidR="003836FA" w:rsidRDefault="00000000">
      <w:pPr>
        <w:ind w:firstLine="560"/>
        <w:rPr>
          <w:lang w:eastAsia="zh-CN"/>
        </w:rPr>
      </w:pPr>
      <w:r>
        <w:rPr>
          <w:lang w:eastAsia="zh-CN"/>
        </w:rPr>
        <w:t>承早在一旁起哄，</w:t>
      </w:r>
      <w:r>
        <w:rPr>
          <w:lang w:eastAsia="zh-CN"/>
        </w:rPr>
        <w:t>“</w:t>
      </w:r>
      <w:r>
        <w:rPr>
          <w:lang w:eastAsia="zh-CN"/>
        </w:rPr>
        <w:t>莫是假货？</w:t>
      </w:r>
      <w:r>
        <w:rPr>
          <w:lang w:eastAsia="zh-CN"/>
        </w:rPr>
        <w:t>”</w:t>
      </w:r>
    </w:p>
    <w:p w14:paraId="69B2F8DD" w14:textId="77777777" w:rsidR="003836FA" w:rsidRDefault="00000000">
      <w:pPr>
        <w:ind w:firstLine="560"/>
      </w:pPr>
      <w:r>
        <w:rPr>
          <w:lang w:eastAsia="zh-CN"/>
        </w:rPr>
        <w:t>承欢笑，</w:t>
      </w:r>
      <w:r>
        <w:rPr>
          <w:lang w:eastAsia="zh-CN"/>
        </w:rPr>
        <w:t>“</w:t>
      </w:r>
      <w:r>
        <w:rPr>
          <w:lang w:eastAsia="zh-CN"/>
        </w:rPr>
        <w:t>方钻是比较不闪亮。</w:t>
      </w:r>
      <w:r>
        <w:t>”</w:t>
      </w:r>
    </w:p>
    <w:p w14:paraId="12021479" w14:textId="77777777" w:rsidR="003836FA" w:rsidRDefault="00000000">
      <w:pPr>
        <w:ind w:firstLine="560"/>
        <w:rPr>
          <w:lang w:eastAsia="zh-CN"/>
        </w:rPr>
      </w:pPr>
      <w:r>
        <w:rPr>
          <w:lang w:eastAsia="zh-CN"/>
        </w:rPr>
        <w:t>“</w:t>
      </w:r>
      <w:r>
        <w:rPr>
          <w:lang w:eastAsia="zh-CN"/>
        </w:rPr>
        <w:t>快去换一颗圆大晶莹的，钻石不像灯泡有什么意思。</w:t>
      </w:r>
      <w:r>
        <w:rPr>
          <w:lang w:eastAsia="zh-CN"/>
        </w:rPr>
        <w:t>”</w:t>
      </w:r>
    </w:p>
    <w:p w14:paraId="74D825CB" w14:textId="77777777" w:rsidR="003836FA" w:rsidRDefault="00000000">
      <w:pPr>
        <w:ind w:firstLine="560"/>
        <w:rPr>
          <w:lang w:eastAsia="zh-CN"/>
        </w:rPr>
      </w:pPr>
      <w:r>
        <w:rPr>
          <w:lang w:eastAsia="zh-CN"/>
        </w:rPr>
        <w:t>“</w:t>
      </w:r>
      <w:r>
        <w:rPr>
          <w:lang w:eastAsia="zh-CN"/>
        </w:rPr>
        <w:t>妈，那些都是细节。</w:t>
      </w:r>
      <w:r>
        <w:rPr>
          <w:lang w:eastAsia="zh-CN"/>
        </w:rPr>
        <w:t>”</w:t>
      </w:r>
    </w:p>
    <w:p w14:paraId="232ED3A9" w14:textId="77777777" w:rsidR="003836FA" w:rsidRDefault="00000000">
      <w:pPr>
        <w:ind w:firstLine="560"/>
        <w:rPr>
          <w:lang w:eastAsia="zh-CN"/>
        </w:rPr>
      </w:pPr>
      <w:r>
        <w:rPr>
          <w:lang w:eastAsia="zh-CN"/>
        </w:rPr>
        <w:t>麦太太一想，可不是。</w:t>
      </w:r>
    </w:p>
    <w:p w14:paraId="567AB80F" w14:textId="77777777" w:rsidR="003836FA" w:rsidRDefault="00000000">
      <w:pPr>
        <w:ind w:firstLine="560"/>
        <w:rPr>
          <w:lang w:eastAsia="zh-CN"/>
        </w:rPr>
      </w:pPr>
      <w:r>
        <w:rPr>
          <w:lang w:eastAsia="zh-CN"/>
        </w:rPr>
        <w:t>大事是，女儿要结婚了。</w:t>
      </w:r>
    </w:p>
    <w:p w14:paraId="3CF40419" w14:textId="77777777" w:rsidR="003836FA" w:rsidRDefault="00000000">
      <w:pPr>
        <w:ind w:firstLine="560"/>
        <w:rPr>
          <w:lang w:eastAsia="zh-CN"/>
        </w:rPr>
      </w:pPr>
      <w:r>
        <w:rPr>
          <w:lang w:eastAsia="zh-CN"/>
        </w:rPr>
        <w:t>所有埋葬在开门七件事底下的陈年旧事烂谷陈芝麻，统统一下子翻腾出来。</w:t>
      </w:r>
    </w:p>
    <w:p w14:paraId="784DF517" w14:textId="77777777" w:rsidR="003836FA" w:rsidRDefault="00000000">
      <w:pPr>
        <w:ind w:firstLine="560"/>
        <w:rPr>
          <w:lang w:eastAsia="zh-CN"/>
        </w:rPr>
      </w:pPr>
      <w:r>
        <w:rPr>
          <w:lang w:eastAsia="zh-CN"/>
        </w:rPr>
        <w:t>麦太太真不相信时间会过得那么快。</w:t>
      </w:r>
    </w:p>
    <w:p w14:paraId="61C07488" w14:textId="77777777" w:rsidR="003836FA" w:rsidRDefault="00000000">
      <w:pPr>
        <w:ind w:firstLine="560"/>
        <w:rPr>
          <w:lang w:eastAsia="zh-CN"/>
        </w:rPr>
      </w:pPr>
      <w:r>
        <w:rPr>
          <w:lang w:eastAsia="zh-CN"/>
        </w:rPr>
        <w:lastRenderedPageBreak/>
        <w:t>小小承欢开步学走蹒跚的样子还历历在目，她小时没有头发，人们总以为那圆脸婴孩是男生。</w:t>
      </w:r>
    </w:p>
    <w:p w14:paraId="2F4364F1" w14:textId="77777777" w:rsidR="003836FA" w:rsidRDefault="00000000">
      <w:pPr>
        <w:ind w:firstLine="560"/>
        <w:rPr>
          <w:lang w:eastAsia="zh-CN"/>
        </w:rPr>
      </w:pPr>
      <w:r>
        <w:rPr>
          <w:lang w:eastAsia="zh-CN"/>
        </w:rPr>
        <w:t>很快麦太太又有了第二名，眼看承欢四岁多便要做姐姐，心中十分怜惜大女儿，一直抱手中，直到腿肿，遵医生嘱，才比较肯放下承欢。</w:t>
      </w:r>
    </w:p>
    <w:p w14:paraId="47843BBB" w14:textId="77777777" w:rsidR="003836FA" w:rsidRDefault="00000000">
      <w:pPr>
        <w:ind w:firstLine="560"/>
        <w:rPr>
          <w:lang w:eastAsia="zh-CN"/>
        </w:rPr>
      </w:pPr>
      <w:r>
        <w:rPr>
          <w:lang w:eastAsia="zh-CN"/>
        </w:rPr>
        <w:t>承欢第一张在照相馆拍的照片还挂在房中，穿着粉红色新裙子，梳童花头</w:t>
      </w:r>
      <w:r>
        <w:rPr>
          <w:lang w:eastAsia="zh-CN"/>
        </w:rPr>
        <w:t>……</w:t>
      </w:r>
      <w:r>
        <w:rPr>
          <w:lang w:eastAsia="zh-CN"/>
        </w:rPr>
        <w:t>今日要结婚了。</w:t>
      </w:r>
    </w:p>
    <w:p w14:paraId="36F44808" w14:textId="77777777" w:rsidR="003836FA" w:rsidRDefault="00000000">
      <w:pPr>
        <w:ind w:firstLine="560"/>
        <w:rPr>
          <w:lang w:eastAsia="zh-CN"/>
        </w:rPr>
      </w:pPr>
      <w:r>
        <w:rPr>
          <w:lang w:eastAsia="zh-CN"/>
        </w:rPr>
        <w:t>她知道承欢同辛家亮约会已有一段日子，没想到那么快谈到婚嫁。</w:t>
      </w:r>
    </w:p>
    <w:p w14:paraId="547C1F3D" w14:textId="77777777" w:rsidR="003836FA" w:rsidRDefault="00000000">
      <w:pPr>
        <w:ind w:firstLine="560"/>
        <w:rPr>
          <w:lang w:eastAsia="zh-CN"/>
        </w:rPr>
      </w:pPr>
      <w:r>
        <w:rPr>
          <w:lang w:eastAsia="zh-CN"/>
        </w:rPr>
        <w:t>“</w:t>
      </w:r>
      <w:r>
        <w:rPr>
          <w:lang w:eastAsia="zh-CN"/>
        </w:rPr>
        <w:t>不是说现在流行三十多岁才结婚吗？</w:t>
      </w:r>
      <w:r>
        <w:rPr>
          <w:lang w:eastAsia="zh-CN"/>
        </w:rPr>
        <w:t>”</w:t>
      </w:r>
    </w:p>
    <w:p w14:paraId="38C75A2D" w14:textId="77777777" w:rsidR="003836FA" w:rsidRDefault="00000000">
      <w:pPr>
        <w:ind w:firstLine="560"/>
        <w:rPr>
          <w:lang w:eastAsia="zh-CN"/>
        </w:rPr>
      </w:pPr>
      <w:r>
        <w:rPr>
          <w:lang w:eastAsia="zh-CN"/>
        </w:rPr>
        <w:t>“</w:t>
      </w:r>
      <w:r>
        <w:rPr>
          <w:lang w:eastAsia="zh-CN"/>
        </w:rPr>
        <w:t>家亮已经三十岁了。</w:t>
      </w:r>
    </w:p>
    <w:p w14:paraId="52DB4338" w14:textId="77777777" w:rsidR="003836FA" w:rsidRDefault="00000000">
      <w:pPr>
        <w:ind w:firstLine="560"/>
        <w:rPr>
          <w:lang w:eastAsia="zh-CN"/>
        </w:rPr>
      </w:pPr>
      <w:r>
        <w:rPr>
          <w:lang w:eastAsia="zh-CN"/>
        </w:rPr>
        <w:t>“</w:t>
      </w:r>
      <w:r>
        <w:rPr>
          <w:lang w:eastAsia="zh-CN"/>
        </w:rPr>
        <w:t>啊，那么说，是他比较心急？</w:t>
      </w:r>
      <w:r>
        <w:rPr>
          <w:lang w:eastAsia="zh-CN"/>
        </w:rPr>
        <w:t>”</w:t>
      </w:r>
    </w:p>
    <w:p w14:paraId="40AE9123" w14:textId="77777777" w:rsidR="003836FA" w:rsidRDefault="00000000">
      <w:pPr>
        <w:ind w:firstLine="560"/>
        <w:rPr>
          <w:lang w:eastAsia="zh-CN"/>
        </w:rPr>
      </w:pPr>
      <w:r>
        <w:rPr>
          <w:lang w:eastAsia="zh-CN"/>
        </w:rPr>
        <w:t>“</w:t>
      </w:r>
      <w:r>
        <w:rPr>
          <w:lang w:eastAsia="zh-CN"/>
        </w:rPr>
        <w:t>妈，一切只是顺理成章，没有人不耐烦。</w:t>
      </w:r>
    </w:p>
    <w:p w14:paraId="0402C4BC" w14:textId="77777777" w:rsidR="003836FA" w:rsidRDefault="00000000">
      <w:pPr>
        <w:ind w:firstLine="560"/>
        <w:rPr>
          <w:lang w:eastAsia="zh-CN"/>
        </w:rPr>
      </w:pPr>
      <w:r>
        <w:rPr>
          <w:lang w:eastAsia="zh-CN"/>
        </w:rPr>
        <w:t>“</w:t>
      </w:r>
      <w:r>
        <w:rPr>
          <w:lang w:eastAsia="zh-CN"/>
        </w:rPr>
        <w:t>那，一切事都办起来了？</w:t>
      </w:r>
      <w:r>
        <w:rPr>
          <w:lang w:eastAsia="zh-CN"/>
        </w:rPr>
        <w:t>”</w:t>
      </w:r>
    </w:p>
    <w:p w14:paraId="79420BAD" w14:textId="77777777" w:rsidR="003836FA" w:rsidRDefault="00000000">
      <w:pPr>
        <w:ind w:firstLine="560"/>
        <w:rPr>
          <w:lang w:eastAsia="zh-CN"/>
        </w:rPr>
      </w:pPr>
      <w:r>
        <w:rPr>
          <w:lang w:eastAsia="zh-CN"/>
        </w:rPr>
        <w:t>承欢有点意外，</w:t>
      </w:r>
      <w:r>
        <w:rPr>
          <w:lang w:eastAsia="zh-CN"/>
        </w:rPr>
        <w:t>“</w:t>
      </w:r>
      <w:r>
        <w:rPr>
          <w:lang w:eastAsia="zh-CN"/>
        </w:rPr>
        <w:t>办什么事？</w:t>
      </w:r>
      <w:r>
        <w:rPr>
          <w:lang w:eastAsia="zh-CN"/>
        </w:rPr>
        <w:t>”</w:t>
      </w:r>
    </w:p>
    <w:p w14:paraId="75C6F291" w14:textId="77777777" w:rsidR="003836FA" w:rsidRDefault="00000000">
      <w:pPr>
        <w:ind w:firstLine="560"/>
        <w:rPr>
          <w:lang w:eastAsia="zh-CN"/>
        </w:rPr>
      </w:pPr>
      <w:r>
        <w:rPr>
          <w:lang w:eastAsia="zh-CN"/>
        </w:rPr>
        <w:t>麦太太吃惊，</w:t>
      </w:r>
      <w:r>
        <w:rPr>
          <w:lang w:eastAsia="zh-CN"/>
        </w:rPr>
        <w:t>“</w:t>
      </w:r>
      <w:r>
        <w:rPr>
          <w:lang w:eastAsia="zh-CN"/>
        </w:rPr>
        <w:t>租赁新居、布置新房、备酒席、做礼服，什么，你不知道？</w:t>
      </w:r>
      <w:r>
        <w:rPr>
          <w:lang w:eastAsia="zh-CN"/>
        </w:rPr>
        <w:t>”</w:t>
      </w:r>
    </w:p>
    <w:p w14:paraId="6C54954A" w14:textId="77777777" w:rsidR="003836FA" w:rsidRDefault="00000000">
      <w:pPr>
        <w:ind w:firstLine="560"/>
      </w:pPr>
      <w:r>
        <w:rPr>
          <w:lang w:eastAsia="zh-CN"/>
        </w:rPr>
        <w:t>承欢笑了，</w:t>
      </w:r>
      <w:r>
        <w:rPr>
          <w:lang w:eastAsia="zh-CN"/>
        </w:rPr>
        <w:t>“</w:t>
      </w:r>
      <w:r>
        <w:rPr>
          <w:lang w:eastAsia="zh-CN"/>
        </w:rPr>
        <w:t>我俩办事能力不错，请别担心。</w:t>
      </w:r>
      <w:r>
        <w:t>”</w:t>
      </w:r>
    </w:p>
    <w:p w14:paraId="03F03864" w14:textId="77777777" w:rsidR="003836FA" w:rsidRDefault="00000000">
      <w:pPr>
        <w:ind w:firstLine="560"/>
      </w:pPr>
      <w:r>
        <w:rPr>
          <w:lang w:eastAsia="zh-CN"/>
        </w:rPr>
        <w:t>承早在一旁说：</w:t>
      </w:r>
      <w:r>
        <w:rPr>
          <w:lang w:eastAsia="zh-CN"/>
        </w:rPr>
        <w:t>“</w:t>
      </w:r>
      <w:r>
        <w:rPr>
          <w:lang w:eastAsia="zh-CN"/>
        </w:rPr>
        <w:t>聘礼，别忘记问他要聘礼。</w:t>
      </w:r>
      <w:r>
        <w:t>”</w:t>
      </w:r>
    </w:p>
    <w:p w14:paraId="31AFF539" w14:textId="77777777" w:rsidR="003836FA" w:rsidRDefault="00000000">
      <w:pPr>
        <w:ind w:firstLine="560"/>
      </w:pPr>
      <w:r>
        <w:rPr>
          <w:lang w:eastAsia="zh-CN"/>
        </w:rPr>
        <w:t>承欢转过头来，</w:t>
      </w:r>
      <w:r>
        <w:rPr>
          <w:lang w:eastAsia="zh-CN"/>
        </w:rPr>
        <w:t>“</w:t>
      </w:r>
      <w:r>
        <w:rPr>
          <w:lang w:eastAsia="zh-CN"/>
        </w:rPr>
        <w:t>收了礼金，你得跟我过去做陪嫁工人。</w:t>
      </w:r>
      <w:r>
        <w:t>”</w:t>
      </w:r>
    </w:p>
    <w:p w14:paraId="465F5B95" w14:textId="77777777" w:rsidR="003836FA" w:rsidRDefault="00000000">
      <w:pPr>
        <w:ind w:firstLine="560"/>
        <w:rPr>
          <w:lang w:eastAsia="zh-CN"/>
        </w:rPr>
      </w:pPr>
      <w:r>
        <w:rPr>
          <w:lang w:eastAsia="zh-CN"/>
        </w:rPr>
        <w:t>承早一愣，</w:t>
      </w:r>
      <w:r>
        <w:rPr>
          <w:lang w:eastAsia="zh-CN"/>
        </w:rPr>
        <w:t>“</w:t>
      </w:r>
      <w:r>
        <w:rPr>
          <w:lang w:eastAsia="zh-CN"/>
        </w:rPr>
        <w:t>有这样的事？</w:t>
      </w:r>
      <w:r>
        <w:rPr>
          <w:lang w:eastAsia="zh-CN"/>
        </w:rPr>
        <w:t>”</w:t>
      </w:r>
    </w:p>
    <w:p w14:paraId="53492EBB" w14:textId="77777777" w:rsidR="003836FA" w:rsidRDefault="00000000">
      <w:pPr>
        <w:ind w:firstLine="560"/>
        <w:rPr>
          <w:lang w:eastAsia="zh-CN"/>
        </w:rPr>
      </w:pPr>
      <w:r>
        <w:rPr>
          <w:lang w:eastAsia="zh-CN"/>
        </w:rPr>
        <w:t>“</w:t>
      </w:r>
      <w:r>
        <w:rPr>
          <w:lang w:eastAsia="zh-CN"/>
        </w:rPr>
        <w:t>经济学上以物易物的道理你不懂？</w:t>
      </w:r>
      <w:r>
        <w:rPr>
          <w:lang w:eastAsia="zh-CN"/>
        </w:rPr>
        <w:t>”</w:t>
      </w:r>
    </w:p>
    <w:p w14:paraId="3992A057" w14:textId="77777777" w:rsidR="003836FA" w:rsidRDefault="00000000">
      <w:pPr>
        <w:ind w:firstLine="560"/>
        <w:rPr>
          <w:lang w:eastAsia="zh-CN"/>
        </w:rPr>
      </w:pPr>
      <w:r>
        <w:rPr>
          <w:lang w:eastAsia="zh-CN"/>
        </w:rPr>
        <w:t>麦太太问：</w:t>
      </w:r>
      <w:r>
        <w:rPr>
          <w:lang w:eastAsia="zh-CN"/>
        </w:rPr>
        <w:t>“</w:t>
      </w:r>
      <w:r>
        <w:rPr>
          <w:lang w:eastAsia="zh-CN"/>
        </w:rPr>
        <w:t>你见过辛家伯伯、伯母没有？</w:t>
      </w:r>
      <w:r>
        <w:rPr>
          <w:lang w:eastAsia="zh-CN"/>
        </w:rPr>
        <w:t>”</w:t>
      </w:r>
    </w:p>
    <w:p w14:paraId="491DEC5E" w14:textId="77777777" w:rsidR="003836FA" w:rsidRDefault="00000000">
      <w:pPr>
        <w:ind w:firstLine="560"/>
        <w:rPr>
          <w:lang w:eastAsia="zh-CN"/>
        </w:rPr>
      </w:pPr>
      <w:r>
        <w:rPr>
          <w:lang w:eastAsia="zh-CN"/>
        </w:rPr>
        <w:t>“</w:t>
      </w:r>
      <w:r>
        <w:rPr>
          <w:lang w:eastAsia="zh-CN"/>
        </w:rPr>
        <w:t>我们一直定期喝下午茶，对，双方家长也许得见个面，妈，你几时方便？</w:t>
      </w:r>
      <w:r>
        <w:rPr>
          <w:lang w:eastAsia="zh-CN"/>
        </w:rPr>
        <w:t>”</w:t>
      </w:r>
    </w:p>
    <w:p w14:paraId="1C01A5EC" w14:textId="77777777" w:rsidR="003836FA" w:rsidRDefault="00000000">
      <w:pPr>
        <w:ind w:firstLine="560"/>
        <w:rPr>
          <w:lang w:eastAsia="zh-CN"/>
        </w:rPr>
      </w:pPr>
      <w:r>
        <w:rPr>
          <w:lang w:eastAsia="zh-CN"/>
        </w:rPr>
        <w:lastRenderedPageBreak/>
        <w:t>麦太太这时才想起厨房还有未炒完的菜，连忙赶进去重新开着炉头。</w:t>
      </w:r>
    </w:p>
    <w:p w14:paraId="06470510" w14:textId="77777777" w:rsidR="003836FA" w:rsidRDefault="00000000">
      <w:pPr>
        <w:ind w:firstLine="560"/>
        <w:rPr>
          <w:lang w:eastAsia="zh-CN"/>
        </w:rPr>
      </w:pPr>
      <w:r>
        <w:rPr>
          <w:lang w:eastAsia="zh-CN"/>
        </w:rPr>
        <w:t>承欢跟在母亲身后，那一日做三餐饭兼负责茶水的地方其实容不下两个人，四只角落及墙壁架上堆满食具，地上一角还有尚未整理的蔬菜水果。</w:t>
      </w:r>
    </w:p>
    <w:p w14:paraId="6D99DE5F" w14:textId="77777777" w:rsidR="003836FA" w:rsidRDefault="00000000">
      <w:pPr>
        <w:ind w:firstLine="560"/>
        <w:rPr>
          <w:lang w:eastAsia="zh-CN"/>
        </w:rPr>
      </w:pPr>
      <w:r>
        <w:rPr>
          <w:lang w:eastAsia="zh-CN"/>
        </w:rPr>
        <w:t>承欢迸出这间厨房千万次，次次感慨煮妇不易为，自小到大都想：有个大些的厨房就好了，老式廉租屋并无煤气管喉设施，只能用一罐罐的石油气，用罄了叫人送来，麻烦之极。</w:t>
      </w:r>
    </w:p>
    <w:p w14:paraId="42F4DF1E" w14:textId="77777777" w:rsidR="003836FA" w:rsidRDefault="00000000">
      <w:pPr>
        <w:ind w:firstLine="560"/>
        <w:rPr>
          <w:lang w:eastAsia="zh-CN"/>
        </w:rPr>
      </w:pPr>
      <w:r>
        <w:rPr>
          <w:lang w:eastAsia="zh-CN"/>
        </w:rPr>
        <w:t>她一直想替父母搬一个舒适宽大的家，可是成年后很快知道那是奢望。</w:t>
      </w:r>
    </w:p>
    <w:p w14:paraId="47205E6F" w14:textId="77777777" w:rsidR="003836FA" w:rsidRDefault="00000000">
      <w:pPr>
        <w:ind w:firstLine="560"/>
        <w:rPr>
          <w:lang w:eastAsia="zh-CN"/>
        </w:rPr>
      </w:pPr>
      <w:r>
        <w:rPr>
          <w:lang w:eastAsia="zh-CN"/>
        </w:rPr>
        <w:t>以她目前收入，未来十年节衣缩食都未有机会付出房价首期，况已，现在她又打算组织小家庭。顾此失彼，哪里还有暇兼顾父母。</w:t>
      </w:r>
    </w:p>
    <w:p w14:paraId="3FD3AEAD" w14:textId="77777777" w:rsidR="003836FA" w:rsidRDefault="00000000">
      <w:pPr>
        <w:ind w:firstLine="560"/>
        <w:rPr>
          <w:lang w:eastAsia="zh-CN"/>
        </w:rPr>
      </w:pPr>
      <w:r>
        <w:rPr>
          <w:lang w:eastAsia="zh-CN"/>
        </w:rPr>
        <w:t>承欢低下头，有点羞愧，子女是不感恩的多，她便是其中之一。</w:t>
      </w:r>
    </w:p>
    <w:p w14:paraId="36E10155" w14:textId="77777777" w:rsidR="003836FA" w:rsidRDefault="00000000">
      <w:pPr>
        <w:ind w:firstLine="560"/>
      </w:pPr>
      <w:r>
        <w:rPr>
          <w:lang w:eastAsia="zh-CN"/>
        </w:rPr>
        <w:t>麦太太抬起头来。</w:t>
      </w:r>
      <w:r>
        <w:rPr>
          <w:lang w:eastAsia="zh-CN"/>
        </w:rPr>
        <w:t>“</w:t>
      </w:r>
      <w:r>
        <w:rPr>
          <w:lang w:eastAsia="zh-CN"/>
        </w:rPr>
        <w:t>听你说过，辛家环境似不错。</w:t>
      </w:r>
      <w:r>
        <w:t>”</w:t>
      </w:r>
    </w:p>
    <w:p w14:paraId="70FCF597" w14:textId="77777777" w:rsidR="003836FA" w:rsidRDefault="00000000">
      <w:pPr>
        <w:ind w:firstLine="560"/>
      </w:pPr>
      <w:r>
        <w:rPr>
          <w:lang w:eastAsia="zh-CN"/>
        </w:rPr>
        <w:t>“</w:t>
      </w:r>
      <w:r>
        <w:rPr>
          <w:lang w:eastAsia="zh-CN"/>
        </w:rPr>
        <w:t>是，家亮父亲开印刷厂。</w:t>
      </w:r>
      <w:r>
        <w:t>”</w:t>
      </w:r>
    </w:p>
    <w:p w14:paraId="33668849" w14:textId="77777777" w:rsidR="003836FA" w:rsidRDefault="00000000">
      <w:pPr>
        <w:ind w:firstLine="560"/>
        <w:rPr>
          <w:lang w:eastAsia="zh-CN"/>
        </w:rPr>
      </w:pPr>
      <w:r>
        <w:rPr>
          <w:lang w:eastAsia="zh-CN"/>
        </w:rPr>
        <w:t>“</w:t>
      </w:r>
      <w:r>
        <w:rPr>
          <w:lang w:eastAsia="zh-CN"/>
        </w:rPr>
        <w:t>多大规模？</w:t>
      </w:r>
      <w:r>
        <w:rPr>
          <w:lang w:eastAsia="zh-CN"/>
        </w:rPr>
        <w:t>”</w:t>
      </w:r>
    </w:p>
    <w:p w14:paraId="7F8717AE" w14:textId="77777777" w:rsidR="003836FA" w:rsidRDefault="00000000">
      <w:pPr>
        <w:ind w:firstLine="560"/>
      </w:pPr>
      <w:r>
        <w:rPr>
          <w:lang w:eastAsia="zh-CN"/>
        </w:rPr>
        <w:t>“</w:t>
      </w:r>
      <w:r>
        <w:rPr>
          <w:lang w:eastAsia="zh-CN"/>
        </w:rPr>
        <w:t>中型，雇着二十多三十个工人，生意兴隆，常通宵开工。</w:t>
      </w:r>
      <w:r>
        <w:t>”</w:t>
      </w:r>
    </w:p>
    <w:p w14:paraId="7CA47321" w14:textId="77777777" w:rsidR="003836FA" w:rsidRDefault="00000000">
      <w:pPr>
        <w:ind w:firstLine="560"/>
        <w:rPr>
          <w:lang w:eastAsia="zh-CN"/>
        </w:rPr>
      </w:pPr>
      <w:r>
        <w:rPr>
          <w:lang w:eastAsia="zh-CN"/>
        </w:rPr>
        <w:t>麦太太说：</w:t>
      </w:r>
      <w:r>
        <w:rPr>
          <w:lang w:eastAsia="zh-CN"/>
        </w:rPr>
        <w:t>“</w:t>
      </w:r>
      <w:r>
        <w:rPr>
          <w:lang w:eastAsia="zh-CN"/>
        </w:rPr>
        <w:t>生意生意，所以说，打工一辈子不出头，像你爸</w:t>
      </w:r>
      <w:r>
        <w:rPr>
          <w:lang w:eastAsia="zh-CN"/>
        </w:rPr>
        <w:t>——”</w:t>
      </w:r>
    </w:p>
    <w:p w14:paraId="4BE1C22E" w14:textId="77777777" w:rsidR="003836FA" w:rsidRDefault="00000000">
      <w:pPr>
        <w:ind w:firstLine="560"/>
      </w:pPr>
      <w:r>
        <w:rPr>
          <w:lang w:eastAsia="zh-CN"/>
        </w:rPr>
        <w:t>承欢连忙截住母亲：</w:t>
      </w:r>
      <w:r>
        <w:rPr>
          <w:lang w:eastAsia="zh-CN"/>
        </w:rPr>
        <w:t>“</w:t>
      </w:r>
      <w:r>
        <w:rPr>
          <w:lang w:eastAsia="zh-CN"/>
        </w:rPr>
        <w:t>像我爸，勤奋工作，热爱家庭，真是好榜样。</w:t>
      </w:r>
      <w:r>
        <w:t>”</w:t>
      </w:r>
    </w:p>
    <w:p w14:paraId="2EE34F08" w14:textId="77777777" w:rsidR="003836FA" w:rsidRDefault="00000000">
      <w:pPr>
        <w:ind w:firstLine="560"/>
        <w:rPr>
          <w:lang w:eastAsia="zh-CN"/>
        </w:rPr>
      </w:pPr>
      <w:r>
        <w:rPr>
          <w:lang w:eastAsia="zh-CN"/>
        </w:rPr>
        <w:t>麦太太也只得笑了。</w:t>
      </w:r>
    </w:p>
    <w:p w14:paraId="615BA418" w14:textId="77777777" w:rsidR="003836FA" w:rsidRDefault="00000000">
      <w:pPr>
        <w:ind w:firstLine="560"/>
        <w:rPr>
          <w:lang w:eastAsia="zh-CN"/>
        </w:rPr>
      </w:pPr>
      <w:r>
        <w:rPr>
          <w:lang w:eastAsia="zh-CN"/>
        </w:rPr>
        <w:t>那晚，户主麦来添加班，没回来吃饭，只得两姐弟陪母亲。</w:t>
      </w:r>
    </w:p>
    <w:p w14:paraId="13B323C8" w14:textId="77777777" w:rsidR="003836FA" w:rsidRDefault="00000000">
      <w:pPr>
        <w:ind w:firstLine="560"/>
        <w:rPr>
          <w:lang w:eastAsia="zh-CN"/>
        </w:rPr>
      </w:pPr>
      <w:r>
        <w:rPr>
          <w:lang w:eastAsia="zh-CN"/>
        </w:rPr>
        <w:t>不知怎地，麦太太没有胃口，只坐在一旁喝茶。</w:t>
      </w:r>
    </w:p>
    <w:p w14:paraId="5A707B2F" w14:textId="77777777" w:rsidR="003836FA" w:rsidRDefault="00000000">
      <w:pPr>
        <w:ind w:firstLine="560"/>
        <w:rPr>
          <w:lang w:eastAsia="zh-CN"/>
        </w:rPr>
      </w:pPr>
      <w:r>
        <w:rPr>
          <w:lang w:eastAsia="zh-CN"/>
        </w:rPr>
        <w:lastRenderedPageBreak/>
        <w:t>承早却问：</w:t>
      </w:r>
      <w:r>
        <w:rPr>
          <w:lang w:eastAsia="zh-CN"/>
        </w:rPr>
        <w:t>“</w:t>
      </w:r>
      <w:r>
        <w:rPr>
          <w:lang w:eastAsia="zh-CN"/>
        </w:rPr>
        <w:t>姐，你搬出去之后，房间让给我，我好自客厅搬进去。</w:t>
      </w:r>
      <w:r>
        <w:rPr>
          <w:lang w:eastAsia="zh-CN"/>
        </w:rPr>
        <w:t>”</w:t>
      </w:r>
    </w:p>
    <w:p w14:paraId="28329783" w14:textId="77777777" w:rsidR="003836FA" w:rsidRDefault="00000000">
      <w:pPr>
        <w:ind w:firstLine="560"/>
        <w:rPr>
          <w:lang w:eastAsia="zh-CN"/>
        </w:rPr>
      </w:pPr>
      <w:r>
        <w:rPr>
          <w:lang w:eastAsia="zh-CN"/>
        </w:rPr>
        <w:t>承欢答：</w:t>
      </w:r>
      <w:r>
        <w:rPr>
          <w:lang w:eastAsia="zh-CN"/>
        </w:rPr>
        <w:t>“</w:t>
      </w:r>
      <w:r>
        <w:rPr>
          <w:lang w:eastAsia="zh-CN"/>
        </w:rPr>
        <w:t>那自然。</w:t>
      </w:r>
      <w:r>
        <w:rPr>
          <w:lang w:eastAsia="zh-CN"/>
        </w:rPr>
        <w:t>”</w:t>
      </w:r>
    </w:p>
    <w:p w14:paraId="37EB4379" w14:textId="77777777" w:rsidR="003836FA" w:rsidRDefault="00000000">
      <w:pPr>
        <w:ind w:firstLine="560"/>
      </w:pPr>
      <w:r>
        <w:rPr>
          <w:lang w:eastAsia="zh-CN"/>
        </w:rPr>
        <w:t>承早先欢呼一声，随即说：</w:t>
      </w:r>
      <w:r>
        <w:rPr>
          <w:lang w:eastAsia="zh-CN"/>
        </w:rPr>
        <w:t>“</w:t>
      </w:r>
      <w:r>
        <w:rPr>
          <w:lang w:eastAsia="zh-CN"/>
        </w:rPr>
        <w:t>不过，至多一年光景，考入大学，我会去住宿舍。</w:t>
      </w:r>
      <w:r>
        <w:t>”</w:t>
      </w:r>
    </w:p>
    <w:p w14:paraId="57884C5A" w14:textId="77777777" w:rsidR="003836FA" w:rsidRDefault="00000000">
      <w:pPr>
        <w:ind w:firstLine="560"/>
        <w:rPr>
          <w:lang w:eastAsia="zh-CN"/>
        </w:rPr>
      </w:pPr>
      <w:r>
        <w:rPr>
          <w:lang w:eastAsia="zh-CN"/>
        </w:rPr>
        <w:t>麦太太大吃一惊。</w:t>
      </w:r>
    </w:p>
    <w:p w14:paraId="22E5F8E8" w14:textId="77777777" w:rsidR="003836FA" w:rsidRDefault="00000000">
      <w:pPr>
        <w:ind w:firstLine="560"/>
        <w:rPr>
          <w:lang w:eastAsia="zh-CN"/>
        </w:rPr>
      </w:pPr>
      <w:r>
        <w:rPr>
          <w:lang w:eastAsia="zh-CN"/>
        </w:rPr>
        <w:t>这么说来，不消一年光景，她一对子女都会飞出去独立，这里只会剩下她同老麦二人？</w:t>
      </w:r>
    </w:p>
    <w:p w14:paraId="6B8A9872" w14:textId="77777777" w:rsidR="003836FA" w:rsidRDefault="00000000">
      <w:pPr>
        <w:ind w:firstLine="560"/>
        <w:rPr>
          <w:lang w:eastAsia="zh-CN"/>
        </w:rPr>
      </w:pPr>
      <w:r>
        <w:rPr>
          <w:lang w:eastAsia="zh-CN"/>
        </w:rPr>
        <w:t>承欢已经累了，没留意到母亲精神恍惚，淋过浴，靠在小床上看报纸，稍后，一转身，竟睡着了。</w:t>
      </w:r>
    </w:p>
    <w:p w14:paraId="3F074826" w14:textId="77777777" w:rsidR="003836FA" w:rsidRDefault="00000000">
      <w:pPr>
        <w:ind w:firstLine="560"/>
        <w:rPr>
          <w:lang w:eastAsia="zh-CN"/>
        </w:rPr>
      </w:pPr>
      <w:r>
        <w:rPr>
          <w:lang w:eastAsia="zh-CN"/>
        </w:rPr>
        <w:t>那时还不过九点多，四周围正热闹，邻居各户鸡犬相闻，电视机全播放同一节目，麻将牌声此起彼落，车声人声飞腾，有时还隐约可听见飞机升降轰轰。</w:t>
      </w:r>
    </w:p>
    <w:p w14:paraId="1567A1AA" w14:textId="77777777" w:rsidR="003836FA" w:rsidRDefault="00000000">
      <w:pPr>
        <w:ind w:firstLine="560"/>
        <w:rPr>
          <w:lang w:eastAsia="zh-CN"/>
        </w:rPr>
      </w:pPr>
      <w:r>
        <w:rPr>
          <w:lang w:eastAsia="zh-CN"/>
        </w:rPr>
        <w:t>可是麦承欢只有一个家，自婴儿期起就听惯这种都市交响乐，习以为常，睡得分外香甜。</w:t>
      </w:r>
    </w:p>
    <w:p w14:paraId="43B1B1A7" w14:textId="77777777" w:rsidR="003836FA" w:rsidRDefault="00000000">
      <w:pPr>
        <w:ind w:firstLine="560"/>
        <w:rPr>
          <w:lang w:eastAsia="zh-CN"/>
        </w:rPr>
      </w:pPr>
      <w:r>
        <w:rPr>
          <w:lang w:eastAsia="zh-CN"/>
        </w:rPr>
        <w:t>麦来添回到家里已是十一点。</w:t>
      </w:r>
    </w:p>
    <w:p w14:paraId="12F924AB" w14:textId="77777777" w:rsidR="003836FA" w:rsidRDefault="00000000">
      <w:pPr>
        <w:ind w:firstLine="560"/>
        <w:rPr>
          <w:lang w:eastAsia="zh-CN"/>
        </w:rPr>
      </w:pPr>
      <w:r>
        <w:rPr>
          <w:lang w:eastAsia="zh-CN"/>
        </w:rPr>
        <w:t>“</w:t>
      </w:r>
      <w:r>
        <w:rPr>
          <w:lang w:eastAsia="zh-CN"/>
        </w:rPr>
        <w:t>今日算早。</w:t>
      </w:r>
      <w:r>
        <w:rPr>
          <w:lang w:eastAsia="zh-CN"/>
        </w:rPr>
        <w:t>”</w:t>
      </w:r>
      <w:r>
        <w:rPr>
          <w:lang w:eastAsia="zh-CN"/>
        </w:rPr>
        <w:t>他脱了司机制服。</w:t>
      </w:r>
    </w:p>
    <w:p w14:paraId="7B007528" w14:textId="77777777" w:rsidR="003836FA" w:rsidRDefault="00000000">
      <w:pPr>
        <w:ind w:firstLine="560"/>
      </w:pPr>
      <w:r>
        <w:rPr>
          <w:lang w:eastAsia="zh-CN"/>
        </w:rPr>
        <w:t>麦太太抱怨：</w:t>
      </w:r>
      <w:r>
        <w:rPr>
          <w:lang w:eastAsia="zh-CN"/>
        </w:rPr>
        <w:t>“</w:t>
      </w:r>
      <w:r>
        <w:rPr>
          <w:lang w:eastAsia="zh-CN"/>
        </w:rPr>
        <w:t>早两年叫你买一辆半辆计程车来做，好歹是自己生意，你看，眼看牌照由七十多万涨到两百多万，不会发财就活该穷一辈子。</w:t>
      </w:r>
      <w:r>
        <w:t>”</w:t>
      </w:r>
    </w:p>
    <w:p w14:paraId="5B9B72D8" w14:textId="77777777" w:rsidR="003836FA" w:rsidRDefault="00000000">
      <w:pPr>
        <w:ind w:firstLine="560"/>
        <w:rPr>
          <w:lang w:eastAsia="zh-CN"/>
        </w:rPr>
      </w:pPr>
      <w:r>
        <w:rPr>
          <w:lang w:eastAsia="zh-CN"/>
        </w:rPr>
        <w:t>麦来添纳罕，</w:t>
      </w:r>
      <w:r>
        <w:rPr>
          <w:lang w:eastAsia="zh-CN"/>
        </w:rPr>
        <w:t>“</w:t>
      </w:r>
      <w:r>
        <w:rPr>
          <w:lang w:eastAsia="zh-CN"/>
        </w:rPr>
        <w:t>今日是谁令你不高兴？</w:t>
      </w:r>
      <w:r>
        <w:rPr>
          <w:lang w:eastAsia="zh-CN"/>
        </w:rPr>
        <w:t>”</w:t>
      </w:r>
    </w:p>
    <w:p w14:paraId="7591B749" w14:textId="77777777" w:rsidR="003836FA" w:rsidRDefault="00000000">
      <w:pPr>
        <w:ind w:firstLine="560"/>
        <w:rPr>
          <w:lang w:eastAsia="zh-CN"/>
        </w:rPr>
      </w:pPr>
      <w:r>
        <w:rPr>
          <w:lang w:eastAsia="zh-CN"/>
        </w:rPr>
        <w:t>他知道妻子脾气，全世界得罪她都不要紧，到最后丈夫是她的出气筒。</w:t>
      </w:r>
    </w:p>
    <w:p w14:paraId="72315E28" w14:textId="77777777" w:rsidR="003836FA" w:rsidRDefault="00000000">
      <w:pPr>
        <w:ind w:firstLine="560"/>
      </w:pPr>
      <w:r>
        <w:rPr>
          <w:lang w:eastAsia="zh-CN"/>
        </w:rPr>
        <w:t>“</w:t>
      </w:r>
      <w:r>
        <w:rPr>
          <w:lang w:eastAsia="zh-CN"/>
        </w:rPr>
        <w:t>五十出头了还在做司机，没出息。</w:t>
      </w:r>
      <w:r>
        <w:t>”</w:t>
      </w:r>
    </w:p>
    <w:p w14:paraId="6AF6216F" w14:textId="77777777" w:rsidR="003836FA" w:rsidRDefault="00000000">
      <w:pPr>
        <w:ind w:firstLine="560"/>
      </w:pPr>
      <w:r>
        <w:rPr>
          <w:lang w:eastAsia="zh-CN"/>
        </w:rPr>
        <w:lastRenderedPageBreak/>
        <w:t>麦来添搔搔头皮，</w:t>
      </w:r>
      <w:r>
        <w:rPr>
          <w:lang w:eastAsia="zh-CN"/>
        </w:rPr>
        <w:t>“</w:t>
      </w:r>
      <w:r>
        <w:rPr>
          <w:lang w:eastAsia="zh-CN"/>
        </w:rPr>
        <w:t>你有心事，说出来大家商量。</w:t>
      </w:r>
      <w:r>
        <w:t>”</w:t>
      </w:r>
    </w:p>
    <w:p w14:paraId="7F6D97BB" w14:textId="77777777" w:rsidR="003836FA" w:rsidRDefault="00000000">
      <w:pPr>
        <w:ind w:firstLine="560"/>
      </w:pPr>
      <w:r>
        <w:rPr>
          <w:lang w:eastAsia="zh-CN"/>
        </w:rPr>
        <w:t>麦太太终于吐出来：</w:t>
      </w:r>
      <w:r>
        <w:rPr>
          <w:lang w:eastAsia="zh-CN"/>
        </w:rPr>
        <w:t>“</w:t>
      </w:r>
      <w:r>
        <w:rPr>
          <w:lang w:eastAsia="zh-CN"/>
        </w:rPr>
        <w:t>承欢要结婚了。</w:t>
      </w:r>
      <w:r>
        <w:t>”</w:t>
      </w:r>
    </w:p>
    <w:p w14:paraId="2A62DD3E" w14:textId="77777777" w:rsidR="003836FA" w:rsidRDefault="00000000">
      <w:pPr>
        <w:ind w:firstLine="560"/>
      </w:pPr>
      <w:r>
        <w:rPr>
          <w:lang w:eastAsia="zh-CN"/>
        </w:rPr>
        <w:t>“</w:t>
      </w:r>
      <w:r>
        <w:rPr>
          <w:lang w:eastAsia="zh-CN"/>
        </w:rPr>
        <w:t>哎呀呀，这是喜讯呀。</w:t>
      </w:r>
      <w:r>
        <w:t>”</w:t>
      </w:r>
    </w:p>
    <w:p w14:paraId="2DCE5430" w14:textId="77777777" w:rsidR="003836FA" w:rsidRDefault="00000000">
      <w:pPr>
        <w:ind w:firstLine="560"/>
        <w:rPr>
          <w:lang w:eastAsia="zh-CN"/>
        </w:rPr>
      </w:pPr>
      <w:r>
        <w:rPr>
          <w:lang w:eastAsia="zh-CN"/>
        </w:rPr>
        <w:t>麦太太忽然流下泪来。</w:t>
      </w:r>
    </w:p>
    <w:p w14:paraId="5F8085E9" w14:textId="77777777" w:rsidR="003836FA" w:rsidRDefault="00000000">
      <w:pPr>
        <w:ind w:firstLine="560"/>
      </w:pPr>
      <w:r>
        <w:rPr>
          <w:lang w:eastAsia="zh-CN"/>
        </w:rPr>
        <w:t>“</w:t>
      </w:r>
      <w:r>
        <w:rPr>
          <w:lang w:eastAsia="zh-CN"/>
        </w:rPr>
        <w:t>你是不舍得吧，又不是嫁到外国，每晚仍叫她回来吃晚饭好了。</w:t>
      </w:r>
      <w:r>
        <w:t>”</w:t>
      </w:r>
    </w:p>
    <w:p w14:paraId="609E18A1" w14:textId="77777777" w:rsidR="003836FA" w:rsidRDefault="00000000">
      <w:pPr>
        <w:ind w:firstLine="560"/>
      </w:pPr>
      <w:r>
        <w:rPr>
          <w:lang w:eastAsia="zh-CN"/>
        </w:rPr>
        <w:t>“</w:t>
      </w:r>
      <w:r>
        <w:rPr>
          <w:lang w:eastAsia="zh-CN"/>
        </w:rPr>
        <w:t>你这人头猪脑，竟一点感触也无，你叫女儿承欢膝下，这么些年来，她都做到，可是试问你又为她做过什么。</w:t>
      </w:r>
      <w:r>
        <w:t>”</w:t>
      </w:r>
    </w:p>
    <w:p w14:paraId="2C23C24A" w14:textId="77777777" w:rsidR="003836FA" w:rsidRDefault="00000000">
      <w:pPr>
        <w:ind w:firstLine="560"/>
        <w:rPr>
          <w:lang w:eastAsia="zh-CN"/>
        </w:rPr>
      </w:pPr>
      <w:r>
        <w:rPr>
          <w:lang w:eastAsia="zh-CN"/>
        </w:rPr>
        <w:t>麦来添丈八金刚摸不着头脑，</w:t>
      </w:r>
      <w:r>
        <w:rPr>
          <w:lang w:eastAsia="zh-CN"/>
        </w:rPr>
        <w:t>“</w:t>
      </w:r>
      <w:r>
        <w:rPr>
          <w:lang w:eastAsia="zh-CN"/>
        </w:rPr>
        <w:t>喂，什么我做啥你做啥，父母子女，讲这些干什么？</w:t>
      </w:r>
      <w:r>
        <w:rPr>
          <w:lang w:eastAsia="zh-CN"/>
        </w:rPr>
        <w:t>”</w:t>
      </w:r>
    </w:p>
    <w:p w14:paraId="72E156A3" w14:textId="77777777" w:rsidR="003836FA" w:rsidRDefault="00000000">
      <w:pPr>
        <w:ind w:firstLine="560"/>
      </w:pPr>
      <w:r>
        <w:rPr>
          <w:lang w:eastAsia="zh-CN"/>
        </w:rPr>
        <w:t>他妻子抹干眼泪，</w:t>
      </w:r>
      <w:r>
        <w:rPr>
          <w:lang w:eastAsia="zh-CN"/>
        </w:rPr>
        <w:t>“</w:t>
      </w:r>
      <w:r>
        <w:rPr>
          <w:lang w:eastAsia="zh-CN"/>
        </w:rPr>
        <w:t>承欢有你这种父亲真是倒楣。</w:t>
      </w:r>
      <w:r>
        <w:t>”</w:t>
      </w:r>
    </w:p>
    <w:p w14:paraId="49C5AF8A" w14:textId="77777777" w:rsidR="003836FA" w:rsidRDefault="00000000">
      <w:pPr>
        <w:ind w:firstLine="560"/>
      </w:pPr>
      <w:r>
        <w:rPr>
          <w:lang w:eastAsia="zh-CN"/>
        </w:rPr>
        <w:t>麦来添觉得这话伤他自尊，</w:t>
      </w:r>
      <w:r>
        <w:rPr>
          <w:lang w:eastAsia="zh-CN"/>
        </w:rPr>
        <w:t>“</w:t>
      </w:r>
      <w:r>
        <w:rPr>
          <w:lang w:eastAsia="zh-CN"/>
        </w:rPr>
        <w:t>你今日分外无理取闹。</w:t>
      </w:r>
      <w:r>
        <w:t>”</w:t>
      </w:r>
    </w:p>
    <w:p w14:paraId="3FEC1295" w14:textId="77777777" w:rsidR="003836FA" w:rsidRDefault="00000000">
      <w:pPr>
        <w:ind w:firstLine="560"/>
        <w:rPr>
          <w:lang w:eastAsia="zh-CN"/>
        </w:rPr>
      </w:pPr>
      <w:r>
        <w:rPr>
          <w:lang w:eastAsia="zh-CN"/>
        </w:rPr>
        <w:t>他自去沐浴。</w:t>
      </w:r>
    </w:p>
    <w:p w14:paraId="5E91A29D" w14:textId="77777777" w:rsidR="003836FA" w:rsidRDefault="00000000">
      <w:pPr>
        <w:ind w:firstLine="560"/>
        <w:rPr>
          <w:lang w:eastAsia="zh-CN"/>
        </w:rPr>
      </w:pPr>
      <w:r>
        <w:rPr>
          <w:lang w:eastAsia="zh-CN"/>
        </w:rPr>
        <w:t>回来又忍不住问：</w:t>
      </w:r>
      <w:r>
        <w:rPr>
          <w:lang w:eastAsia="zh-CN"/>
        </w:rPr>
        <w:t>“</w:t>
      </w:r>
      <w:r>
        <w:rPr>
          <w:lang w:eastAsia="zh-CN"/>
        </w:rPr>
        <w:t>是辛家亮吗？</w:t>
      </w:r>
      <w:r>
        <w:rPr>
          <w:lang w:eastAsia="zh-CN"/>
        </w:rPr>
        <w:t>”</w:t>
      </w:r>
    </w:p>
    <w:p w14:paraId="14183BA0" w14:textId="77777777" w:rsidR="003836FA" w:rsidRDefault="00000000">
      <w:pPr>
        <w:ind w:firstLine="560"/>
      </w:pPr>
      <w:r>
        <w:t>“</w:t>
      </w:r>
      <w:r>
        <w:t>是。</w:t>
      </w:r>
      <w:r>
        <w:t>”</w:t>
      </w:r>
    </w:p>
    <w:p w14:paraId="00B433C2" w14:textId="77777777" w:rsidR="003836FA" w:rsidRDefault="00000000">
      <w:pPr>
        <w:ind w:firstLine="560"/>
      </w:pPr>
      <w:r>
        <w:t>“</w:t>
      </w:r>
      <w:proofErr w:type="spellStart"/>
      <w:r>
        <w:t>那孩子好，我很放心</w:t>
      </w:r>
      <w:proofErr w:type="spellEnd"/>
      <w:r>
        <w:t>。</w:t>
      </w:r>
      <w:r>
        <w:t>”</w:t>
      </w:r>
    </w:p>
    <w:p w14:paraId="1C3249A8" w14:textId="77777777" w:rsidR="003836FA" w:rsidRDefault="00000000">
      <w:pPr>
        <w:ind w:firstLine="560"/>
      </w:pPr>
      <w:r>
        <w:rPr>
          <w:lang w:eastAsia="zh-CN"/>
        </w:rPr>
        <w:t>“</w:t>
      </w:r>
      <w:r>
        <w:rPr>
          <w:lang w:eastAsia="zh-CN"/>
        </w:rPr>
        <w:t>是，承欢总算有点运气。</w:t>
      </w:r>
      <w:r>
        <w:t>”</w:t>
      </w:r>
    </w:p>
    <w:p w14:paraId="50408401" w14:textId="77777777" w:rsidR="003836FA" w:rsidRDefault="00000000">
      <w:pPr>
        <w:ind w:firstLine="560"/>
        <w:rPr>
          <w:lang w:eastAsia="zh-CN"/>
        </w:rPr>
      </w:pPr>
      <w:r>
        <w:rPr>
          <w:lang w:eastAsia="zh-CN"/>
        </w:rPr>
        <w:t>“</w:t>
      </w:r>
      <w:r>
        <w:rPr>
          <w:lang w:eastAsia="zh-CN"/>
        </w:rPr>
        <w:t>那你吵些什么？</w:t>
      </w:r>
      <w:r>
        <w:rPr>
          <w:lang w:eastAsia="zh-CN"/>
        </w:rPr>
        <w:t>”</w:t>
      </w:r>
    </w:p>
    <w:p w14:paraId="5614F4C3" w14:textId="77777777" w:rsidR="003836FA" w:rsidRDefault="00000000">
      <w:pPr>
        <w:ind w:firstLine="560"/>
      </w:pPr>
      <w:r>
        <w:rPr>
          <w:lang w:eastAsia="zh-CN"/>
        </w:rPr>
        <w:t>“</w:t>
      </w:r>
      <w:r>
        <w:rPr>
          <w:lang w:eastAsia="zh-CN"/>
        </w:rPr>
        <w:t>辛家家境不错。</w:t>
      </w:r>
      <w:r>
        <w:t>”</w:t>
      </w:r>
    </w:p>
    <w:p w14:paraId="7CFECFA0" w14:textId="77777777" w:rsidR="003836FA" w:rsidRDefault="00000000">
      <w:pPr>
        <w:ind w:firstLine="560"/>
      </w:pPr>
      <w:r>
        <w:t>“</w:t>
      </w:r>
      <w:proofErr w:type="spellStart"/>
      <w:r>
        <w:t>那才好呀，求之不得</w:t>
      </w:r>
      <w:proofErr w:type="spellEnd"/>
      <w:r>
        <w:t>。</w:t>
      </w:r>
      <w:r>
        <w:t>”</w:t>
      </w:r>
    </w:p>
    <w:p w14:paraId="567037D1" w14:textId="77777777" w:rsidR="003836FA" w:rsidRDefault="00000000">
      <w:pPr>
        <w:ind w:firstLine="560"/>
      </w:pPr>
      <w:r>
        <w:t>“</w:t>
      </w:r>
      <w:proofErr w:type="spellStart"/>
      <w:r>
        <w:t>我怕高攀不起</w:t>
      </w:r>
      <w:proofErr w:type="spellEnd"/>
      <w:r>
        <w:t>。</w:t>
      </w:r>
      <w:r>
        <w:t>”</w:t>
      </w:r>
    </w:p>
    <w:p w14:paraId="2A1A2F29" w14:textId="77777777" w:rsidR="003836FA" w:rsidRDefault="00000000">
      <w:pPr>
        <w:ind w:firstLine="560"/>
        <w:rPr>
          <w:lang w:eastAsia="zh-CN"/>
        </w:rPr>
      </w:pPr>
      <w:r>
        <w:rPr>
          <w:lang w:eastAsia="zh-CN"/>
        </w:rPr>
        <w:t>麦来添不由得光火，</w:t>
      </w:r>
      <w:r>
        <w:rPr>
          <w:lang w:eastAsia="zh-CN"/>
        </w:rPr>
        <w:t>“</w:t>
      </w:r>
      <w:r>
        <w:rPr>
          <w:lang w:eastAsia="zh-CN"/>
        </w:rPr>
        <w:t>不是你嫁过去，你不必担心自卑，是承欢嫁辛家亮，承欢乃堂堂大学生，品貌兼优，配谁不起？</w:t>
      </w:r>
      <w:r>
        <w:rPr>
          <w:lang w:eastAsia="zh-CN"/>
        </w:rPr>
        <w:t>”</w:t>
      </w:r>
    </w:p>
    <w:p w14:paraId="498FF064" w14:textId="77777777" w:rsidR="003836FA" w:rsidRDefault="00000000">
      <w:pPr>
        <w:ind w:firstLine="560"/>
        <w:rPr>
          <w:lang w:eastAsia="zh-CN"/>
        </w:rPr>
      </w:pPr>
      <w:r>
        <w:rPr>
          <w:lang w:eastAsia="zh-CN"/>
        </w:rPr>
        <w:t>麦太太不语。</w:t>
      </w:r>
    </w:p>
    <w:p w14:paraId="32060485" w14:textId="77777777" w:rsidR="003836FA" w:rsidRDefault="00000000">
      <w:pPr>
        <w:ind w:firstLine="560"/>
      </w:pPr>
      <w:r>
        <w:rPr>
          <w:lang w:eastAsia="zh-CN"/>
        </w:rPr>
        <w:lastRenderedPageBreak/>
        <w:t>“</w:t>
      </w:r>
      <w:r>
        <w:rPr>
          <w:lang w:eastAsia="zh-CN"/>
        </w:rPr>
        <w:t>咄，</w:t>
      </w:r>
      <w:r>
        <w:rPr>
          <w:lang w:eastAsia="zh-CN"/>
        </w:rPr>
        <w:t>”</w:t>
      </w:r>
      <w:r>
        <w:rPr>
          <w:lang w:eastAsia="zh-CN"/>
        </w:rPr>
        <w:t>麦来添说，</w:t>
      </w:r>
      <w:r>
        <w:rPr>
          <w:lang w:eastAsia="zh-CN"/>
        </w:rPr>
        <w:t>“</w:t>
      </w:r>
      <w:r>
        <w:rPr>
          <w:lang w:eastAsia="zh-CN"/>
        </w:rPr>
        <w:t>人家不是那种人，你莫多心，你若那样想，对辛家也不公平，现在有钱人多数白手起家，绝少看不起穷人，</w:t>
      </w:r>
      <w:r>
        <w:rPr>
          <w:lang w:eastAsia="zh-CN"/>
        </w:rPr>
        <w:t>”</w:t>
      </w:r>
      <w:r>
        <w:rPr>
          <w:lang w:eastAsia="zh-CN"/>
        </w:rPr>
        <w:t>他停一停，</w:t>
      </w:r>
      <w:r>
        <w:rPr>
          <w:lang w:eastAsia="zh-CN"/>
        </w:rPr>
        <w:t>“</w:t>
      </w:r>
      <w:r>
        <w:rPr>
          <w:lang w:eastAsia="zh-CN"/>
        </w:rPr>
        <w:t>穷人也不妒忌富人，张老板与我，不过坐同一辆车耳。</w:t>
      </w:r>
      <w:r>
        <w:t>”</w:t>
      </w:r>
    </w:p>
    <w:p w14:paraId="2BE83424" w14:textId="77777777" w:rsidR="003836FA" w:rsidRDefault="00000000">
      <w:pPr>
        <w:ind w:firstLine="560"/>
        <w:rPr>
          <w:lang w:eastAsia="zh-CN"/>
        </w:rPr>
      </w:pPr>
      <w:r>
        <w:rPr>
          <w:lang w:eastAsia="zh-CN"/>
        </w:rPr>
        <w:t>麦太太见丈夫如此豁达，不禁破涕为笑。</w:t>
      </w:r>
    </w:p>
    <w:p w14:paraId="06250A0B" w14:textId="77777777" w:rsidR="003836FA" w:rsidRDefault="00000000">
      <w:pPr>
        <w:ind w:firstLine="560"/>
        <w:rPr>
          <w:lang w:eastAsia="zh-CN"/>
        </w:rPr>
      </w:pPr>
      <w:r>
        <w:rPr>
          <w:lang w:eastAsia="zh-CN"/>
        </w:rPr>
        <w:t>四周围终于静下来，灯光一家家熄灭。</w:t>
      </w:r>
    </w:p>
    <w:p w14:paraId="55FF0DFA" w14:textId="77777777" w:rsidR="003836FA" w:rsidRDefault="00000000">
      <w:pPr>
        <w:ind w:firstLine="560"/>
        <w:rPr>
          <w:lang w:eastAsia="zh-CN"/>
        </w:rPr>
      </w:pPr>
      <w:r>
        <w:rPr>
          <w:lang w:eastAsia="zh-CN"/>
        </w:rPr>
        <w:t>电视还在报道午夜新闻，</w:t>
      </w:r>
      <w:r>
        <w:rPr>
          <w:lang w:eastAsia="zh-CN"/>
        </w:rPr>
        <w:t>“</w:t>
      </w:r>
      <w:r>
        <w:rPr>
          <w:lang w:eastAsia="zh-CN"/>
        </w:rPr>
        <w:t>整个楼价跌一至三成</w:t>
      </w:r>
      <w:r>
        <w:rPr>
          <w:lang w:eastAsia="zh-CN"/>
        </w:rPr>
        <w:t>……</w:t>
      </w:r>
      <w:r>
        <w:rPr>
          <w:lang w:eastAsia="zh-CN"/>
        </w:rPr>
        <w:t>中美贸易战消弭有望</w:t>
      </w:r>
      <w:r>
        <w:rPr>
          <w:lang w:eastAsia="zh-CN"/>
        </w:rPr>
        <w:t>……</w:t>
      </w:r>
      <w:r>
        <w:rPr>
          <w:lang w:eastAsia="zh-CN"/>
        </w:rPr>
        <w:t>最大宗制冰毒案宣判</w:t>
      </w:r>
      <w:r>
        <w:rPr>
          <w:lang w:eastAsia="zh-CN"/>
        </w:rPr>
        <w:t>……”</w:t>
      </w:r>
    </w:p>
    <w:p w14:paraId="34C822B0" w14:textId="77777777" w:rsidR="003836FA" w:rsidRDefault="00000000">
      <w:pPr>
        <w:ind w:firstLine="560"/>
        <w:rPr>
          <w:lang w:eastAsia="zh-CN"/>
        </w:rPr>
      </w:pPr>
      <w:r>
        <w:rPr>
          <w:lang w:eastAsia="zh-CN"/>
        </w:rPr>
        <w:t>第二天中午，麦承欢见到未婚夫，笑道：</w:t>
      </w:r>
      <w:r>
        <w:rPr>
          <w:lang w:eastAsia="zh-CN"/>
        </w:rPr>
        <w:t>“</w:t>
      </w:r>
      <w:r>
        <w:rPr>
          <w:lang w:eastAsia="zh-CN"/>
        </w:rPr>
        <w:t>戒指可不可以换？</w:t>
      </w:r>
      <w:r>
        <w:rPr>
          <w:lang w:eastAsia="zh-CN"/>
        </w:rPr>
        <w:t>”</w:t>
      </w:r>
    </w:p>
    <w:p w14:paraId="7CE77EDE" w14:textId="77777777" w:rsidR="003836FA" w:rsidRDefault="00000000">
      <w:pPr>
        <w:ind w:firstLine="560"/>
        <w:rPr>
          <w:lang w:eastAsia="zh-CN"/>
        </w:rPr>
      </w:pPr>
      <w:r>
        <w:rPr>
          <w:lang w:eastAsia="zh-CN"/>
        </w:rPr>
        <w:t>辛家亮讶异，</w:t>
      </w:r>
      <w:r>
        <w:rPr>
          <w:lang w:eastAsia="zh-CN"/>
        </w:rPr>
        <w:t>“</w:t>
      </w:r>
      <w:r>
        <w:rPr>
          <w:lang w:eastAsia="zh-CN"/>
        </w:rPr>
        <w:t>为何要换？</w:t>
      </w:r>
      <w:r>
        <w:rPr>
          <w:lang w:eastAsia="zh-CN"/>
        </w:rPr>
        <w:t>”</w:t>
      </w:r>
    </w:p>
    <w:p w14:paraId="57FB0F0C" w14:textId="77777777" w:rsidR="003836FA" w:rsidRDefault="00000000">
      <w:pPr>
        <w:ind w:firstLine="560"/>
      </w:pPr>
      <w:r>
        <w:t>“</w:t>
      </w:r>
      <w:proofErr w:type="spellStart"/>
      <w:r>
        <w:t>家母说钻石不亮</w:t>
      </w:r>
      <w:proofErr w:type="spellEnd"/>
      <w:r>
        <w:t>。</w:t>
      </w:r>
      <w:r>
        <w:t>”</w:t>
      </w:r>
    </w:p>
    <w:p w14:paraId="557D17B3" w14:textId="77777777" w:rsidR="003836FA" w:rsidRDefault="00000000">
      <w:pPr>
        <w:ind w:firstLine="560"/>
      </w:pPr>
      <w:r>
        <w:rPr>
          <w:lang w:eastAsia="zh-CN"/>
        </w:rPr>
        <w:t>“</w:t>
      </w:r>
      <w:r>
        <w:rPr>
          <w:lang w:eastAsia="zh-CN"/>
        </w:rPr>
        <w:t>我以为你说亮晶晶太伧俗。</w:t>
      </w:r>
      <w:r>
        <w:t>”</w:t>
      </w:r>
    </w:p>
    <w:p w14:paraId="3B030DC9" w14:textId="77777777" w:rsidR="003836FA" w:rsidRDefault="00000000">
      <w:pPr>
        <w:ind w:firstLine="560"/>
        <w:rPr>
          <w:lang w:eastAsia="zh-CN"/>
        </w:rPr>
      </w:pPr>
      <w:r>
        <w:rPr>
          <w:lang w:eastAsia="zh-CN"/>
        </w:rPr>
        <w:t>承欢赔笑。</w:t>
      </w:r>
    </w:p>
    <w:p w14:paraId="7F34B71A" w14:textId="77777777" w:rsidR="003836FA" w:rsidRDefault="00000000">
      <w:pPr>
        <w:ind w:firstLine="560"/>
      </w:pPr>
      <w:r>
        <w:rPr>
          <w:lang w:eastAsia="zh-CN"/>
        </w:rPr>
        <w:t>“</w:t>
      </w:r>
      <w:r>
        <w:rPr>
          <w:lang w:eastAsia="zh-CN"/>
        </w:rPr>
        <w:t>你爱怎样均可，不过换来换去兆头不好。</w:t>
      </w:r>
      <w:r>
        <w:t>”</w:t>
      </w:r>
    </w:p>
    <w:p w14:paraId="24614D8B" w14:textId="77777777" w:rsidR="003836FA" w:rsidRDefault="00000000">
      <w:pPr>
        <w:ind w:firstLine="560"/>
      </w:pPr>
      <w:r>
        <w:rPr>
          <w:lang w:eastAsia="zh-CN"/>
        </w:rPr>
        <w:t>承欢看着他，</w:t>
      </w:r>
      <w:r>
        <w:rPr>
          <w:lang w:eastAsia="zh-CN"/>
        </w:rPr>
        <w:t>“</w:t>
      </w:r>
      <w:r>
        <w:rPr>
          <w:lang w:eastAsia="zh-CN"/>
        </w:rPr>
        <w:t>给你一个警告，有何不妥，记住女方亦有权随时改变主意。</w:t>
      </w:r>
      <w:r>
        <w:t>”</w:t>
      </w:r>
    </w:p>
    <w:p w14:paraId="43E892F4" w14:textId="77777777" w:rsidR="003836FA" w:rsidRDefault="00000000">
      <w:pPr>
        <w:ind w:firstLine="560"/>
      </w:pPr>
      <w:r>
        <w:rPr>
          <w:lang w:eastAsia="zh-CN"/>
        </w:rPr>
        <w:t>辛家亮笑，</w:t>
      </w:r>
      <w:r>
        <w:rPr>
          <w:lang w:eastAsia="zh-CN"/>
        </w:rPr>
        <w:t>“</w:t>
      </w:r>
      <w:r>
        <w:rPr>
          <w:lang w:eastAsia="zh-CN"/>
        </w:rPr>
        <w:t>我一向知道女方权利。</w:t>
      </w:r>
      <w:r>
        <w:t>”</w:t>
      </w:r>
    </w:p>
    <w:p w14:paraId="4C5A8317" w14:textId="77777777" w:rsidR="003836FA" w:rsidRDefault="00000000">
      <w:pPr>
        <w:ind w:firstLine="560"/>
      </w:pPr>
      <w:r>
        <w:rPr>
          <w:lang w:eastAsia="zh-CN"/>
        </w:rPr>
        <w:t>承欢握住他的手，</w:t>
      </w:r>
      <w:r>
        <w:rPr>
          <w:lang w:eastAsia="zh-CN"/>
        </w:rPr>
        <w:t>“</w:t>
      </w:r>
      <w:r>
        <w:rPr>
          <w:lang w:eastAsia="zh-CN"/>
        </w:rPr>
        <w:t>我很幸运。</w:t>
      </w:r>
      <w:r>
        <w:t>”</w:t>
      </w:r>
    </w:p>
    <w:p w14:paraId="4763EB23" w14:textId="77777777" w:rsidR="003836FA" w:rsidRDefault="00000000">
      <w:pPr>
        <w:ind w:firstLine="560"/>
      </w:pPr>
      <w:r>
        <w:rPr>
          <w:lang w:eastAsia="zh-CN"/>
        </w:rPr>
        <w:t>辛家亮把承欢的手贴在脸旁，</w:t>
      </w:r>
      <w:r>
        <w:rPr>
          <w:lang w:eastAsia="zh-CN"/>
        </w:rPr>
        <w:t>“</w:t>
      </w:r>
      <w:r>
        <w:rPr>
          <w:lang w:eastAsia="zh-CN"/>
        </w:rPr>
        <w:t>生活中运气只占小部分，将来你包办洗熨煮之时便会知道。</w:t>
      </w:r>
      <w:r>
        <w:t>”</w:t>
      </w:r>
    </w:p>
    <w:p w14:paraId="5F407920" w14:textId="77777777" w:rsidR="003836FA" w:rsidRDefault="00000000">
      <w:pPr>
        <w:ind w:firstLine="560"/>
        <w:rPr>
          <w:lang w:eastAsia="zh-CN"/>
        </w:rPr>
      </w:pPr>
      <w:r>
        <w:rPr>
          <w:lang w:eastAsia="zh-CN"/>
        </w:rPr>
        <w:t>承欢像是忽然看到了生活沉闷一面，不禁黯然。</w:t>
      </w:r>
    </w:p>
    <w:p w14:paraId="4773B18B" w14:textId="77777777" w:rsidR="003836FA" w:rsidRDefault="00000000">
      <w:pPr>
        <w:ind w:firstLine="560"/>
      </w:pPr>
      <w:r>
        <w:rPr>
          <w:lang w:eastAsia="zh-CN"/>
        </w:rPr>
        <w:t>辛家亮犹自打趣，</w:t>
      </w:r>
      <w:r>
        <w:rPr>
          <w:lang w:eastAsia="zh-CN"/>
        </w:rPr>
        <w:t>“</w:t>
      </w:r>
      <w:r>
        <w:rPr>
          <w:lang w:eastAsia="zh-CN"/>
        </w:rPr>
        <w:t>幸亏你叫承欢，不是贪欢。</w:t>
      </w:r>
      <w:r>
        <w:t>”</w:t>
      </w:r>
    </w:p>
    <w:p w14:paraId="3C6EF112" w14:textId="77777777" w:rsidR="003836FA" w:rsidRDefault="00000000">
      <w:pPr>
        <w:ind w:firstLine="560"/>
        <w:rPr>
          <w:lang w:eastAsia="zh-CN"/>
        </w:rPr>
      </w:pPr>
      <w:r>
        <w:rPr>
          <w:lang w:eastAsia="zh-CN"/>
        </w:rPr>
        <w:t>承欢低头不语。</w:t>
      </w:r>
    </w:p>
    <w:p w14:paraId="072315A3" w14:textId="77777777" w:rsidR="003836FA" w:rsidRDefault="00000000">
      <w:pPr>
        <w:ind w:firstLine="560"/>
      </w:pPr>
      <w:r>
        <w:rPr>
          <w:lang w:eastAsia="zh-CN"/>
        </w:rPr>
        <w:t>辛家亮说：</w:t>
      </w:r>
      <w:r>
        <w:rPr>
          <w:lang w:eastAsia="zh-CN"/>
        </w:rPr>
        <w:t>“</w:t>
      </w:r>
      <w:r>
        <w:rPr>
          <w:lang w:eastAsia="zh-CN"/>
        </w:rPr>
        <w:t>我父亲说下礼拜天有空，双方家长可以一聚。</w:t>
      </w:r>
      <w:r>
        <w:t>”</w:t>
      </w:r>
    </w:p>
    <w:p w14:paraId="6801B660" w14:textId="77777777" w:rsidR="003836FA" w:rsidRDefault="00000000">
      <w:pPr>
        <w:ind w:firstLine="560"/>
      </w:pPr>
      <w:r>
        <w:rPr>
          <w:lang w:eastAsia="zh-CN"/>
        </w:rPr>
        <w:t>“</w:t>
      </w:r>
      <w:r>
        <w:rPr>
          <w:lang w:eastAsia="zh-CN"/>
        </w:rPr>
        <w:t>我回去问问爸妈可有事。</w:t>
      </w:r>
      <w:r>
        <w:t>”</w:t>
      </w:r>
    </w:p>
    <w:p w14:paraId="24BE6881" w14:textId="77777777" w:rsidR="003836FA" w:rsidRDefault="00000000">
      <w:pPr>
        <w:ind w:firstLine="560"/>
        <w:rPr>
          <w:lang w:eastAsia="zh-CN"/>
        </w:rPr>
      </w:pPr>
      <w:r>
        <w:rPr>
          <w:lang w:eastAsia="zh-CN"/>
        </w:rPr>
        <w:lastRenderedPageBreak/>
        <w:t>“</w:t>
      </w:r>
      <w:r>
        <w:rPr>
          <w:lang w:eastAsia="zh-CN"/>
        </w:rPr>
        <w:t>或许可以告假？</w:t>
      </w:r>
      <w:r>
        <w:rPr>
          <w:lang w:eastAsia="zh-CN"/>
        </w:rPr>
        <w:t>”</w:t>
      </w:r>
      <w:r>
        <w:rPr>
          <w:lang w:eastAsia="zh-CN"/>
        </w:rPr>
        <w:t>辛家亮暗示。</w:t>
      </w:r>
    </w:p>
    <w:p w14:paraId="37BBD85B" w14:textId="77777777" w:rsidR="003836FA" w:rsidRDefault="00000000">
      <w:pPr>
        <w:ind w:firstLine="560"/>
      </w:pPr>
      <w:r>
        <w:rPr>
          <w:lang w:eastAsia="zh-CN"/>
        </w:rPr>
        <w:t>“</w:t>
      </w:r>
      <w:r>
        <w:rPr>
          <w:lang w:eastAsia="zh-CN"/>
        </w:rPr>
        <w:t>他老板不喜别人开车。</w:t>
      </w:r>
      <w:r>
        <w:t>”</w:t>
      </w:r>
    </w:p>
    <w:p w14:paraId="3C67FD71" w14:textId="77777777" w:rsidR="003836FA" w:rsidRDefault="00000000">
      <w:pPr>
        <w:ind w:firstLine="560"/>
      </w:pPr>
      <w:r>
        <w:rPr>
          <w:lang w:eastAsia="zh-CN"/>
        </w:rPr>
        <w:t>辛家亮忙不迭颔首，</w:t>
      </w:r>
      <w:r>
        <w:rPr>
          <w:lang w:eastAsia="zh-CN"/>
        </w:rPr>
        <w:t>“</w:t>
      </w:r>
      <w:r>
        <w:rPr>
          <w:lang w:eastAsia="zh-CN"/>
        </w:rPr>
        <w:t>那倒也是。</w:t>
      </w:r>
      <w:r>
        <w:t>”</w:t>
      </w:r>
    </w:p>
    <w:p w14:paraId="7C729E7B" w14:textId="77777777" w:rsidR="003836FA" w:rsidRDefault="00000000">
      <w:pPr>
        <w:ind w:firstLine="560"/>
      </w:pPr>
      <w:r>
        <w:rPr>
          <w:lang w:eastAsia="zh-CN"/>
        </w:rPr>
        <w:t>承欢抬起头，</w:t>
      </w:r>
      <w:r>
        <w:rPr>
          <w:lang w:eastAsia="zh-CN"/>
        </w:rPr>
        <w:t>“</w:t>
      </w:r>
      <w:r>
        <w:rPr>
          <w:lang w:eastAsia="zh-CN"/>
        </w:rPr>
        <w:t>不知怎地，我老觉得母亲并不高兴。</w:t>
      </w:r>
      <w:r>
        <w:t>”</w:t>
      </w:r>
    </w:p>
    <w:p w14:paraId="5436CAFF" w14:textId="77777777" w:rsidR="003836FA" w:rsidRDefault="00000000">
      <w:pPr>
        <w:ind w:firstLine="560"/>
      </w:pPr>
      <w:r>
        <w:rPr>
          <w:lang w:eastAsia="zh-CN"/>
        </w:rPr>
        <w:t>“</w:t>
      </w:r>
      <w:r>
        <w:rPr>
          <w:lang w:eastAsia="zh-CN"/>
        </w:rPr>
        <w:t>啊？家母可是兴奋到极点。</w:t>
      </w:r>
      <w:r>
        <w:t>”</w:t>
      </w:r>
    </w:p>
    <w:p w14:paraId="55166B48" w14:textId="77777777" w:rsidR="003836FA" w:rsidRDefault="00000000">
      <w:pPr>
        <w:ind w:firstLine="560"/>
        <w:rPr>
          <w:lang w:eastAsia="zh-CN"/>
        </w:rPr>
      </w:pPr>
      <w:r>
        <w:rPr>
          <w:lang w:eastAsia="zh-CN"/>
        </w:rPr>
        <w:t>这是真的，承欢为此很觉荣幸。</w:t>
      </w:r>
    </w:p>
    <w:p w14:paraId="581E9068" w14:textId="77777777" w:rsidR="003836FA" w:rsidRDefault="00000000">
      <w:pPr>
        <w:ind w:firstLine="560"/>
      </w:pPr>
      <w:r>
        <w:rPr>
          <w:lang w:eastAsia="zh-CN"/>
        </w:rPr>
        <w:t>“</w:t>
      </w:r>
      <w:r>
        <w:rPr>
          <w:lang w:eastAsia="zh-CN"/>
        </w:rPr>
        <w:t>我已取到门匙，如果有空，偕你去看新家。</w:t>
      </w:r>
      <w:r>
        <w:t>”</w:t>
      </w:r>
    </w:p>
    <w:p w14:paraId="2796CB29" w14:textId="77777777" w:rsidR="003836FA" w:rsidRDefault="00000000">
      <w:pPr>
        <w:ind w:firstLine="560"/>
        <w:rPr>
          <w:lang w:eastAsia="zh-CN"/>
        </w:rPr>
      </w:pPr>
      <w:r>
        <w:rPr>
          <w:lang w:eastAsia="zh-CN"/>
        </w:rPr>
        <w:t>承欢知道这是未来公婆送给他们的结婚礼物：一幢簇新的公寓房子。</w:t>
      </w:r>
    </w:p>
    <w:p w14:paraId="5EFCB484" w14:textId="77777777" w:rsidR="003836FA" w:rsidRDefault="00000000">
      <w:pPr>
        <w:ind w:firstLine="560"/>
        <w:rPr>
          <w:lang w:eastAsia="zh-CN"/>
        </w:rPr>
      </w:pPr>
      <w:r>
        <w:rPr>
          <w:lang w:eastAsia="zh-CN"/>
        </w:rPr>
        <w:t>不是如此，二人可能没这么快有资格谈论婚嫁。</w:t>
      </w:r>
    </w:p>
    <w:p w14:paraId="1FA616E1" w14:textId="77777777" w:rsidR="003836FA" w:rsidRDefault="00000000">
      <w:pPr>
        <w:ind w:firstLine="560"/>
      </w:pPr>
      <w:r>
        <w:rPr>
          <w:lang w:eastAsia="zh-CN"/>
        </w:rPr>
        <w:t>承欢说：</w:t>
      </w:r>
      <w:r>
        <w:rPr>
          <w:lang w:eastAsia="zh-CN"/>
        </w:rPr>
        <w:t>“</w:t>
      </w:r>
      <w:r>
        <w:rPr>
          <w:lang w:eastAsia="zh-CN"/>
        </w:rPr>
        <w:t>真不知怎样道谢才好。</w:t>
      </w:r>
      <w:r>
        <w:t>”</w:t>
      </w:r>
    </w:p>
    <w:p w14:paraId="41C870EF" w14:textId="77777777" w:rsidR="003836FA" w:rsidRDefault="00000000">
      <w:pPr>
        <w:ind w:firstLine="560"/>
      </w:pPr>
      <w:r>
        <w:rPr>
          <w:lang w:eastAsia="zh-CN"/>
        </w:rPr>
        <w:t>“</w:t>
      </w:r>
      <w:r>
        <w:rPr>
          <w:lang w:eastAsia="zh-CN"/>
        </w:rPr>
        <w:t>我想不必，他们不过想我们快乐。</w:t>
      </w:r>
      <w:r>
        <w:t>”</w:t>
      </w:r>
    </w:p>
    <w:p w14:paraId="41A14755" w14:textId="77777777" w:rsidR="003836FA" w:rsidRDefault="00000000">
      <w:pPr>
        <w:ind w:firstLine="560"/>
      </w:pPr>
      <w:r>
        <w:t>“</w:t>
      </w:r>
      <w:proofErr w:type="spellStart"/>
      <w:r>
        <w:t>树大好遮荫</w:t>
      </w:r>
      <w:proofErr w:type="spellEnd"/>
      <w:r>
        <w:t>。</w:t>
      </w:r>
      <w:r>
        <w:t>”</w:t>
      </w:r>
    </w:p>
    <w:p w14:paraId="633A5ECB" w14:textId="77777777" w:rsidR="003836FA" w:rsidRDefault="00000000">
      <w:pPr>
        <w:ind w:firstLine="560"/>
      </w:pPr>
      <w:r>
        <w:rPr>
          <w:lang w:eastAsia="zh-CN"/>
        </w:rPr>
        <w:t>“</w:t>
      </w:r>
      <w:r>
        <w:rPr>
          <w:lang w:eastAsia="zh-CN"/>
        </w:rPr>
        <w:t>这倒是真的，前年姐姐出嫁，妆奁也相当舒服。妈说女孩子手头上有点钱，比较不受人欺侮。</w:t>
      </w:r>
      <w:r>
        <w:t>”</w:t>
      </w:r>
    </w:p>
    <w:p w14:paraId="5153868F" w14:textId="77777777" w:rsidR="003836FA" w:rsidRDefault="00000000">
      <w:pPr>
        <w:ind w:firstLine="560"/>
      </w:pPr>
      <w:proofErr w:type="spellStart"/>
      <w:r>
        <w:t>承欢笑道</w:t>
      </w:r>
      <w:proofErr w:type="spellEnd"/>
      <w:r>
        <w:t>：</w:t>
      </w:r>
      <w:r>
        <w:t>“</w:t>
      </w:r>
      <w:r>
        <w:t>糟。</w:t>
      </w:r>
      <w:r>
        <w:t>”</w:t>
      </w:r>
    </w:p>
    <w:p w14:paraId="0C5DFC9C" w14:textId="77777777" w:rsidR="003836FA" w:rsidRDefault="00000000">
      <w:pPr>
        <w:ind w:firstLine="560"/>
        <w:rPr>
          <w:lang w:eastAsia="zh-CN"/>
        </w:rPr>
      </w:pPr>
      <w:r>
        <w:rPr>
          <w:lang w:eastAsia="zh-CN"/>
        </w:rPr>
        <w:t>“</w:t>
      </w:r>
      <w:r>
        <w:rPr>
          <w:lang w:eastAsia="zh-CN"/>
        </w:rPr>
        <w:t>什么事？</w:t>
      </w:r>
      <w:r>
        <w:rPr>
          <w:lang w:eastAsia="zh-CN"/>
        </w:rPr>
        <w:t>”</w:t>
      </w:r>
    </w:p>
    <w:p w14:paraId="0CB0AC4A" w14:textId="77777777" w:rsidR="003836FA" w:rsidRDefault="00000000">
      <w:pPr>
        <w:ind w:firstLine="560"/>
      </w:pPr>
      <w:r>
        <w:rPr>
          <w:lang w:eastAsia="zh-CN"/>
        </w:rPr>
        <w:t>“</w:t>
      </w:r>
      <w:r>
        <w:rPr>
          <w:lang w:eastAsia="zh-CN"/>
        </w:rPr>
        <w:t>我没有钱。</w:t>
      </w:r>
      <w:r>
        <w:t>”</w:t>
      </w:r>
    </w:p>
    <w:p w14:paraId="70CE4E86" w14:textId="77777777" w:rsidR="003836FA" w:rsidRDefault="00000000">
      <w:pPr>
        <w:ind w:firstLine="560"/>
        <w:rPr>
          <w:lang w:eastAsia="zh-CN"/>
        </w:rPr>
      </w:pPr>
      <w:r>
        <w:rPr>
          <w:lang w:eastAsia="zh-CN"/>
        </w:rPr>
        <w:t>承欢一看到那间公寓房子就喜欢得不得了，朋友中有特别讲究品味者像毛咏欣只住旧式楼顶高的房子，可是承欢喜欢新屋，喉管洁具窗框都新簇簇，易管理。</w:t>
      </w:r>
    </w:p>
    <w:p w14:paraId="35A75B00" w14:textId="77777777" w:rsidR="003836FA" w:rsidRDefault="00000000">
      <w:pPr>
        <w:ind w:firstLine="560"/>
        <w:rPr>
          <w:lang w:eastAsia="zh-CN"/>
        </w:rPr>
      </w:pPr>
      <w:r>
        <w:rPr>
          <w:lang w:eastAsia="zh-CN"/>
        </w:rPr>
        <w:t>公寓面积不算小，约一千平方尺，两个房间，客厅还有一角海景，对牢鲤鱼门，推开窗，刚好看到一艘豪华大游轮缓缓驶进海港。</w:t>
      </w:r>
    </w:p>
    <w:p w14:paraId="705ACD43" w14:textId="77777777" w:rsidR="003836FA" w:rsidRDefault="00000000">
      <w:pPr>
        <w:ind w:firstLine="560"/>
      </w:pPr>
      <w:r>
        <w:rPr>
          <w:lang w:eastAsia="zh-CN"/>
        </w:rPr>
        <w:lastRenderedPageBreak/>
        <w:t>承欢心花怒放，</w:t>
      </w:r>
      <w:r>
        <w:rPr>
          <w:lang w:eastAsia="zh-CN"/>
        </w:rPr>
        <w:t>“</w:t>
      </w:r>
      <w:r>
        <w:rPr>
          <w:lang w:eastAsia="zh-CN"/>
        </w:rPr>
        <w:t>小学时候读地理，知道东有鲤鱼门，西有汲水门，当中是一只碗似的维多利亚港，可是要到今日才目睹实况。</w:t>
      </w:r>
      <w:r>
        <w:t>”</w:t>
      </w:r>
    </w:p>
    <w:p w14:paraId="6681815E" w14:textId="77777777" w:rsidR="003836FA" w:rsidRDefault="00000000">
      <w:pPr>
        <w:ind w:firstLine="560"/>
        <w:rPr>
          <w:lang w:eastAsia="zh-CN"/>
        </w:rPr>
      </w:pPr>
      <w:r>
        <w:rPr>
          <w:lang w:eastAsia="zh-CN"/>
        </w:rPr>
        <w:t>辛家亮把门匙交给承欢。</w:t>
      </w:r>
    </w:p>
    <w:p w14:paraId="114CE112" w14:textId="77777777" w:rsidR="003836FA" w:rsidRDefault="00000000">
      <w:pPr>
        <w:ind w:firstLine="560"/>
      </w:pPr>
      <w:r>
        <w:rPr>
          <w:lang w:eastAsia="zh-CN"/>
        </w:rPr>
        <w:t>“</w:t>
      </w:r>
      <w:r>
        <w:rPr>
          <w:lang w:eastAsia="zh-CN"/>
        </w:rPr>
        <w:t>由你来布置如何，姐姐说，她想送整套家具给我们。</w:t>
      </w:r>
      <w:r>
        <w:t>”</w:t>
      </w:r>
    </w:p>
    <w:p w14:paraId="4D6334EC" w14:textId="77777777" w:rsidR="003836FA" w:rsidRDefault="00000000">
      <w:pPr>
        <w:ind w:firstLine="560"/>
      </w:pPr>
      <w:r>
        <w:rPr>
          <w:lang w:eastAsia="zh-CN"/>
        </w:rPr>
        <w:t>“</w:t>
      </w:r>
      <w:r>
        <w:rPr>
          <w:lang w:eastAsia="zh-CN"/>
        </w:rPr>
        <w:t>不不不，</w:t>
      </w:r>
      <w:r>
        <w:rPr>
          <w:lang w:eastAsia="zh-CN"/>
        </w:rPr>
        <w:t>”</w:t>
      </w:r>
      <w:r>
        <w:rPr>
          <w:lang w:eastAsia="zh-CN"/>
        </w:rPr>
        <w:t>承欢忙不迭摆手，</w:t>
      </w:r>
      <w:r>
        <w:rPr>
          <w:lang w:eastAsia="zh-CN"/>
        </w:rPr>
        <w:t>“</w:t>
      </w:r>
      <w:r>
        <w:rPr>
          <w:lang w:eastAsia="zh-CN"/>
        </w:rPr>
        <w:t>我们应当自力更生。</w:t>
      </w:r>
      <w:r>
        <w:t>”</w:t>
      </w:r>
    </w:p>
    <w:p w14:paraId="71F22337" w14:textId="77777777" w:rsidR="003836FA" w:rsidRDefault="00000000">
      <w:pPr>
        <w:ind w:firstLine="560"/>
      </w:pPr>
      <w:r>
        <w:rPr>
          <w:lang w:eastAsia="zh-CN"/>
        </w:rPr>
        <w:t>家亮自口袋中取出一只信封，</w:t>
      </w:r>
      <w:r>
        <w:rPr>
          <w:lang w:eastAsia="zh-CN"/>
        </w:rPr>
        <w:t>“</w:t>
      </w:r>
      <w:r>
        <w:rPr>
          <w:lang w:eastAsia="zh-CN"/>
        </w:rPr>
        <w:t>这是某家具公司五万元赠券，多余少补。</w:t>
      </w:r>
      <w:r>
        <w:t>”</w:t>
      </w:r>
    </w:p>
    <w:p w14:paraId="713DDAE1" w14:textId="77777777" w:rsidR="003836FA" w:rsidRDefault="00000000">
      <w:pPr>
        <w:ind w:firstLine="560"/>
        <w:rPr>
          <w:lang w:eastAsia="zh-CN"/>
        </w:rPr>
      </w:pPr>
      <w:r>
        <w:rPr>
          <w:lang w:eastAsia="zh-CN"/>
        </w:rPr>
        <w:t>“</w:t>
      </w:r>
      <w:r>
        <w:rPr>
          <w:lang w:eastAsia="zh-CN"/>
        </w:rPr>
        <w:t>嗄，那我们岂非可以免费结婚？</w:t>
      </w:r>
      <w:r>
        <w:rPr>
          <w:lang w:eastAsia="zh-CN"/>
        </w:rPr>
        <w:t>”</w:t>
      </w:r>
    </w:p>
    <w:p w14:paraId="6D02EB23" w14:textId="77777777" w:rsidR="003836FA" w:rsidRDefault="00000000">
      <w:pPr>
        <w:ind w:firstLine="560"/>
      </w:pPr>
      <w:r>
        <w:rPr>
          <w:lang w:eastAsia="zh-CN"/>
        </w:rPr>
        <w:t>辛家亮得意洋洋，</w:t>
      </w:r>
      <w:r>
        <w:rPr>
          <w:lang w:eastAsia="zh-CN"/>
        </w:rPr>
        <w:t>“</w:t>
      </w:r>
      <w:r>
        <w:rPr>
          <w:lang w:eastAsia="zh-CN"/>
        </w:rPr>
        <w:t>运气好得没话说。</w:t>
      </w:r>
      <w:r>
        <w:t>”</w:t>
      </w:r>
    </w:p>
    <w:p w14:paraId="2403923B" w14:textId="77777777" w:rsidR="003836FA" w:rsidRDefault="00000000">
      <w:pPr>
        <w:ind w:firstLine="560"/>
      </w:pPr>
      <w:r>
        <w:rPr>
          <w:lang w:eastAsia="zh-CN"/>
        </w:rPr>
        <w:t>“</w:t>
      </w:r>
      <w:r>
        <w:rPr>
          <w:lang w:eastAsia="zh-CN"/>
        </w:rPr>
        <w:t>看得出他们是真想你成家。</w:t>
      </w:r>
      <w:r>
        <w:t>”</w:t>
      </w:r>
    </w:p>
    <w:p w14:paraId="380DA64B" w14:textId="77777777" w:rsidR="003836FA" w:rsidRDefault="00000000">
      <w:pPr>
        <w:ind w:firstLine="560"/>
      </w:pPr>
      <w:r>
        <w:rPr>
          <w:lang w:eastAsia="zh-CN"/>
        </w:rPr>
        <w:t>“</w:t>
      </w:r>
      <w:r>
        <w:rPr>
          <w:lang w:eastAsia="zh-CN"/>
        </w:rPr>
        <w:t>三十一岁也还不算是老新郎吧。</w:t>
      </w:r>
      <w:r>
        <w:t>”</w:t>
      </w:r>
    </w:p>
    <w:p w14:paraId="7EB1624F" w14:textId="77777777" w:rsidR="003836FA" w:rsidRDefault="00000000">
      <w:pPr>
        <w:ind w:firstLine="560"/>
        <w:rPr>
          <w:lang w:eastAsia="zh-CN"/>
        </w:rPr>
      </w:pPr>
      <w:r>
        <w:rPr>
          <w:lang w:eastAsia="zh-CN"/>
        </w:rPr>
        <w:t>承欢看着他笑，</w:t>
      </w:r>
      <w:r>
        <w:rPr>
          <w:lang w:eastAsia="zh-CN"/>
        </w:rPr>
        <w:t>“</w:t>
      </w:r>
      <w:r>
        <w:rPr>
          <w:lang w:eastAsia="zh-CN"/>
        </w:rPr>
        <w:t>如无意外，长子或长女大学毕业时，你是五十五岁左右。</w:t>
      </w:r>
      <w:r>
        <w:rPr>
          <w:lang w:eastAsia="zh-CN"/>
        </w:rPr>
        <w:t>”</w:t>
      </w:r>
    </w:p>
    <w:p w14:paraId="76157372" w14:textId="77777777" w:rsidR="003836FA" w:rsidRDefault="00000000">
      <w:pPr>
        <w:ind w:firstLine="560"/>
        <w:rPr>
          <w:lang w:eastAsia="zh-CN"/>
        </w:rPr>
      </w:pPr>
      <w:r>
        <w:rPr>
          <w:lang w:eastAsia="zh-CN"/>
        </w:rPr>
        <w:t>“</w:t>
      </w:r>
      <w:r>
        <w:rPr>
          <w:lang w:eastAsia="zh-CN"/>
        </w:rPr>
        <w:t>那很好，那很理想。</w:t>
      </w:r>
      <w:r>
        <w:rPr>
          <w:lang w:eastAsia="zh-CN"/>
        </w:rPr>
        <w:t>”</w:t>
      </w:r>
    </w:p>
    <w:p w14:paraId="2FFADB45" w14:textId="77777777" w:rsidR="003836FA" w:rsidRDefault="00000000">
      <w:pPr>
        <w:ind w:firstLine="560"/>
        <w:rPr>
          <w:lang w:eastAsia="zh-CN"/>
        </w:rPr>
      </w:pPr>
      <w:r>
        <w:rPr>
          <w:lang w:eastAsia="zh-CN"/>
        </w:rPr>
        <w:t>家亮看看时间，大家都要赶回办公室。</w:t>
      </w:r>
    </w:p>
    <w:p w14:paraId="45BAAD79" w14:textId="77777777" w:rsidR="003836FA" w:rsidRDefault="00000000">
      <w:pPr>
        <w:ind w:firstLine="560"/>
        <w:rPr>
          <w:lang w:eastAsia="zh-CN"/>
        </w:rPr>
      </w:pPr>
      <w:r>
        <w:rPr>
          <w:lang w:eastAsia="zh-CN"/>
        </w:rPr>
        <w:t>第二天，承欢同好友毛咏欣来参观新居。</w:t>
      </w:r>
    </w:p>
    <w:p w14:paraId="259DD8C5" w14:textId="77777777" w:rsidR="003836FA" w:rsidRDefault="00000000">
      <w:pPr>
        <w:ind w:firstLine="560"/>
      </w:pPr>
      <w:r>
        <w:rPr>
          <w:lang w:eastAsia="zh-CN"/>
        </w:rPr>
        <w:t>连一向挑剔的毛毛都说：</w:t>
      </w:r>
      <w:r>
        <w:rPr>
          <w:lang w:eastAsia="zh-CN"/>
        </w:rPr>
        <w:t>“</w:t>
      </w:r>
      <w:r>
        <w:rPr>
          <w:lang w:eastAsia="zh-CN"/>
        </w:rPr>
        <w:t>恭喜你嫁入一门高尚人家，辛氏显然懂得爱惜子媳。</w:t>
      </w:r>
      <w:r>
        <w:t>”</w:t>
      </w:r>
    </w:p>
    <w:p w14:paraId="3391C0EE" w14:textId="77777777" w:rsidR="003836FA" w:rsidRDefault="00000000">
      <w:pPr>
        <w:ind w:firstLine="560"/>
      </w:pPr>
      <w:proofErr w:type="spellStart"/>
      <w:r>
        <w:t>承欢说</w:t>
      </w:r>
      <w:proofErr w:type="spellEnd"/>
      <w:r>
        <w:t>：</w:t>
      </w:r>
      <w:r>
        <w:t>“</w:t>
      </w:r>
      <w:r>
        <w:t>是。</w:t>
      </w:r>
      <w:r>
        <w:t>”</w:t>
      </w:r>
    </w:p>
    <w:p w14:paraId="79A3293F" w14:textId="77777777" w:rsidR="003836FA" w:rsidRDefault="00000000">
      <w:pPr>
        <w:ind w:firstLine="560"/>
      </w:pPr>
      <w:r>
        <w:rPr>
          <w:lang w:eastAsia="zh-CN"/>
        </w:rPr>
        <w:t>“</w:t>
      </w:r>
      <w:r>
        <w:rPr>
          <w:lang w:eastAsia="zh-CN"/>
        </w:rPr>
        <w:t>相信你也知道，许多父母看见子女有什么便问要什么，又怂恿弟妹去问兄姐拿，非要搞得民不聊生不甘心。</w:t>
      </w:r>
      <w:r>
        <w:t>”</w:t>
      </w:r>
    </w:p>
    <w:p w14:paraId="03725E56" w14:textId="77777777" w:rsidR="003836FA" w:rsidRDefault="00000000">
      <w:pPr>
        <w:ind w:firstLine="560"/>
      </w:pPr>
      <w:r>
        <w:rPr>
          <w:lang w:eastAsia="zh-CN"/>
        </w:rPr>
        <w:t>承欢说：</w:t>
      </w:r>
      <w:r>
        <w:rPr>
          <w:lang w:eastAsia="zh-CN"/>
        </w:rPr>
        <w:t>“</w:t>
      </w:r>
      <w:r>
        <w:rPr>
          <w:lang w:eastAsia="zh-CN"/>
        </w:rPr>
        <w:t>我父母虽穷，却不是那样的人。</w:t>
      </w:r>
      <w:r>
        <w:t>”</w:t>
      </w:r>
    </w:p>
    <w:p w14:paraId="5599B3E0" w14:textId="77777777" w:rsidR="003836FA" w:rsidRDefault="00000000">
      <w:pPr>
        <w:ind w:firstLine="560"/>
        <w:rPr>
          <w:lang w:eastAsia="zh-CN"/>
        </w:rPr>
      </w:pPr>
      <w:r>
        <w:rPr>
          <w:lang w:eastAsia="zh-CN"/>
        </w:rPr>
        <w:t>毛毛答：</w:t>
      </w:r>
      <w:r>
        <w:rPr>
          <w:lang w:eastAsia="zh-CN"/>
        </w:rPr>
        <w:t>“</w:t>
      </w:r>
      <w:r>
        <w:rPr>
          <w:lang w:eastAsia="zh-CN"/>
        </w:rPr>
        <w:t>会得花一个下午做蛋饺给女儿朋友吃的伯母，自然不是那样的人。</w:t>
      </w:r>
      <w:r>
        <w:rPr>
          <w:lang w:eastAsia="zh-CN"/>
        </w:rPr>
        <w:t>”</w:t>
      </w:r>
    </w:p>
    <w:p w14:paraId="04967FC8" w14:textId="77777777" w:rsidR="003836FA" w:rsidRDefault="00000000">
      <w:pPr>
        <w:ind w:firstLine="560"/>
        <w:rPr>
          <w:lang w:eastAsia="zh-CN"/>
        </w:rPr>
      </w:pPr>
      <w:r>
        <w:rPr>
          <w:lang w:eastAsia="zh-CN"/>
        </w:rPr>
        <w:lastRenderedPageBreak/>
        <w:t>承欢笑，</w:t>
      </w:r>
      <w:r>
        <w:rPr>
          <w:lang w:eastAsia="zh-CN"/>
        </w:rPr>
        <w:t>“</w:t>
      </w:r>
      <w:r>
        <w:rPr>
          <w:lang w:eastAsia="zh-CN"/>
        </w:rPr>
        <w:t>谢谢赞美。</w:t>
      </w:r>
      <w:r>
        <w:rPr>
          <w:lang w:eastAsia="zh-CN"/>
        </w:rPr>
        <w:t>”</w:t>
      </w:r>
    </w:p>
    <w:p w14:paraId="1CB0C23F" w14:textId="77777777" w:rsidR="003836FA" w:rsidRDefault="00000000">
      <w:pPr>
        <w:ind w:firstLine="560"/>
        <w:rPr>
          <w:lang w:eastAsia="zh-CN"/>
        </w:rPr>
      </w:pPr>
      <w:r>
        <w:rPr>
          <w:lang w:eastAsia="zh-CN"/>
        </w:rPr>
        <w:t>“</w:t>
      </w:r>
      <w:r>
        <w:rPr>
          <w:lang w:eastAsia="zh-CN"/>
        </w:rPr>
        <w:t>我也有母亲，相信亦有空煮食，可是我吃不着。</w:t>
      </w:r>
    </w:p>
    <w:p w14:paraId="4418B344" w14:textId="77777777" w:rsidR="003836FA" w:rsidRDefault="00000000">
      <w:pPr>
        <w:ind w:firstLine="560"/>
      </w:pPr>
      <w:r>
        <w:rPr>
          <w:lang w:eastAsia="zh-CN"/>
        </w:rPr>
        <w:t>“</w:t>
      </w:r>
      <w:r>
        <w:rPr>
          <w:lang w:eastAsia="zh-CN"/>
        </w:rPr>
        <w:t>你的脾气倔，不易相处。</w:t>
      </w:r>
      <w:r>
        <w:t>”</w:t>
      </w:r>
    </w:p>
    <w:p w14:paraId="02A22361" w14:textId="77777777" w:rsidR="003836FA" w:rsidRDefault="00000000">
      <w:pPr>
        <w:ind w:firstLine="560"/>
      </w:pPr>
      <w:r>
        <w:rPr>
          <w:lang w:eastAsia="zh-CN"/>
        </w:rPr>
        <w:t>“</w:t>
      </w:r>
      <w:r>
        <w:rPr>
          <w:lang w:eastAsia="zh-CN"/>
        </w:rPr>
        <w:t>承欢，你的脾性也不见得特佳呀，发作起来，十分可观，上次为着原则，一张嘴，把那叫马肖龙的洋人骂得愕在那里。</w:t>
      </w:r>
      <w:r>
        <w:t>”</w:t>
      </w:r>
    </w:p>
    <w:p w14:paraId="2133F464" w14:textId="77777777" w:rsidR="003836FA" w:rsidRDefault="00000000">
      <w:pPr>
        <w:ind w:firstLine="560"/>
      </w:pPr>
      <w:r>
        <w:rPr>
          <w:lang w:eastAsia="zh-CN"/>
        </w:rPr>
        <w:t>“</w:t>
      </w:r>
      <w:r>
        <w:rPr>
          <w:lang w:eastAsia="zh-CN"/>
        </w:rPr>
        <w:t>不要说骂，我是仗义执言，他涉嫌骚扰女同事。</w:t>
      </w:r>
      <w:r>
        <w:t>”</w:t>
      </w:r>
    </w:p>
    <w:p w14:paraId="613363FD" w14:textId="77777777" w:rsidR="003836FA" w:rsidRDefault="00000000">
      <w:pPr>
        <w:ind w:firstLine="560"/>
      </w:pPr>
      <w:r>
        <w:rPr>
          <w:lang w:eastAsia="zh-CN"/>
        </w:rPr>
        <w:t>“</w:t>
      </w:r>
      <w:r>
        <w:rPr>
          <w:lang w:eastAsia="zh-CN"/>
        </w:rPr>
        <w:t>政府里位置调来调去，有一日你做了他下属，他可不会放过你啊。</w:t>
      </w:r>
      <w:r>
        <w:t>”</w:t>
      </w:r>
    </w:p>
    <w:p w14:paraId="0B8FD294" w14:textId="77777777" w:rsidR="003836FA" w:rsidRDefault="00000000">
      <w:pPr>
        <w:ind w:firstLine="560"/>
      </w:pPr>
      <w:r>
        <w:rPr>
          <w:lang w:eastAsia="zh-CN"/>
        </w:rPr>
        <w:t>承欢神气活现，</w:t>
      </w:r>
      <w:r>
        <w:rPr>
          <w:lang w:eastAsia="zh-CN"/>
        </w:rPr>
        <w:t>“</w:t>
      </w:r>
      <w:r>
        <w:rPr>
          <w:lang w:eastAsia="zh-CN"/>
        </w:rPr>
        <w:t>不怕，明年我必升职，届时与他平起平坐。</w:t>
      </w:r>
      <w:r>
        <w:t>”</w:t>
      </w:r>
    </w:p>
    <w:p w14:paraId="278E404C" w14:textId="77777777" w:rsidR="003836FA" w:rsidRDefault="00000000">
      <w:pPr>
        <w:ind w:firstLine="560"/>
      </w:pPr>
      <w:r>
        <w:rPr>
          <w:lang w:eastAsia="zh-CN"/>
        </w:rPr>
        <w:t>毛毛端详她，</w:t>
      </w:r>
      <w:r>
        <w:rPr>
          <w:lang w:eastAsia="zh-CN"/>
        </w:rPr>
        <w:t>“</w:t>
      </w:r>
      <w:r>
        <w:rPr>
          <w:lang w:eastAsia="zh-CN"/>
        </w:rPr>
        <w:t>你会升的，运气来时，挡都挡不住。</w:t>
      </w:r>
      <w:r>
        <w:t>”</w:t>
      </w:r>
    </w:p>
    <w:p w14:paraId="174576DC" w14:textId="77777777" w:rsidR="003836FA" w:rsidRDefault="00000000">
      <w:pPr>
        <w:ind w:firstLine="560"/>
        <w:rPr>
          <w:lang w:eastAsia="zh-CN"/>
        </w:rPr>
      </w:pPr>
      <w:r>
        <w:rPr>
          <w:lang w:eastAsia="zh-CN"/>
        </w:rPr>
        <w:t>临走时承欢把所有窗户关牢。</w:t>
      </w:r>
    </w:p>
    <w:p w14:paraId="5EED81D4" w14:textId="77777777" w:rsidR="003836FA" w:rsidRDefault="00000000">
      <w:pPr>
        <w:ind w:firstLine="560"/>
      </w:pPr>
      <w:r>
        <w:rPr>
          <w:lang w:eastAsia="zh-CN"/>
        </w:rPr>
        <w:t>“</w:t>
      </w:r>
      <w:r>
        <w:rPr>
          <w:lang w:eastAsia="zh-CN"/>
        </w:rPr>
        <w:t>其实呢，</w:t>
      </w:r>
      <w:r>
        <w:rPr>
          <w:lang w:eastAsia="zh-CN"/>
        </w:rPr>
        <w:t>”</w:t>
      </w:r>
      <w:r>
        <w:rPr>
          <w:lang w:eastAsia="zh-CN"/>
        </w:rPr>
        <w:t>承欢说，</w:t>
      </w:r>
      <w:r>
        <w:rPr>
          <w:lang w:eastAsia="zh-CN"/>
        </w:rPr>
        <w:t>“</w:t>
      </w:r>
      <w:r>
        <w:rPr>
          <w:lang w:eastAsia="zh-CN"/>
        </w:rPr>
        <w:t>两夫妻要置这样的公寓，还是有能力的，只是省吃省用，未免孤苦，有大人帮忙，感觉不一样。</w:t>
      </w:r>
      <w:r>
        <w:t>”</w:t>
      </w:r>
    </w:p>
    <w:p w14:paraId="589A8CCA" w14:textId="77777777" w:rsidR="003836FA" w:rsidRDefault="00000000">
      <w:pPr>
        <w:ind w:firstLine="560"/>
      </w:pPr>
      <w:proofErr w:type="spellStart"/>
      <w:r>
        <w:t>毛毛瞪她一眼</w:t>
      </w:r>
      <w:proofErr w:type="spellEnd"/>
      <w:r>
        <w:t>，</w:t>
      </w:r>
      <w:r>
        <w:t>“</w:t>
      </w:r>
      <w:proofErr w:type="spellStart"/>
      <w:r>
        <w:t>我最憎恨一种心想事成的人</w:t>
      </w:r>
      <w:proofErr w:type="spellEnd"/>
      <w:r>
        <w:t>。</w:t>
      </w:r>
      <w:r>
        <w:t>”</w:t>
      </w:r>
    </w:p>
    <w:p w14:paraId="3C17F501" w14:textId="77777777" w:rsidR="003836FA" w:rsidRDefault="00000000">
      <w:pPr>
        <w:ind w:firstLine="560"/>
      </w:pPr>
      <w:r>
        <w:rPr>
          <w:lang w:eastAsia="zh-CN"/>
        </w:rPr>
        <w:t>承欢说：</w:t>
      </w:r>
      <w:r>
        <w:rPr>
          <w:lang w:eastAsia="zh-CN"/>
        </w:rPr>
        <w:t>“</w:t>
      </w:r>
      <w:r>
        <w:rPr>
          <w:lang w:eastAsia="zh-CN"/>
        </w:rPr>
        <w:t>但不知怎地，我有种感觉，家母不是十分高兴。</w:t>
      </w:r>
      <w:r>
        <w:t>”</w:t>
      </w:r>
    </w:p>
    <w:p w14:paraId="7E1EF61C" w14:textId="77777777" w:rsidR="003836FA" w:rsidRDefault="00000000">
      <w:pPr>
        <w:ind w:firstLine="560"/>
        <w:rPr>
          <w:lang w:eastAsia="zh-CN"/>
        </w:rPr>
      </w:pPr>
      <w:r>
        <w:rPr>
          <w:lang w:eastAsia="zh-CN"/>
        </w:rPr>
        <w:t>周末，麦太太的烦恼升级。</w:t>
      </w:r>
    </w:p>
    <w:p w14:paraId="04D48CB5" w14:textId="77777777" w:rsidR="003836FA" w:rsidRDefault="00000000">
      <w:pPr>
        <w:ind w:firstLine="560"/>
      </w:pPr>
      <w:r>
        <w:rPr>
          <w:lang w:eastAsia="zh-CN"/>
        </w:rPr>
        <w:t>她同女儿说：</w:t>
      </w:r>
      <w:r>
        <w:rPr>
          <w:lang w:eastAsia="zh-CN"/>
        </w:rPr>
        <w:t>“</w:t>
      </w:r>
      <w:r>
        <w:rPr>
          <w:lang w:eastAsia="zh-CN"/>
        </w:rPr>
        <w:t>我连会客穿像样点衣服也无。</w:t>
      </w:r>
      <w:r>
        <w:t>”</w:t>
      </w:r>
    </w:p>
    <w:p w14:paraId="6926AB08" w14:textId="77777777" w:rsidR="003836FA" w:rsidRDefault="00000000">
      <w:pPr>
        <w:ind w:firstLine="560"/>
      </w:pPr>
      <w:r>
        <w:rPr>
          <w:lang w:eastAsia="zh-CN"/>
        </w:rPr>
        <w:t>承欢连忙说：</w:t>
      </w:r>
      <w:r>
        <w:rPr>
          <w:lang w:eastAsia="zh-CN"/>
        </w:rPr>
        <w:t>“</w:t>
      </w:r>
      <w:r>
        <w:rPr>
          <w:lang w:eastAsia="zh-CN"/>
        </w:rPr>
        <w:t>妈，我立即陪你去买。</w:t>
      </w:r>
      <w:r>
        <w:t>”</w:t>
      </w:r>
    </w:p>
    <w:p w14:paraId="0B7C435A" w14:textId="77777777" w:rsidR="003836FA" w:rsidRDefault="00000000">
      <w:pPr>
        <w:ind w:firstLine="560"/>
      </w:pPr>
      <w:r>
        <w:rPr>
          <w:lang w:eastAsia="zh-CN"/>
        </w:rPr>
        <w:t>“</w:t>
      </w:r>
      <w:r>
        <w:rPr>
          <w:lang w:eastAsia="zh-CN"/>
        </w:rPr>
        <w:t>我不要，那临时买急就章新衣太像新衣，穿身上十分寒伧。</w:t>
      </w:r>
      <w:r>
        <w:t>”</w:t>
      </w:r>
    </w:p>
    <w:p w14:paraId="39308752" w14:textId="77777777" w:rsidR="003836FA" w:rsidRDefault="00000000">
      <w:pPr>
        <w:ind w:firstLine="560"/>
        <w:rPr>
          <w:lang w:eastAsia="zh-CN"/>
        </w:rPr>
      </w:pPr>
      <w:r>
        <w:rPr>
          <w:lang w:eastAsia="zh-CN"/>
        </w:rPr>
        <w:t>承欢骇笑，</w:t>
      </w:r>
      <w:r>
        <w:rPr>
          <w:lang w:eastAsia="zh-CN"/>
        </w:rPr>
        <w:t>“</w:t>
      </w:r>
      <w:r>
        <w:rPr>
          <w:lang w:eastAsia="zh-CN"/>
        </w:rPr>
        <w:t>依你说，该怎么办？</w:t>
      </w:r>
      <w:r>
        <w:rPr>
          <w:lang w:eastAsia="zh-CN"/>
        </w:rPr>
        <w:t>”</w:t>
      </w:r>
    </w:p>
    <w:p w14:paraId="15C43467" w14:textId="77777777" w:rsidR="003836FA" w:rsidRDefault="00000000">
      <w:pPr>
        <w:ind w:firstLine="560"/>
      </w:pPr>
      <w:r>
        <w:rPr>
          <w:lang w:eastAsia="zh-CN"/>
        </w:rPr>
        <w:t>“</w:t>
      </w:r>
      <w:r>
        <w:rPr>
          <w:lang w:eastAsia="zh-CN"/>
        </w:rPr>
        <w:t>该先在自家衣柜里挂上一段日子，衣服才会有归属感。</w:t>
      </w:r>
      <w:r>
        <w:t>”</w:t>
      </w:r>
    </w:p>
    <w:p w14:paraId="231AFE34" w14:textId="77777777" w:rsidR="003836FA" w:rsidRDefault="00000000">
      <w:pPr>
        <w:ind w:firstLine="560"/>
        <w:rPr>
          <w:lang w:eastAsia="zh-CN"/>
        </w:rPr>
      </w:pPr>
      <w:r>
        <w:rPr>
          <w:lang w:eastAsia="zh-CN"/>
        </w:rPr>
        <w:t>匪夷所思，承欢觉得这话似毛毛口中说出，母亲怎么了？</w:t>
      </w:r>
    </w:p>
    <w:p w14:paraId="5D96DFDD" w14:textId="77777777" w:rsidR="003836FA" w:rsidRDefault="00000000">
      <w:pPr>
        <w:ind w:firstLine="560"/>
        <w:rPr>
          <w:lang w:eastAsia="zh-CN"/>
        </w:rPr>
      </w:pPr>
      <w:r>
        <w:rPr>
          <w:lang w:eastAsia="zh-CN"/>
        </w:rPr>
        <w:t>麦太太继续她的牢骚，</w:t>
      </w:r>
      <w:r>
        <w:rPr>
          <w:lang w:eastAsia="zh-CN"/>
        </w:rPr>
        <w:t>“</w:t>
      </w:r>
      <w:r>
        <w:rPr>
          <w:lang w:eastAsia="zh-CN"/>
        </w:rPr>
        <w:t>还有头面皮鞋手袋，都要去办起来，你老爸那副身势，不修饰见不得人，承早</w:t>
      </w:r>
      <w:r>
        <w:rPr>
          <w:lang w:eastAsia="zh-CN"/>
        </w:rPr>
        <w:t>——”</w:t>
      </w:r>
    </w:p>
    <w:p w14:paraId="00170C5D" w14:textId="77777777" w:rsidR="003836FA" w:rsidRDefault="00000000">
      <w:pPr>
        <w:ind w:firstLine="560"/>
      </w:pPr>
      <w:r>
        <w:rPr>
          <w:lang w:eastAsia="zh-CN"/>
        </w:rPr>
        <w:lastRenderedPageBreak/>
        <w:t>承早在一旁直嚷：</w:t>
      </w:r>
      <w:r>
        <w:rPr>
          <w:lang w:eastAsia="zh-CN"/>
        </w:rPr>
        <w:t>“</w:t>
      </w:r>
      <w:r>
        <w:rPr>
          <w:lang w:eastAsia="zh-CN"/>
        </w:rPr>
        <w:t>我才不相信家亮哥会嫌我。</w:t>
      </w:r>
      <w:r>
        <w:t>”</w:t>
      </w:r>
    </w:p>
    <w:p w14:paraId="0F41EE8E" w14:textId="77777777" w:rsidR="003836FA" w:rsidRDefault="00000000">
      <w:pPr>
        <w:ind w:firstLine="560"/>
      </w:pPr>
      <w:r>
        <w:rPr>
          <w:lang w:eastAsia="zh-CN"/>
        </w:rPr>
        <w:t>他母亲叹口气，</w:t>
      </w:r>
      <w:r>
        <w:rPr>
          <w:lang w:eastAsia="zh-CN"/>
        </w:rPr>
        <w:t>“</w:t>
      </w:r>
      <w:r>
        <w:rPr>
          <w:lang w:eastAsia="zh-CN"/>
        </w:rPr>
        <w:t>我先嫌自己。</w:t>
      </w:r>
      <w:r>
        <w:t>”</w:t>
      </w:r>
    </w:p>
    <w:p w14:paraId="6F697BDA" w14:textId="77777777" w:rsidR="003836FA" w:rsidRDefault="00000000">
      <w:pPr>
        <w:ind w:firstLine="560"/>
      </w:pPr>
      <w:r>
        <w:rPr>
          <w:lang w:eastAsia="zh-CN"/>
        </w:rPr>
        <w:t>承欢举起双手，</w:t>
      </w:r>
      <w:r>
        <w:rPr>
          <w:lang w:eastAsia="zh-CN"/>
        </w:rPr>
        <w:t>“</w:t>
      </w:r>
      <w:r>
        <w:rPr>
          <w:lang w:eastAsia="zh-CN"/>
        </w:rPr>
        <w:t>等一等，等一等。</w:t>
      </w:r>
      <w:r>
        <w:t>”</w:t>
      </w:r>
    </w:p>
    <w:p w14:paraId="3CC13F85" w14:textId="77777777" w:rsidR="003836FA" w:rsidRDefault="00000000">
      <w:pPr>
        <w:ind w:firstLine="560"/>
        <w:rPr>
          <w:lang w:eastAsia="zh-CN"/>
        </w:rPr>
      </w:pPr>
      <w:r>
        <w:rPr>
          <w:lang w:eastAsia="zh-CN"/>
        </w:rPr>
        <w:t>麦太太看着女儿。</w:t>
      </w:r>
    </w:p>
    <w:p w14:paraId="5CAE932D" w14:textId="77777777" w:rsidR="003836FA" w:rsidRDefault="00000000">
      <w:pPr>
        <w:ind w:firstLine="560"/>
      </w:pPr>
      <w:r>
        <w:rPr>
          <w:lang w:eastAsia="zh-CN"/>
        </w:rPr>
        <w:t>承欢温和地说：</w:t>
      </w:r>
      <w:r>
        <w:rPr>
          <w:lang w:eastAsia="zh-CN"/>
        </w:rPr>
        <w:t>“</w:t>
      </w:r>
      <w:r>
        <w:rPr>
          <w:lang w:eastAsia="zh-CN"/>
        </w:rPr>
        <w:t>辛家亮与我一般是受薪阶级，彼此不算高攀，堪称门当户对，我并非嫁入豪门，一劳永逸，专等对方见异思迁，好收取成亿赡养费，妈妈，你我用真面目示人即可。</w:t>
      </w:r>
      <w:r>
        <w:t>”</w:t>
      </w:r>
    </w:p>
    <w:p w14:paraId="30511897" w14:textId="77777777" w:rsidR="003836FA" w:rsidRDefault="00000000">
      <w:pPr>
        <w:ind w:firstLine="560"/>
      </w:pPr>
      <w:r>
        <w:rPr>
          <w:lang w:eastAsia="zh-CN"/>
        </w:rPr>
        <w:t>麦来添本来佯装阅报，听到女儿这番话，放下报纸鼓起掌来，</w:t>
      </w:r>
      <w:r>
        <w:rPr>
          <w:lang w:eastAsia="zh-CN"/>
        </w:rPr>
        <w:t>“</w:t>
      </w:r>
      <w:r>
        <w:rPr>
          <w:lang w:eastAsia="zh-CN"/>
        </w:rPr>
        <w:t>阿玉，听到没有，你的胸襟见解还不如承欢呢。</w:t>
      </w:r>
      <w:r>
        <w:t>”</w:t>
      </w:r>
    </w:p>
    <w:p w14:paraId="32291A45" w14:textId="77777777" w:rsidR="003836FA" w:rsidRDefault="00000000">
      <w:pPr>
        <w:ind w:firstLine="560"/>
        <w:rPr>
          <w:lang w:eastAsia="zh-CN"/>
        </w:rPr>
      </w:pPr>
      <w:r>
        <w:rPr>
          <w:lang w:eastAsia="zh-CN"/>
        </w:rPr>
        <w:t>谁知麦太太反而发作起来，</w:t>
      </w:r>
      <w:r>
        <w:rPr>
          <w:lang w:eastAsia="zh-CN"/>
        </w:rPr>
        <w:t>“</w:t>
      </w:r>
      <w:r>
        <w:rPr>
          <w:lang w:eastAsia="zh-CN"/>
        </w:rPr>
        <w:t>我的真面目活该是灶跟婆模样？我未曾做过小姐？我踏进麦家才衰至今日！</w:t>
      </w:r>
      <w:r>
        <w:rPr>
          <w:lang w:eastAsia="zh-CN"/>
        </w:rPr>
        <w:t>”</w:t>
      </w:r>
    </w:p>
    <w:p w14:paraId="6DE1927E" w14:textId="77777777" w:rsidR="003836FA" w:rsidRDefault="00000000">
      <w:pPr>
        <w:ind w:firstLine="560"/>
        <w:rPr>
          <w:lang w:eastAsia="zh-CN"/>
        </w:rPr>
      </w:pPr>
      <w:r>
        <w:rPr>
          <w:lang w:eastAsia="zh-CN"/>
        </w:rPr>
        <w:t>承欢与承早面面相觑。</w:t>
      </w:r>
    </w:p>
    <w:p w14:paraId="01BDEC48" w14:textId="77777777" w:rsidR="003836FA" w:rsidRDefault="00000000">
      <w:pPr>
        <w:ind w:firstLine="560"/>
        <w:rPr>
          <w:lang w:eastAsia="zh-CN"/>
        </w:rPr>
      </w:pPr>
      <w:r>
        <w:rPr>
          <w:lang w:eastAsia="zh-CN"/>
        </w:rPr>
        <w:t>麦来添丢下报纸站起来一声不响开门出去。</w:t>
      </w:r>
    </w:p>
    <w:p w14:paraId="6E1E270C" w14:textId="77777777" w:rsidR="003836FA" w:rsidRDefault="00000000">
      <w:pPr>
        <w:ind w:firstLine="560"/>
        <w:rPr>
          <w:lang w:eastAsia="zh-CN"/>
        </w:rPr>
      </w:pPr>
      <w:r>
        <w:rPr>
          <w:lang w:eastAsia="zh-CN"/>
        </w:rPr>
        <w:t>承欢连忙追出去。</w:t>
      </w:r>
    </w:p>
    <w:p w14:paraId="15CCED9A" w14:textId="77777777" w:rsidR="003836FA" w:rsidRDefault="00000000">
      <w:pPr>
        <w:ind w:firstLine="560"/>
        <w:rPr>
          <w:lang w:eastAsia="zh-CN"/>
        </w:rPr>
      </w:pPr>
      <w:r>
        <w:rPr>
          <w:lang w:eastAsia="zh-CN"/>
        </w:rPr>
        <w:t>麦来添看着女儿，</w:t>
      </w:r>
      <w:r>
        <w:rPr>
          <w:lang w:eastAsia="zh-CN"/>
        </w:rPr>
        <w:t>“</w:t>
      </w:r>
      <w:r>
        <w:rPr>
          <w:lang w:eastAsia="zh-CN"/>
        </w:rPr>
        <w:t>你跟来做甚？</w:t>
      </w:r>
      <w:r>
        <w:rPr>
          <w:lang w:eastAsia="zh-CN"/>
        </w:rPr>
        <w:t>”</w:t>
      </w:r>
    </w:p>
    <w:p w14:paraId="71C3E943" w14:textId="77777777" w:rsidR="003836FA" w:rsidRDefault="00000000">
      <w:pPr>
        <w:ind w:firstLine="560"/>
      </w:pPr>
      <w:r>
        <w:rPr>
          <w:lang w:eastAsia="zh-CN"/>
        </w:rPr>
        <w:t>承赔笑，</w:t>
      </w:r>
      <w:r>
        <w:rPr>
          <w:lang w:eastAsia="zh-CN"/>
        </w:rPr>
        <w:t>“</w:t>
      </w:r>
      <w:r>
        <w:rPr>
          <w:lang w:eastAsia="zh-CN"/>
        </w:rPr>
        <w:t>我陪爸爸买啤酒。</w:t>
      </w:r>
      <w:r>
        <w:t>”</w:t>
      </w:r>
    </w:p>
    <w:p w14:paraId="03D891A6" w14:textId="77777777" w:rsidR="003836FA" w:rsidRDefault="00000000">
      <w:pPr>
        <w:ind w:firstLine="560"/>
        <w:rPr>
          <w:lang w:eastAsia="zh-CN"/>
        </w:rPr>
      </w:pPr>
      <w:r>
        <w:rPr>
          <w:lang w:eastAsia="zh-CN"/>
        </w:rPr>
        <w:t>她自幼有陪父亲往楼下溜达的习惯，他一高兴，便在小杂货店买支红豆冰棒赏她。</w:t>
      </w:r>
    </w:p>
    <w:p w14:paraId="26584CC5" w14:textId="77777777" w:rsidR="003836FA" w:rsidRDefault="00000000">
      <w:pPr>
        <w:ind w:firstLine="560"/>
        <w:rPr>
          <w:lang w:eastAsia="zh-CN"/>
        </w:rPr>
      </w:pPr>
      <w:r>
        <w:rPr>
          <w:lang w:eastAsia="zh-CN"/>
        </w:rPr>
        <w:t>今日也不例外，父女俩坐在休憩公园长凳上吃起冰条来。</w:t>
      </w:r>
    </w:p>
    <w:p w14:paraId="2485F5A3" w14:textId="77777777" w:rsidR="003836FA" w:rsidRDefault="00000000">
      <w:pPr>
        <w:ind w:firstLine="560"/>
      </w:pPr>
      <w:r>
        <w:rPr>
          <w:lang w:eastAsia="zh-CN"/>
        </w:rPr>
        <w:t>承欢说：</w:t>
      </w:r>
      <w:r>
        <w:rPr>
          <w:lang w:eastAsia="zh-CN"/>
        </w:rPr>
        <w:t>“</w:t>
      </w:r>
      <w:r>
        <w:rPr>
          <w:lang w:eastAsia="zh-CN"/>
        </w:rPr>
        <w:t>真美味，世上最好的东西其实不是不贵就是免费。</w:t>
      </w:r>
      <w:r>
        <w:t>”</w:t>
      </w:r>
    </w:p>
    <w:p w14:paraId="422D4069" w14:textId="77777777" w:rsidR="003836FA" w:rsidRDefault="00000000">
      <w:pPr>
        <w:ind w:firstLine="560"/>
      </w:pPr>
      <w:r>
        <w:rPr>
          <w:lang w:eastAsia="zh-CN"/>
        </w:rPr>
        <w:t>麦来添忽然说：</w:t>
      </w:r>
      <w:r>
        <w:rPr>
          <w:lang w:eastAsia="zh-CN"/>
        </w:rPr>
        <w:t>“</w:t>
      </w:r>
      <w:r>
        <w:rPr>
          <w:lang w:eastAsia="zh-CN"/>
        </w:rPr>
        <w:t>别怪你母亲，她感怀身世。</w:t>
      </w:r>
      <w:r>
        <w:t>”</w:t>
      </w:r>
    </w:p>
    <w:p w14:paraId="5D0CDFF3" w14:textId="77777777" w:rsidR="003836FA" w:rsidRDefault="00000000">
      <w:pPr>
        <w:ind w:firstLine="560"/>
      </w:pPr>
      <w:r>
        <w:rPr>
          <w:lang w:eastAsia="zh-CN"/>
        </w:rPr>
        <w:t>承欢一怔，</w:t>
      </w:r>
      <w:r>
        <w:rPr>
          <w:lang w:eastAsia="zh-CN"/>
        </w:rPr>
        <w:t>“</w:t>
      </w:r>
      <w:r>
        <w:rPr>
          <w:lang w:eastAsia="zh-CN"/>
        </w:rPr>
        <w:t>我怎么会怪她。</w:t>
      </w:r>
      <w:r>
        <w:t>”</w:t>
      </w:r>
    </w:p>
    <w:p w14:paraId="51F84505" w14:textId="77777777" w:rsidR="003836FA" w:rsidRDefault="00000000">
      <w:pPr>
        <w:ind w:firstLine="560"/>
      </w:pPr>
      <w:r>
        <w:rPr>
          <w:lang w:eastAsia="zh-CN"/>
        </w:rPr>
        <w:t>“</w:t>
      </w:r>
      <w:r>
        <w:rPr>
          <w:lang w:eastAsia="zh-CN"/>
        </w:rPr>
        <w:t>她一直认为嫁得不好，故此平日少与亲友来往，如今被逼出席大场面，因情怯而生怨。</w:t>
      </w:r>
      <w:r>
        <w:t>”</w:t>
      </w:r>
    </w:p>
    <w:p w14:paraId="3C7C9F31" w14:textId="77777777" w:rsidR="003836FA" w:rsidRDefault="00000000">
      <w:pPr>
        <w:ind w:firstLine="560"/>
        <w:rPr>
          <w:lang w:eastAsia="zh-CN"/>
        </w:rPr>
      </w:pPr>
      <w:r>
        <w:rPr>
          <w:lang w:eastAsia="zh-CN"/>
        </w:rPr>
        <w:lastRenderedPageBreak/>
        <w:t>承欢微笑，她希望将来辛家亮也会这样了解体谅妻子。</w:t>
      </w:r>
    </w:p>
    <w:p w14:paraId="13F3F47E" w14:textId="77777777" w:rsidR="003836FA" w:rsidRDefault="00000000">
      <w:pPr>
        <w:ind w:firstLine="560"/>
      </w:pPr>
      <w:r>
        <w:rPr>
          <w:lang w:eastAsia="zh-CN"/>
        </w:rPr>
        <w:t>麦来添搔搔头皮，</w:t>
      </w:r>
      <w:r>
        <w:rPr>
          <w:lang w:eastAsia="zh-CN"/>
        </w:rPr>
        <w:t>“</w:t>
      </w:r>
      <w:r>
        <w:rPr>
          <w:lang w:eastAsia="zh-CN"/>
        </w:rPr>
        <w:t>光是我的名字，已经无法同亲家翁比，听听：辛志珊，多响亮动听。</w:t>
      </w:r>
      <w:r>
        <w:t>”</w:t>
      </w:r>
    </w:p>
    <w:p w14:paraId="10F74983" w14:textId="77777777" w:rsidR="003836FA" w:rsidRDefault="00000000">
      <w:pPr>
        <w:ind w:firstLine="560"/>
      </w:pPr>
      <w:r>
        <w:rPr>
          <w:lang w:eastAsia="zh-CN"/>
        </w:rPr>
        <w:t>承欢苦笑，</w:t>
      </w:r>
      <w:r>
        <w:rPr>
          <w:lang w:eastAsia="zh-CN"/>
        </w:rPr>
        <w:t>“</w:t>
      </w:r>
      <w:r>
        <w:rPr>
          <w:lang w:eastAsia="zh-CN"/>
        </w:rPr>
        <w:t>爸，你受母亲影响太深了。</w:t>
      </w:r>
      <w:r>
        <w:t>”</w:t>
      </w:r>
    </w:p>
    <w:p w14:paraId="79CBE1DB" w14:textId="77777777" w:rsidR="003836FA" w:rsidRDefault="00000000">
      <w:pPr>
        <w:ind w:firstLine="560"/>
        <w:rPr>
          <w:lang w:eastAsia="zh-CN"/>
        </w:rPr>
      </w:pPr>
      <w:r>
        <w:rPr>
          <w:lang w:eastAsia="zh-CN"/>
        </w:rPr>
        <w:t>可是她父亲喃喃自语：</w:t>
      </w:r>
      <w:r>
        <w:rPr>
          <w:lang w:eastAsia="zh-CN"/>
        </w:rPr>
        <w:t>“</w:t>
      </w:r>
      <w:r>
        <w:rPr>
          <w:lang w:eastAsia="zh-CN"/>
        </w:rPr>
        <w:t>来添、来旺，像不像一条狗？</w:t>
      </w:r>
      <w:r>
        <w:rPr>
          <w:lang w:eastAsia="zh-CN"/>
        </w:rPr>
        <w:t>”</w:t>
      </w:r>
    </w:p>
    <w:p w14:paraId="1DA48266" w14:textId="77777777" w:rsidR="003836FA" w:rsidRDefault="00000000">
      <w:pPr>
        <w:ind w:firstLine="560"/>
        <w:rPr>
          <w:lang w:eastAsia="zh-CN"/>
        </w:rPr>
      </w:pPr>
      <w:r>
        <w:rPr>
          <w:lang w:eastAsia="zh-CN"/>
        </w:rPr>
        <w:t>承欢低下头，真没想到结婚会引起父母如此多感触，顿觉压力。</w:t>
      </w:r>
    </w:p>
    <w:p w14:paraId="4B2B5600" w14:textId="77777777" w:rsidR="003836FA" w:rsidRDefault="00000000">
      <w:pPr>
        <w:ind w:firstLine="560"/>
      </w:pPr>
      <w:r>
        <w:rPr>
          <w:lang w:eastAsia="zh-CN"/>
        </w:rPr>
        <w:t>“</w:t>
      </w:r>
      <w:r>
        <w:rPr>
          <w:lang w:eastAsia="zh-CN"/>
        </w:rPr>
        <w:t>比起我们，辛氏可算是富户。</w:t>
      </w:r>
      <w:r>
        <w:t>”</w:t>
      </w:r>
    </w:p>
    <w:p w14:paraId="588F1AC3" w14:textId="77777777" w:rsidR="003836FA" w:rsidRDefault="00000000">
      <w:pPr>
        <w:ind w:firstLine="560"/>
      </w:pPr>
      <w:r>
        <w:rPr>
          <w:lang w:eastAsia="zh-CN"/>
        </w:rPr>
        <w:t>承欢道：</w:t>
      </w:r>
      <w:r>
        <w:rPr>
          <w:lang w:eastAsia="zh-CN"/>
        </w:rPr>
        <w:t>“</w:t>
      </w:r>
      <w:r>
        <w:rPr>
          <w:lang w:eastAsia="zh-CN"/>
        </w:rPr>
        <w:t>不，张老板才是有钱人。</w:t>
      </w:r>
      <w:r>
        <w:t>”</w:t>
      </w:r>
    </w:p>
    <w:p w14:paraId="05027FBD" w14:textId="77777777" w:rsidR="003836FA" w:rsidRDefault="00000000">
      <w:pPr>
        <w:ind w:firstLine="560"/>
      </w:pPr>
      <w:r>
        <w:t>“</w:t>
      </w:r>
      <w:proofErr w:type="spellStart"/>
      <w:r>
        <w:t>张某人是巨富</w:t>
      </w:r>
      <w:proofErr w:type="spellEnd"/>
      <w:r>
        <w:t>。</w:t>
      </w:r>
      <w:r>
        <w:t>”</w:t>
      </w:r>
    </w:p>
    <w:p w14:paraId="4BEB216B" w14:textId="77777777" w:rsidR="003836FA" w:rsidRDefault="00000000">
      <w:pPr>
        <w:ind w:firstLine="560"/>
      </w:pPr>
      <w:r>
        <w:rPr>
          <w:lang w:eastAsia="zh-CN"/>
        </w:rPr>
        <w:t>承欢道：</w:t>
      </w:r>
      <w:r>
        <w:rPr>
          <w:lang w:eastAsia="zh-CN"/>
        </w:rPr>
        <w:t>“</w:t>
      </w:r>
      <w:r>
        <w:rPr>
          <w:lang w:eastAsia="zh-CN"/>
        </w:rPr>
        <w:t>可是一点架子也无，每年过年，总叫我去玩。</w:t>
      </w:r>
      <w:r>
        <w:t>”</w:t>
      </w:r>
    </w:p>
    <w:p w14:paraId="166DE2B6" w14:textId="77777777" w:rsidR="003836FA" w:rsidRDefault="00000000">
      <w:pPr>
        <w:ind w:firstLine="560"/>
        <w:rPr>
          <w:lang w:eastAsia="zh-CN"/>
        </w:rPr>
      </w:pPr>
      <w:r>
        <w:rPr>
          <w:lang w:eastAsia="zh-CN"/>
        </w:rPr>
        <w:t>“</w:t>
      </w:r>
      <w:r>
        <w:rPr>
          <w:lang w:eastAsia="zh-CN"/>
        </w:rPr>
        <w:t>是，张老板特别喜欢女孩子。</w:t>
      </w:r>
      <w:r>
        <w:rPr>
          <w:lang w:eastAsia="zh-CN"/>
        </w:rPr>
        <w:t>”</w:t>
      </w:r>
    </w:p>
    <w:p w14:paraId="109F159F" w14:textId="77777777" w:rsidR="003836FA" w:rsidRDefault="00000000">
      <w:pPr>
        <w:ind w:firstLine="560"/>
        <w:rPr>
          <w:lang w:eastAsia="zh-CN"/>
        </w:rPr>
      </w:pPr>
      <w:r>
        <w:rPr>
          <w:lang w:eastAsia="zh-CN"/>
        </w:rPr>
        <w:t>“</w:t>
      </w:r>
      <w:r>
        <w:rPr>
          <w:lang w:eastAsia="zh-CN"/>
        </w:rPr>
        <w:t>往往给一封大红包。</w:t>
      </w:r>
      <w:r>
        <w:rPr>
          <w:lang w:eastAsia="zh-CN"/>
        </w:rPr>
        <w:t>”</w:t>
      </w:r>
    </w:p>
    <w:p w14:paraId="420D1C66" w14:textId="77777777" w:rsidR="003836FA" w:rsidRDefault="00000000">
      <w:pPr>
        <w:ind w:firstLine="560"/>
        <w:rPr>
          <w:lang w:eastAsia="zh-CN"/>
        </w:rPr>
      </w:pPr>
      <w:r>
        <w:rPr>
          <w:lang w:eastAsia="zh-CN"/>
        </w:rPr>
        <w:t>麦来添问：</w:t>
      </w:r>
      <w:r>
        <w:rPr>
          <w:lang w:eastAsia="zh-CN"/>
        </w:rPr>
        <w:t>“</w:t>
      </w:r>
      <w:r>
        <w:rPr>
          <w:lang w:eastAsia="zh-CN"/>
        </w:rPr>
        <w:t>辛家夫妇二人还算和蔼吗？</w:t>
      </w:r>
      <w:r>
        <w:rPr>
          <w:lang w:eastAsia="zh-CN"/>
        </w:rPr>
        <w:t>”</w:t>
      </w:r>
    </w:p>
    <w:p w14:paraId="0C075245" w14:textId="77777777" w:rsidR="003836FA" w:rsidRDefault="00000000">
      <w:pPr>
        <w:ind w:firstLine="560"/>
        <w:rPr>
          <w:lang w:eastAsia="zh-CN"/>
        </w:rPr>
      </w:pPr>
      <w:r>
        <w:rPr>
          <w:lang w:eastAsia="zh-CN"/>
        </w:rPr>
        <w:t>“</w:t>
      </w:r>
      <w:r>
        <w:rPr>
          <w:lang w:eastAsia="zh-CN"/>
        </w:rPr>
        <w:t>极之可亲。</w:t>
      </w:r>
      <w:r>
        <w:rPr>
          <w:lang w:eastAsia="zh-CN"/>
        </w:rPr>
        <w:t>”</w:t>
      </w:r>
    </w:p>
    <w:p w14:paraId="0FEBD30C" w14:textId="77777777" w:rsidR="003836FA" w:rsidRDefault="00000000">
      <w:pPr>
        <w:ind w:firstLine="560"/>
        <w:rPr>
          <w:lang w:eastAsia="zh-CN"/>
        </w:rPr>
      </w:pPr>
      <w:r>
        <w:rPr>
          <w:lang w:eastAsia="zh-CN"/>
        </w:rPr>
        <w:t>“</w:t>
      </w:r>
      <w:r>
        <w:rPr>
          <w:lang w:eastAsia="zh-CN"/>
        </w:rPr>
        <w:t>幸亏如此。</w:t>
      </w:r>
      <w:r>
        <w:rPr>
          <w:lang w:eastAsia="zh-CN"/>
        </w:rPr>
        <w:t>”</w:t>
      </w:r>
    </w:p>
    <w:p w14:paraId="650C2CC1" w14:textId="77777777" w:rsidR="003836FA" w:rsidRDefault="00000000">
      <w:pPr>
        <w:ind w:firstLine="560"/>
      </w:pPr>
      <w:r>
        <w:t>“</w:t>
      </w:r>
      <w:proofErr w:type="spellStart"/>
      <w:r>
        <w:t>爸，回家去吧</w:t>
      </w:r>
      <w:proofErr w:type="spellEnd"/>
      <w:r>
        <w:t>。</w:t>
      </w:r>
      <w:r>
        <w:t>”</w:t>
      </w:r>
    </w:p>
    <w:p w14:paraId="1F1DC733" w14:textId="77777777" w:rsidR="003836FA" w:rsidRDefault="00000000">
      <w:pPr>
        <w:ind w:firstLine="560"/>
      </w:pPr>
      <w:r>
        <w:rPr>
          <w:lang w:eastAsia="zh-CN"/>
        </w:rPr>
        <w:t>“</w:t>
      </w:r>
      <w:r>
        <w:rPr>
          <w:lang w:eastAsia="zh-CN"/>
        </w:rPr>
        <w:t>你先走，我还想多坐一会儿乘乘凉风。</w:t>
      </w:r>
      <w:r>
        <w:t>”</w:t>
      </w:r>
    </w:p>
    <w:p w14:paraId="546FB642" w14:textId="77777777" w:rsidR="003836FA" w:rsidRDefault="00000000">
      <w:pPr>
        <w:ind w:firstLine="560"/>
        <w:rPr>
          <w:lang w:eastAsia="zh-CN"/>
        </w:rPr>
      </w:pPr>
      <w:r>
        <w:rPr>
          <w:lang w:eastAsia="zh-CN"/>
        </w:rPr>
        <w:t>承欢拍拍父亲肩膀。</w:t>
      </w:r>
    </w:p>
    <w:p w14:paraId="5CAFEDCC" w14:textId="77777777" w:rsidR="003836FA" w:rsidRDefault="00000000">
      <w:pPr>
        <w:ind w:firstLine="560"/>
        <w:rPr>
          <w:lang w:eastAsia="zh-CN"/>
        </w:rPr>
      </w:pPr>
      <w:r>
        <w:rPr>
          <w:lang w:eastAsia="zh-CN"/>
        </w:rPr>
        <w:t>到了家，见母亲在洗碗，连忙叫：</w:t>
      </w:r>
      <w:r>
        <w:rPr>
          <w:lang w:eastAsia="zh-CN"/>
        </w:rPr>
        <w:t>“</w:t>
      </w:r>
      <w:r>
        <w:rPr>
          <w:lang w:eastAsia="zh-CN"/>
        </w:rPr>
        <w:t>承早，你双手有什么问题，为何不帮妈妈？</w:t>
      </w:r>
      <w:r>
        <w:rPr>
          <w:lang w:eastAsia="zh-CN"/>
        </w:rPr>
        <w:t>”</w:t>
      </w:r>
    </w:p>
    <w:p w14:paraId="6442938F" w14:textId="77777777" w:rsidR="003836FA" w:rsidRDefault="00000000">
      <w:pPr>
        <w:ind w:firstLine="560"/>
        <w:rPr>
          <w:lang w:eastAsia="zh-CN"/>
        </w:rPr>
      </w:pPr>
      <w:r>
        <w:rPr>
          <w:lang w:eastAsia="zh-CN"/>
        </w:rPr>
        <w:t>承早放下书本出来帮手。</w:t>
      </w:r>
    </w:p>
    <w:p w14:paraId="6923B6BA" w14:textId="77777777" w:rsidR="003836FA" w:rsidRDefault="00000000">
      <w:pPr>
        <w:ind w:firstLine="560"/>
      </w:pPr>
      <w:r>
        <w:rPr>
          <w:lang w:eastAsia="zh-CN"/>
        </w:rPr>
        <w:t>承欢扶母亲坐下，劝说：</w:t>
      </w:r>
      <w:r>
        <w:rPr>
          <w:lang w:eastAsia="zh-CN"/>
        </w:rPr>
        <w:t>“</w:t>
      </w:r>
      <w:r>
        <w:rPr>
          <w:lang w:eastAsia="zh-CN"/>
        </w:rPr>
        <w:t>我明日替你买几套衣服皮鞋手袋，你先穿儿遭，往菜市来回来回跑得累了，新衣成了旧衣，就比较自然。</w:t>
      </w:r>
      <w:r>
        <w:t>”</w:t>
      </w:r>
    </w:p>
    <w:p w14:paraId="1A25FF59" w14:textId="77777777" w:rsidR="003836FA" w:rsidRDefault="00000000">
      <w:pPr>
        <w:ind w:firstLine="560"/>
        <w:rPr>
          <w:lang w:eastAsia="zh-CN"/>
        </w:rPr>
      </w:pPr>
      <w:r>
        <w:rPr>
          <w:lang w:eastAsia="zh-CN"/>
        </w:rPr>
        <w:t>麦太太不由得笑起来。</w:t>
      </w:r>
    </w:p>
    <w:p w14:paraId="3EC1C3E3" w14:textId="77777777" w:rsidR="003836FA" w:rsidRDefault="00000000">
      <w:pPr>
        <w:ind w:firstLine="560"/>
      </w:pPr>
      <w:r>
        <w:rPr>
          <w:lang w:eastAsia="zh-CN"/>
        </w:rPr>
        <w:lastRenderedPageBreak/>
        <w:t>她摸着女儿鬓脚，</w:t>
      </w:r>
      <w:r>
        <w:rPr>
          <w:lang w:eastAsia="zh-CN"/>
        </w:rPr>
        <w:t>“</w:t>
      </w:r>
      <w:r>
        <w:rPr>
          <w:lang w:eastAsia="zh-CN"/>
        </w:rPr>
        <w:t>承欢，你一直会得逗我笑。</w:t>
      </w:r>
      <w:r>
        <w:t>”</w:t>
      </w:r>
    </w:p>
    <w:p w14:paraId="2A84AB0A" w14:textId="77777777" w:rsidR="003836FA" w:rsidRDefault="00000000">
      <w:pPr>
        <w:ind w:firstLine="560"/>
        <w:rPr>
          <w:lang w:eastAsia="zh-CN"/>
        </w:rPr>
      </w:pPr>
      <w:r>
        <w:rPr>
          <w:lang w:eastAsia="zh-CN"/>
        </w:rPr>
        <w:t>承欢紧紧握住母亲的手。</w:t>
      </w:r>
    </w:p>
    <w:p w14:paraId="3EA274BA" w14:textId="77777777" w:rsidR="003836FA" w:rsidRDefault="00000000">
      <w:pPr>
        <w:ind w:firstLine="560"/>
        <w:rPr>
          <w:lang w:eastAsia="zh-CN"/>
        </w:rPr>
      </w:pPr>
      <w:r>
        <w:rPr>
          <w:lang w:eastAsia="zh-CN"/>
        </w:rPr>
        <w:t>替她置起行头来，才知道母亲真的什么都没有，还有，承早也还是第一次添西装。</w:t>
      </w:r>
    </w:p>
    <w:p w14:paraId="7964D218" w14:textId="77777777" w:rsidR="003836FA" w:rsidRDefault="00000000">
      <w:pPr>
        <w:ind w:firstLine="560"/>
        <w:rPr>
          <w:lang w:eastAsia="zh-CN"/>
        </w:rPr>
      </w:pPr>
      <w:r>
        <w:rPr>
          <w:lang w:eastAsia="zh-CN"/>
        </w:rPr>
        <w:t>承欢准备顺带替父亲选购衣服。</w:t>
      </w:r>
    </w:p>
    <w:p w14:paraId="2BDCCA59" w14:textId="77777777" w:rsidR="003836FA" w:rsidRDefault="00000000">
      <w:pPr>
        <w:ind w:firstLine="560"/>
      </w:pPr>
      <w:r>
        <w:rPr>
          <w:lang w:eastAsia="zh-CN"/>
        </w:rPr>
        <w:t>毛咏欣说：</w:t>
      </w:r>
      <w:r>
        <w:rPr>
          <w:lang w:eastAsia="zh-CN"/>
        </w:rPr>
        <w:t>“</w:t>
      </w:r>
      <w:r>
        <w:rPr>
          <w:lang w:eastAsia="zh-CN"/>
        </w:rPr>
        <w:t>我陪你去。</w:t>
      </w:r>
      <w:r>
        <w:t>”</w:t>
      </w:r>
    </w:p>
    <w:p w14:paraId="504B73E6" w14:textId="77777777" w:rsidR="003836FA" w:rsidRDefault="00000000">
      <w:pPr>
        <w:ind w:firstLine="560"/>
      </w:pPr>
      <w:r>
        <w:rPr>
          <w:lang w:eastAsia="zh-CN"/>
        </w:rPr>
        <w:t>“</w:t>
      </w:r>
      <w:r>
        <w:rPr>
          <w:lang w:eastAsia="zh-CN"/>
        </w:rPr>
        <w:t>不不不，</w:t>
      </w:r>
      <w:r>
        <w:rPr>
          <w:lang w:eastAsia="zh-CN"/>
        </w:rPr>
        <w:t>”</w:t>
      </w:r>
      <w:r>
        <w:rPr>
          <w:lang w:eastAsia="zh-CN"/>
        </w:rPr>
        <w:t>承欢坚拒，</w:t>
      </w:r>
      <w:r>
        <w:rPr>
          <w:lang w:eastAsia="zh-CN"/>
        </w:rPr>
        <w:t>“</w:t>
      </w:r>
      <w:r>
        <w:rPr>
          <w:lang w:eastAsia="zh-CN"/>
        </w:rPr>
        <w:t>你的品味太过独突高贵，他们穿上不像自己，反而不美。</w:t>
      </w:r>
      <w:r>
        <w:t>”</w:t>
      </w:r>
    </w:p>
    <w:p w14:paraId="79AA27E7" w14:textId="77777777" w:rsidR="003836FA" w:rsidRDefault="00000000">
      <w:pPr>
        <w:ind w:firstLine="560"/>
      </w:pPr>
      <w:r>
        <w:rPr>
          <w:lang w:eastAsia="zh-CN"/>
        </w:rPr>
        <w:t>毛毛端详好友，</w:t>
      </w:r>
      <w:r>
        <w:rPr>
          <w:lang w:eastAsia="zh-CN"/>
        </w:rPr>
        <w:t>“</w:t>
      </w:r>
      <w:r>
        <w:rPr>
          <w:lang w:eastAsia="zh-CN"/>
        </w:rPr>
        <w:t>承欢，我最欣赏你这一点，对出身不卑不亢，恰到好处。</w:t>
      </w:r>
      <w:r>
        <w:t>”</w:t>
      </w:r>
    </w:p>
    <w:p w14:paraId="0FC9B199" w14:textId="77777777" w:rsidR="003836FA" w:rsidRDefault="00000000">
      <w:pPr>
        <w:ind w:firstLine="560"/>
      </w:pPr>
      <w:r>
        <w:rPr>
          <w:lang w:eastAsia="zh-CN"/>
        </w:rPr>
        <w:t>承欢笑，</w:t>
      </w:r>
      <w:r>
        <w:rPr>
          <w:lang w:eastAsia="zh-CN"/>
        </w:rPr>
        <w:t>“</w:t>
      </w:r>
      <w:r>
        <w:rPr>
          <w:lang w:eastAsia="zh-CN"/>
        </w:rPr>
        <w:t>咄，本市百多万人住在政府廉租屋里，又十来万学生靠奖学金读书，有什么稀奇。</w:t>
      </w:r>
      <w:r>
        <w:t>”</w:t>
      </w:r>
    </w:p>
    <w:p w14:paraId="47AEE49E" w14:textId="77777777" w:rsidR="003836FA" w:rsidRDefault="00000000">
      <w:pPr>
        <w:ind w:firstLine="560"/>
      </w:pPr>
      <w:r>
        <w:rPr>
          <w:lang w:eastAsia="zh-CN"/>
        </w:rPr>
        <w:t>“</w:t>
      </w:r>
      <w:r>
        <w:rPr>
          <w:lang w:eastAsia="zh-CN"/>
        </w:rPr>
        <w:t>辛某人就是爱上你这点豁达吧。</w:t>
      </w:r>
      <w:r>
        <w:t>”</w:t>
      </w:r>
    </w:p>
    <w:p w14:paraId="1B85576B" w14:textId="77777777" w:rsidR="003836FA" w:rsidRDefault="00000000">
      <w:pPr>
        <w:ind w:firstLine="560"/>
      </w:pPr>
      <w:r>
        <w:t>“</w:t>
      </w:r>
      <w:proofErr w:type="spellStart"/>
      <w:r>
        <w:t>我像我爸</w:t>
      </w:r>
      <w:proofErr w:type="spellEnd"/>
      <w:r>
        <w:t>。</w:t>
      </w:r>
      <w:r>
        <w:t>”</w:t>
      </w:r>
    </w:p>
    <w:p w14:paraId="65776B6D" w14:textId="77777777" w:rsidR="003836FA" w:rsidRDefault="00000000">
      <w:pPr>
        <w:ind w:firstLine="560"/>
      </w:pPr>
      <w:r>
        <w:rPr>
          <w:lang w:eastAsia="zh-CN"/>
        </w:rPr>
        <w:t>“</w:t>
      </w:r>
      <w:r>
        <w:rPr>
          <w:lang w:eastAsia="zh-CN"/>
        </w:rPr>
        <w:t>伯母是好似比较多心。</w:t>
      </w:r>
      <w:r>
        <w:t>”</w:t>
      </w:r>
    </w:p>
    <w:p w14:paraId="31612059" w14:textId="77777777" w:rsidR="003836FA" w:rsidRDefault="00000000">
      <w:pPr>
        <w:ind w:firstLine="560"/>
      </w:pPr>
      <w:r>
        <w:rPr>
          <w:lang w:eastAsia="zh-CN"/>
        </w:rPr>
        <w:t>“</w:t>
      </w:r>
      <w:r>
        <w:rPr>
          <w:lang w:eastAsia="zh-CN"/>
        </w:rPr>
        <w:t>唠叨得不像话，</w:t>
      </w:r>
      <w:r>
        <w:rPr>
          <w:lang w:eastAsia="zh-CN"/>
        </w:rPr>
        <w:t>”</w:t>
      </w:r>
      <w:r>
        <w:rPr>
          <w:lang w:eastAsia="zh-CN"/>
        </w:rPr>
        <w:t>承欢叹口气，</w:t>
      </w:r>
      <w:r>
        <w:rPr>
          <w:lang w:eastAsia="zh-CN"/>
        </w:rPr>
        <w:t>“</w:t>
      </w:r>
      <w:r>
        <w:rPr>
          <w:lang w:eastAsia="zh-CN"/>
        </w:rPr>
        <w:t>看情形女性老了必然牢骚连篇，乖张多疑，将来你我亦肯定如此。</w:t>
      </w:r>
      <w:r>
        <w:t>”</w:t>
      </w:r>
    </w:p>
    <w:p w14:paraId="7622B173" w14:textId="77777777" w:rsidR="003836FA" w:rsidRDefault="00000000">
      <w:pPr>
        <w:ind w:firstLine="560"/>
      </w:pPr>
      <w:r>
        <w:rPr>
          <w:lang w:eastAsia="zh-CN"/>
        </w:rPr>
        <w:t>“</w:t>
      </w:r>
      <w:r>
        <w:rPr>
          <w:lang w:eastAsia="zh-CN"/>
        </w:rPr>
        <w:t>可是她是个爱子女的妈妈。</w:t>
      </w:r>
      <w:r>
        <w:t>”</w:t>
      </w:r>
    </w:p>
    <w:p w14:paraId="2BFE6EAE" w14:textId="77777777" w:rsidR="003836FA" w:rsidRDefault="00000000">
      <w:pPr>
        <w:ind w:firstLine="560"/>
      </w:pPr>
      <w:r>
        <w:rPr>
          <w:lang w:eastAsia="zh-CN"/>
        </w:rPr>
        <w:t>“</w:t>
      </w:r>
      <w:r>
        <w:rPr>
          <w:lang w:eastAsia="zh-CN"/>
        </w:rPr>
        <w:t>是，</w:t>
      </w:r>
      <w:r>
        <w:rPr>
          <w:lang w:eastAsia="zh-CN"/>
        </w:rPr>
        <w:t>”</w:t>
      </w:r>
      <w:r>
        <w:rPr>
          <w:lang w:eastAsia="zh-CN"/>
        </w:rPr>
        <w:t>承欢说，</w:t>
      </w:r>
      <w:r>
        <w:rPr>
          <w:lang w:eastAsia="zh-CN"/>
        </w:rPr>
        <w:t>“</w:t>
      </w:r>
      <w:r>
        <w:rPr>
          <w:lang w:eastAsia="zh-CN"/>
        </w:rPr>
        <w:t>为子女牺牲很大，可以做九十分，她不会八十分罢休。</w:t>
      </w:r>
      <w:r>
        <w:t>”</w:t>
      </w:r>
    </w:p>
    <w:p w14:paraId="5AE8E43F" w14:textId="77777777" w:rsidR="003836FA" w:rsidRDefault="00000000">
      <w:pPr>
        <w:ind w:firstLine="560"/>
      </w:pPr>
      <w:r>
        <w:t>“</w:t>
      </w:r>
      <w:proofErr w:type="spellStart"/>
      <w:r>
        <w:t>那就够了</w:t>
      </w:r>
      <w:proofErr w:type="spellEnd"/>
      <w:r>
        <w:t>。</w:t>
      </w:r>
      <w:r>
        <w:t>”</w:t>
      </w:r>
    </w:p>
    <w:p w14:paraId="33893954" w14:textId="77777777" w:rsidR="003836FA" w:rsidRDefault="00000000">
      <w:pPr>
        <w:ind w:firstLine="560"/>
        <w:rPr>
          <w:lang w:eastAsia="zh-CN"/>
        </w:rPr>
      </w:pPr>
      <w:r>
        <w:rPr>
          <w:lang w:eastAsia="zh-CN"/>
        </w:rPr>
        <w:t>结果承欢仍然邀请好友陪她购物。</w:t>
      </w:r>
    </w:p>
    <w:p w14:paraId="32690955" w14:textId="77777777" w:rsidR="003836FA" w:rsidRDefault="00000000">
      <w:pPr>
        <w:ind w:firstLine="560"/>
        <w:rPr>
          <w:lang w:eastAsia="zh-CN"/>
        </w:rPr>
      </w:pPr>
      <w:r>
        <w:rPr>
          <w:lang w:eastAsia="zh-CN"/>
        </w:rPr>
        <w:t>一则毛毛同大多数店家熟，可打九折，另外，承欢欣赏朋友目光。</w:t>
      </w:r>
    </w:p>
    <w:p w14:paraId="0297D61A" w14:textId="77777777" w:rsidR="003836FA" w:rsidRDefault="00000000">
      <w:pPr>
        <w:ind w:firstLine="560"/>
        <w:rPr>
          <w:lang w:eastAsia="zh-CN"/>
        </w:rPr>
      </w:pPr>
      <w:r>
        <w:rPr>
          <w:lang w:eastAsia="zh-CN"/>
        </w:rPr>
        <w:t>一路买下去，帐单加在一起，数目可观，承欢有点肉痛。</w:t>
      </w:r>
    </w:p>
    <w:p w14:paraId="15FD5D38" w14:textId="77777777" w:rsidR="003836FA" w:rsidRDefault="00000000">
      <w:pPr>
        <w:ind w:firstLine="560"/>
      </w:pPr>
      <w:r>
        <w:rPr>
          <w:lang w:eastAsia="zh-CN"/>
        </w:rPr>
        <w:lastRenderedPageBreak/>
        <w:t>毛毛看出来，同她说：</w:t>
      </w:r>
      <w:r>
        <w:rPr>
          <w:lang w:eastAsia="zh-CN"/>
        </w:rPr>
        <w:t>“</w:t>
      </w:r>
      <w:r>
        <w:rPr>
          <w:lang w:eastAsia="zh-CN"/>
        </w:rPr>
        <w:t>都不过是中价货里略见得人的东西，真带你去名店，可得卖身了。</w:t>
      </w:r>
      <w:r>
        <w:t>”</w:t>
      </w:r>
    </w:p>
    <w:p w14:paraId="33EDE28C" w14:textId="77777777" w:rsidR="003836FA" w:rsidRDefault="00000000">
      <w:pPr>
        <w:ind w:firstLine="560"/>
      </w:pPr>
      <w:r>
        <w:rPr>
          <w:lang w:eastAsia="zh-CN"/>
        </w:rPr>
        <w:t>“</w:t>
      </w:r>
      <w:r>
        <w:rPr>
          <w:lang w:eastAsia="zh-CN"/>
        </w:rPr>
        <w:t>赚钱那么艰难，花钱那么容易。</w:t>
      </w:r>
      <w:r>
        <w:t>”</w:t>
      </w:r>
    </w:p>
    <w:p w14:paraId="4818DDFD" w14:textId="77777777" w:rsidR="003836FA" w:rsidRDefault="00000000">
      <w:pPr>
        <w:ind w:firstLine="560"/>
      </w:pPr>
      <w:r>
        <w:rPr>
          <w:lang w:eastAsia="zh-CN"/>
        </w:rPr>
        <w:t>“</w:t>
      </w:r>
      <w:r>
        <w:rPr>
          <w:lang w:eastAsia="zh-CN"/>
        </w:rPr>
        <w:t>谁说不是，</w:t>
      </w:r>
      <w:r>
        <w:rPr>
          <w:lang w:eastAsia="zh-CN"/>
        </w:rPr>
        <w:t>”</w:t>
      </w:r>
      <w:r>
        <w:rPr>
          <w:lang w:eastAsia="zh-CN"/>
        </w:rPr>
        <w:t>毛毛颔首，</w:t>
      </w:r>
      <w:r>
        <w:rPr>
          <w:lang w:eastAsia="zh-CN"/>
        </w:rPr>
        <w:t>“</w:t>
      </w:r>
      <w:r>
        <w:rPr>
          <w:lang w:eastAsia="zh-CN"/>
        </w:rPr>
        <w:t>亮晶晶大学生，摆在办公室里任由使唤，月薪才万多元。</w:t>
      </w:r>
      <w:r>
        <w:t>”</w:t>
      </w:r>
    </w:p>
    <w:p w14:paraId="3C8C276F" w14:textId="77777777" w:rsidR="00F33A26" w:rsidRDefault="00F33A26">
      <w:pPr>
        <w:pStyle w:val="1"/>
        <w:rPr>
          <w:lang w:eastAsia="zh-CN"/>
        </w:rPr>
      </w:pPr>
      <w:r>
        <w:rPr>
          <w:lang w:eastAsia="zh-CN"/>
        </w:rPr>
        <w:br w:type="page"/>
      </w:r>
    </w:p>
    <w:p w14:paraId="7D091789" w14:textId="5E534BB4" w:rsidR="003836FA" w:rsidRDefault="00000000">
      <w:pPr>
        <w:pStyle w:val="1"/>
        <w:rPr>
          <w:lang w:eastAsia="zh-CN"/>
        </w:rPr>
      </w:pPr>
      <w:r>
        <w:rPr>
          <w:lang w:eastAsia="zh-CN"/>
        </w:rPr>
        <w:lastRenderedPageBreak/>
        <w:t>第二章</w:t>
      </w:r>
    </w:p>
    <w:p w14:paraId="60D8E0CC" w14:textId="77777777" w:rsidR="003836FA" w:rsidRDefault="00000000">
      <w:pPr>
        <w:ind w:firstLine="560"/>
      </w:pPr>
      <w:r>
        <w:rPr>
          <w:lang w:eastAsia="zh-CN"/>
        </w:rPr>
        <w:t>“</w:t>
      </w:r>
      <w:r>
        <w:rPr>
          <w:lang w:eastAsia="zh-CN"/>
        </w:rPr>
        <w:t>年轻之际，我们都说千万不要活到太老，可是像祖母，已届风烛残年，可是仍然盼望活下去抱曾孙。</w:t>
      </w:r>
      <w:r>
        <w:t>”</w:t>
      </w:r>
    </w:p>
    <w:p w14:paraId="7B34E007" w14:textId="77777777" w:rsidR="003836FA" w:rsidRDefault="00000000">
      <w:pPr>
        <w:ind w:firstLine="560"/>
      </w:pPr>
      <w:r>
        <w:t>“</w:t>
      </w:r>
      <w:proofErr w:type="spellStart"/>
      <w:r>
        <w:t>我不反对</w:t>
      </w:r>
      <w:proofErr w:type="spellEnd"/>
      <w:r>
        <w:t>。</w:t>
      </w:r>
      <w:r>
        <w:t>”</w:t>
      </w:r>
    </w:p>
    <w:p w14:paraId="3683584A" w14:textId="77777777" w:rsidR="003836FA" w:rsidRDefault="00000000">
      <w:pPr>
        <w:ind w:firstLine="560"/>
        <w:rPr>
          <w:lang w:eastAsia="zh-CN"/>
        </w:rPr>
      </w:pPr>
      <w:r>
        <w:rPr>
          <w:lang w:eastAsia="zh-CN"/>
        </w:rPr>
        <w:t>承欢莫名其妙，</w:t>
      </w:r>
      <w:r>
        <w:rPr>
          <w:lang w:eastAsia="zh-CN"/>
        </w:rPr>
        <w:t>“</w:t>
      </w:r>
      <w:r>
        <w:rPr>
          <w:lang w:eastAsia="zh-CN"/>
        </w:rPr>
        <w:t>你在说什么？</w:t>
      </w:r>
      <w:r>
        <w:rPr>
          <w:lang w:eastAsia="zh-CN"/>
        </w:rPr>
        <w:t>”</w:t>
      </w:r>
    </w:p>
    <w:p w14:paraId="67DEF083" w14:textId="77777777" w:rsidR="003836FA" w:rsidRDefault="00000000">
      <w:pPr>
        <w:ind w:firstLine="560"/>
      </w:pPr>
      <w:r>
        <w:t>“</w:t>
      </w:r>
      <w:proofErr w:type="spellStart"/>
      <w:r>
        <w:t>不反对她抱曾孙</w:t>
      </w:r>
      <w:proofErr w:type="spellEnd"/>
      <w:r>
        <w:t>。</w:t>
      </w:r>
      <w:r>
        <w:t>”</w:t>
      </w:r>
    </w:p>
    <w:p w14:paraId="6EBDC56D" w14:textId="77777777" w:rsidR="003836FA" w:rsidRDefault="00000000">
      <w:pPr>
        <w:ind w:firstLine="560"/>
      </w:pPr>
      <w:r>
        <w:rPr>
          <w:lang w:eastAsia="zh-CN"/>
        </w:rPr>
        <w:t>承欢瞪辛家亮一眼，说下去：</w:t>
      </w:r>
      <w:r>
        <w:rPr>
          <w:lang w:eastAsia="zh-CN"/>
        </w:rPr>
        <w:t>“</w:t>
      </w:r>
      <w:r>
        <w:rPr>
          <w:lang w:eastAsia="zh-CN"/>
        </w:rPr>
        <w:t>而目，你听到祖母是何等看低我父母。</w:t>
      </w:r>
      <w:r>
        <w:t>”</w:t>
      </w:r>
    </w:p>
    <w:p w14:paraId="014BDFC3" w14:textId="77777777" w:rsidR="003836FA" w:rsidRDefault="00000000">
      <w:pPr>
        <w:ind w:firstLine="560"/>
        <w:rPr>
          <w:lang w:eastAsia="zh-CN"/>
        </w:rPr>
      </w:pPr>
      <w:r>
        <w:rPr>
          <w:lang w:eastAsia="zh-CN"/>
        </w:rPr>
        <w:t>“</w:t>
      </w:r>
      <w:r>
        <w:rPr>
          <w:lang w:eastAsia="zh-CN"/>
        </w:rPr>
        <w:t>老人喜欢玩政治，捧一个、踩一个，是惯例。</w:t>
      </w:r>
      <w:r>
        <w:rPr>
          <w:lang w:eastAsia="zh-CN"/>
        </w:rPr>
        <w:t>”</w:t>
      </w:r>
    </w:p>
    <w:p w14:paraId="56D3E460" w14:textId="77777777" w:rsidR="003836FA" w:rsidRDefault="00000000">
      <w:pPr>
        <w:ind w:firstLine="560"/>
        <w:rPr>
          <w:lang w:eastAsia="zh-CN"/>
        </w:rPr>
      </w:pPr>
      <w:r>
        <w:rPr>
          <w:lang w:eastAsia="zh-CN"/>
        </w:rPr>
        <w:t>“</w:t>
      </w:r>
      <w:r>
        <w:rPr>
          <w:lang w:eastAsia="zh-CN"/>
        </w:rPr>
        <w:t>人越老越凶。</w:t>
      </w:r>
      <w:r>
        <w:rPr>
          <w:lang w:eastAsia="zh-CN"/>
        </w:rPr>
        <w:t>”</w:t>
      </w:r>
    </w:p>
    <w:p w14:paraId="19ED1AFC" w14:textId="77777777" w:rsidR="003836FA" w:rsidRDefault="00000000">
      <w:pPr>
        <w:ind w:firstLine="560"/>
        <w:rPr>
          <w:lang w:eastAsia="zh-CN"/>
        </w:rPr>
      </w:pPr>
      <w:r>
        <w:rPr>
          <w:lang w:eastAsia="zh-CN"/>
        </w:rPr>
        <w:t>“</w:t>
      </w:r>
      <w:r>
        <w:rPr>
          <w:lang w:eastAsia="zh-CN"/>
        </w:rPr>
        <w:t>也有些越老越慈。</w:t>
      </w:r>
      <w:r>
        <w:rPr>
          <w:lang w:eastAsia="zh-CN"/>
        </w:rPr>
        <w:t>”</w:t>
      </w:r>
    </w:p>
    <w:p w14:paraId="3830E7E6" w14:textId="77777777" w:rsidR="003836FA" w:rsidRDefault="00000000">
      <w:pPr>
        <w:ind w:firstLine="560"/>
        <w:rPr>
          <w:lang w:eastAsia="zh-CN"/>
        </w:rPr>
      </w:pPr>
      <w:r>
        <w:rPr>
          <w:lang w:eastAsia="zh-CN"/>
        </w:rPr>
        <w:t>承欢忽然伸手触摸辛家亮鬓脚，</w:t>
      </w:r>
      <w:r>
        <w:rPr>
          <w:lang w:eastAsia="zh-CN"/>
        </w:rPr>
        <w:t>“</w:t>
      </w:r>
      <w:r>
        <w:rPr>
          <w:lang w:eastAsia="zh-CN"/>
        </w:rPr>
        <w:t>你呢，你老了会怎么样？</w:t>
      </w:r>
      <w:r>
        <w:rPr>
          <w:lang w:eastAsia="zh-CN"/>
        </w:rPr>
        <w:t>”</w:t>
      </w:r>
    </w:p>
    <w:p w14:paraId="473D3ECB" w14:textId="77777777" w:rsidR="003836FA" w:rsidRDefault="00000000">
      <w:pPr>
        <w:ind w:firstLine="560"/>
      </w:pPr>
      <w:r>
        <w:rPr>
          <w:lang w:eastAsia="zh-CN"/>
        </w:rPr>
        <w:t>“</w:t>
      </w:r>
      <w:r>
        <w:rPr>
          <w:lang w:eastAsia="zh-CN"/>
        </w:rPr>
        <w:t>英俊、潇洒，一如今日。</w:t>
      </w:r>
      <w:r>
        <w:t>”</w:t>
      </w:r>
    </w:p>
    <w:p w14:paraId="139EBC3A" w14:textId="77777777" w:rsidR="003836FA" w:rsidRDefault="00000000">
      <w:pPr>
        <w:ind w:firstLine="560"/>
        <w:rPr>
          <w:lang w:eastAsia="zh-CN"/>
        </w:rPr>
      </w:pPr>
      <w:r>
        <w:rPr>
          <w:lang w:eastAsia="zh-CN"/>
        </w:rPr>
        <w:t>承欢忍不住笑。</w:t>
      </w:r>
    </w:p>
    <w:p w14:paraId="4BA7C5AD" w14:textId="77777777" w:rsidR="003836FA" w:rsidRDefault="00000000">
      <w:pPr>
        <w:ind w:firstLine="560"/>
      </w:pPr>
      <w:r>
        <w:rPr>
          <w:lang w:eastAsia="zh-CN"/>
        </w:rPr>
        <w:t>“</w:t>
      </w:r>
      <w:r>
        <w:rPr>
          <w:lang w:eastAsia="zh-CN"/>
        </w:rPr>
        <w:t>与我一起老，你一定会知道真相。</w:t>
      </w:r>
      <w:r>
        <w:t>”</w:t>
      </w:r>
    </w:p>
    <w:p w14:paraId="7E57580F" w14:textId="77777777" w:rsidR="003836FA" w:rsidRDefault="00000000">
      <w:pPr>
        <w:ind w:firstLine="560"/>
        <w:rPr>
          <w:lang w:eastAsia="zh-CN"/>
        </w:rPr>
      </w:pPr>
      <w:r>
        <w:rPr>
          <w:lang w:eastAsia="zh-CN"/>
        </w:rPr>
        <w:t>世界那么小，许多分了手的情侣也迟早看到对方年华逝去，男方秃顶，大肚子，仍为生活奔波，女方憔悴苍老，智慧并无长进，当初分手，都以为不难找到更好的一半，事与愿违，只留下不可弥补的创伤。</w:t>
      </w:r>
    </w:p>
    <w:p w14:paraId="77DA2BF6" w14:textId="77777777" w:rsidR="003836FA" w:rsidRDefault="00000000">
      <w:pPr>
        <w:ind w:firstLine="560"/>
        <w:rPr>
          <w:lang w:eastAsia="zh-CN"/>
        </w:rPr>
      </w:pPr>
      <w:r>
        <w:rPr>
          <w:lang w:eastAsia="zh-CN"/>
        </w:rPr>
        <w:t>承欢忽然落寞地低下头。</w:t>
      </w:r>
    </w:p>
    <w:p w14:paraId="07D56798" w14:textId="77777777" w:rsidR="003836FA" w:rsidRDefault="00000000">
      <w:pPr>
        <w:ind w:firstLine="560"/>
        <w:rPr>
          <w:lang w:eastAsia="zh-CN"/>
        </w:rPr>
      </w:pPr>
      <w:r>
        <w:rPr>
          <w:lang w:eastAsia="zh-CN"/>
        </w:rPr>
        <w:t>“</w:t>
      </w:r>
      <w:r>
        <w:rPr>
          <w:lang w:eastAsia="zh-CN"/>
        </w:rPr>
        <w:t>你告诉祖母你不会移民？</w:t>
      </w:r>
      <w:r>
        <w:rPr>
          <w:lang w:eastAsia="zh-CN"/>
        </w:rPr>
        <w:t>”</w:t>
      </w:r>
    </w:p>
    <w:p w14:paraId="20F3E300" w14:textId="77777777" w:rsidR="003836FA" w:rsidRDefault="00000000">
      <w:pPr>
        <w:ind w:firstLine="560"/>
      </w:pPr>
      <w:r>
        <w:rPr>
          <w:lang w:eastAsia="zh-CN"/>
        </w:rPr>
        <w:t>承欢颔首，</w:t>
      </w:r>
      <w:r>
        <w:rPr>
          <w:lang w:eastAsia="zh-CN"/>
        </w:rPr>
        <w:t>“</w:t>
      </w:r>
      <w:r>
        <w:rPr>
          <w:lang w:eastAsia="zh-CN"/>
        </w:rPr>
        <w:t>我不会离开父母弟弟。</w:t>
      </w:r>
      <w:r>
        <w:t>”</w:t>
      </w:r>
    </w:p>
    <w:p w14:paraId="475833FE" w14:textId="77777777" w:rsidR="003836FA" w:rsidRDefault="00000000">
      <w:pPr>
        <w:ind w:firstLine="560"/>
        <w:rPr>
          <w:lang w:eastAsia="zh-CN"/>
        </w:rPr>
      </w:pPr>
      <w:r>
        <w:rPr>
          <w:lang w:eastAsia="zh-CN"/>
        </w:rPr>
        <w:t>“</w:t>
      </w:r>
      <w:r>
        <w:rPr>
          <w:lang w:eastAsia="zh-CN"/>
        </w:rPr>
        <w:t>承欢，</w:t>
      </w:r>
      <w:r>
        <w:rPr>
          <w:lang w:eastAsia="zh-CN"/>
        </w:rPr>
        <w:t>”</w:t>
      </w:r>
      <w:r>
        <w:rPr>
          <w:lang w:eastAsia="zh-CN"/>
        </w:rPr>
        <w:t>辛家亮收敛笑容，</w:t>
      </w:r>
      <w:r>
        <w:rPr>
          <w:lang w:eastAsia="zh-CN"/>
        </w:rPr>
        <w:t>“</w:t>
      </w:r>
      <w:r>
        <w:rPr>
          <w:lang w:eastAsia="zh-CN"/>
        </w:rPr>
        <w:t>你明知我家在搞移民。</w:t>
      </w:r>
      <w:r>
        <w:rPr>
          <w:lang w:eastAsia="zh-CN"/>
        </w:rPr>
        <w:t>”</w:t>
      </w:r>
    </w:p>
    <w:p w14:paraId="1DCF6B92" w14:textId="77777777" w:rsidR="003836FA" w:rsidRDefault="00000000">
      <w:pPr>
        <w:ind w:firstLine="560"/>
        <w:rPr>
          <w:lang w:eastAsia="zh-CN"/>
        </w:rPr>
      </w:pPr>
      <w:r>
        <w:rPr>
          <w:lang w:eastAsia="zh-CN"/>
        </w:rPr>
        <w:lastRenderedPageBreak/>
        <w:t>“</w:t>
      </w:r>
      <w:r>
        <w:rPr>
          <w:lang w:eastAsia="zh-CN"/>
        </w:rPr>
        <w:t>那是你父母的事。</w:t>
      </w:r>
      <w:r>
        <w:rPr>
          <w:lang w:eastAsia="zh-CN"/>
        </w:rPr>
        <w:t>”</w:t>
      </w:r>
    </w:p>
    <w:p w14:paraId="395E80C7" w14:textId="77777777" w:rsidR="003836FA" w:rsidRDefault="00000000">
      <w:pPr>
        <w:ind w:firstLine="560"/>
      </w:pPr>
      <w:r>
        <w:rPr>
          <w:lang w:eastAsia="zh-CN"/>
        </w:rPr>
        <w:t>“</w:t>
      </w:r>
      <w:r>
        <w:rPr>
          <w:lang w:eastAsia="zh-CN"/>
        </w:rPr>
        <w:t>承欢，父母一定会叫我跟着过去。</w:t>
      </w:r>
      <w:r>
        <w:t>”</w:t>
      </w:r>
    </w:p>
    <w:p w14:paraId="797F29BB" w14:textId="77777777" w:rsidR="003836FA" w:rsidRDefault="00000000">
      <w:pPr>
        <w:ind w:firstLine="560"/>
        <w:rPr>
          <w:lang w:eastAsia="zh-CN"/>
        </w:rPr>
      </w:pPr>
      <w:r>
        <w:rPr>
          <w:lang w:eastAsia="zh-CN"/>
        </w:rPr>
        <w:t>承欢不悦：</w:t>
      </w:r>
      <w:r>
        <w:rPr>
          <w:lang w:eastAsia="zh-CN"/>
        </w:rPr>
        <w:t>“</w:t>
      </w:r>
      <w:r>
        <w:rPr>
          <w:lang w:eastAsia="zh-CN"/>
        </w:rPr>
        <w:t>是吗，到时通知我一声。</w:t>
      </w:r>
      <w:r>
        <w:rPr>
          <w:lang w:eastAsia="zh-CN"/>
        </w:rPr>
        <w:t>”</w:t>
      </w:r>
    </w:p>
    <w:p w14:paraId="1E70EA2A" w14:textId="77777777" w:rsidR="003836FA" w:rsidRDefault="00000000">
      <w:pPr>
        <w:ind w:firstLine="560"/>
        <w:rPr>
          <w:lang w:eastAsia="zh-CN"/>
        </w:rPr>
      </w:pPr>
      <w:r>
        <w:rPr>
          <w:lang w:eastAsia="zh-CN"/>
        </w:rPr>
        <w:t>“</w:t>
      </w:r>
      <w:r>
        <w:rPr>
          <w:lang w:eastAsia="zh-CN"/>
        </w:rPr>
        <w:t>承欢，这是什么话。</w:t>
      </w:r>
      <w:r>
        <w:rPr>
          <w:lang w:eastAsia="zh-CN"/>
        </w:rPr>
        <w:t>”</w:t>
      </w:r>
    </w:p>
    <w:p w14:paraId="6CD41137" w14:textId="77777777" w:rsidR="003836FA" w:rsidRDefault="00000000">
      <w:pPr>
        <w:ind w:firstLine="560"/>
        <w:rPr>
          <w:lang w:eastAsia="zh-CN"/>
        </w:rPr>
      </w:pPr>
      <w:r>
        <w:rPr>
          <w:lang w:eastAsia="zh-CN"/>
        </w:rPr>
        <w:t>承欢无奈，被逼摊牌，</w:t>
      </w:r>
      <w:r>
        <w:rPr>
          <w:lang w:eastAsia="zh-CN"/>
        </w:rPr>
        <w:t>“</w:t>
      </w:r>
      <w:r>
        <w:rPr>
          <w:lang w:eastAsia="zh-CN"/>
        </w:rPr>
        <w:t>请问伯伯目的地何在？</w:t>
      </w:r>
      <w:r>
        <w:rPr>
          <w:lang w:eastAsia="zh-CN"/>
        </w:rPr>
        <w:t>”</w:t>
      </w:r>
    </w:p>
    <w:p w14:paraId="1EA56185" w14:textId="77777777" w:rsidR="003836FA" w:rsidRDefault="00000000">
      <w:pPr>
        <w:ind w:firstLine="560"/>
      </w:pPr>
      <w:r>
        <w:t>“</w:t>
      </w:r>
      <w:proofErr w:type="spellStart"/>
      <w:r>
        <w:t>当然是温哥华</w:t>
      </w:r>
      <w:proofErr w:type="spellEnd"/>
      <w:r>
        <w:t>。</w:t>
      </w:r>
      <w:r>
        <w:t>”</w:t>
      </w:r>
    </w:p>
    <w:p w14:paraId="499AEC94" w14:textId="77777777" w:rsidR="003836FA" w:rsidRDefault="00000000">
      <w:pPr>
        <w:ind w:firstLine="560"/>
      </w:pPr>
      <w:r>
        <w:rPr>
          <w:lang w:eastAsia="zh-CN"/>
        </w:rPr>
        <w:t>“</w:t>
      </w:r>
      <w:r>
        <w:rPr>
          <w:lang w:eastAsia="zh-CN"/>
        </w:rPr>
        <w:t>家亮，众所周知，温埠是小富翁退休的天堂、打工仔的地狱，我俩到了那边，恐怕只能在商场里卖时装。</w:t>
      </w:r>
      <w:r>
        <w:t>”</w:t>
      </w:r>
    </w:p>
    <w:p w14:paraId="5772CB9F" w14:textId="77777777" w:rsidR="003836FA" w:rsidRDefault="00000000">
      <w:pPr>
        <w:ind w:firstLine="560"/>
      </w:pPr>
      <w:r>
        <w:t>“</w:t>
      </w:r>
      <w:proofErr w:type="spellStart"/>
      <w:r>
        <w:t>太悲观了</w:t>
      </w:r>
      <w:proofErr w:type="spellEnd"/>
      <w:r>
        <w:t>。</w:t>
      </w:r>
      <w:r>
        <w:t>”</w:t>
      </w:r>
    </w:p>
    <w:p w14:paraId="69FA7524" w14:textId="77777777" w:rsidR="003836FA" w:rsidRDefault="00000000">
      <w:pPr>
        <w:ind w:firstLine="560"/>
      </w:pPr>
      <w:r>
        <w:rPr>
          <w:lang w:eastAsia="zh-CN"/>
        </w:rPr>
        <w:t>“</w:t>
      </w:r>
      <w:r>
        <w:rPr>
          <w:lang w:eastAsia="zh-CN"/>
        </w:rPr>
        <w:t>在美国，整条街都是失业的建筑师，房屋经纪赚得比画图师多。</w:t>
      </w:r>
      <w:r>
        <w:t>”</w:t>
      </w:r>
    </w:p>
    <w:p w14:paraId="486CD2E0" w14:textId="77777777" w:rsidR="003836FA" w:rsidRDefault="00000000">
      <w:pPr>
        <w:ind w:firstLine="560"/>
      </w:pPr>
      <w:r>
        <w:rPr>
          <w:lang w:eastAsia="zh-CN"/>
        </w:rPr>
        <w:t>辛家亮愣在那里，半晌才说：</w:t>
      </w:r>
      <w:r>
        <w:rPr>
          <w:lang w:eastAsia="zh-CN"/>
        </w:rPr>
        <w:t>“</w:t>
      </w:r>
      <w:r>
        <w:rPr>
          <w:lang w:eastAsia="zh-CN"/>
        </w:rPr>
        <w:t>我知道夫妻迟早会侮辱对方，没想到来得这样快。</w:t>
      </w:r>
      <w:r>
        <w:t>”</w:t>
      </w:r>
    </w:p>
    <w:p w14:paraId="11E2AB54" w14:textId="77777777" w:rsidR="003836FA" w:rsidRDefault="00000000">
      <w:pPr>
        <w:ind w:firstLine="560"/>
        <w:rPr>
          <w:lang w:eastAsia="zh-CN"/>
        </w:rPr>
      </w:pPr>
      <w:r>
        <w:rPr>
          <w:lang w:eastAsia="zh-CN"/>
        </w:rPr>
        <w:t>承欢吃惊地掩住嘴，吓得冷汗爬满背脊，无地自容，她的口角何等似她母亲刘婉玉女士，可怕的遗传！</w:t>
      </w:r>
    </w:p>
    <w:p w14:paraId="3FD361B9" w14:textId="77777777" w:rsidR="003836FA" w:rsidRDefault="00000000">
      <w:pPr>
        <w:ind w:firstLine="560"/>
        <w:rPr>
          <w:lang w:eastAsia="zh-CN"/>
        </w:rPr>
      </w:pPr>
      <w:r>
        <w:rPr>
          <w:lang w:eastAsia="zh-CN"/>
        </w:rPr>
        <w:t>尤其不可饶恕的是她并不如母亲那样吃过苦，心中含怨，她对辛家亮无礼纯是放肆。</w:t>
      </w:r>
    </w:p>
    <w:p w14:paraId="2B58D67E" w14:textId="77777777" w:rsidR="003836FA" w:rsidRDefault="00000000">
      <w:pPr>
        <w:ind w:firstLine="560"/>
        <w:rPr>
          <w:lang w:eastAsia="zh-CN"/>
        </w:rPr>
      </w:pPr>
      <w:r>
        <w:rPr>
          <w:lang w:eastAsia="zh-CN"/>
        </w:rPr>
        <w:t>一言既出，驷马难追，承欢懊悔得面孔通红。</w:t>
      </w:r>
    </w:p>
    <w:p w14:paraId="0A2962EA" w14:textId="77777777" w:rsidR="003836FA" w:rsidRDefault="00000000">
      <w:pPr>
        <w:ind w:firstLine="560"/>
      </w:pPr>
      <w:r>
        <w:rPr>
          <w:lang w:eastAsia="zh-CN"/>
        </w:rPr>
        <w:t>辛家亮叹口气，</w:t>
      </w:r>
      <w:r>
        <w:rPr>
          <w:lang w:eastAsia="zh-CN"/>
        </w:rPr>
        <w:t>“</w:t>
      </w:r>
      <w:r>
        <w:rPr>
          <w:lang w:eastAsia="zh-CN"/>
        </w:rPr>
        <w:t>我也有错，我不该逼你立时三刻离开家人。</w:t>
      </w:r>
      <w:r>
        <w:t>”</w:t>
      </w:r>
    </w:p>
    <w:p w14:paraId="70C454E4" w14:textId="77777777" w:rsidR="003836FA" w:rsidRDefault="00000000">
      <w:pPr>
        <w:ind w:firstLine="560"/>
        <w:rPr>
          <w:lang w:eastAsia="zh-CN"/>
        </w:rPr>
      </w:pPr>
      <w:r>
        <w:rPr>
          <w:lang w:eastAsia="zh-CN"/>
        </w:rPr>
        <w:t>承欢这才暗暗松了口气。</w:t>
      </w:r>
    </w:p>
    <w:p w14:paraId="36F99D46" w14:textId="77777777" w:rsidR="003836FA" w:rsidRDefault="00000000">
      <w:pPr>
        <w:ind w:firstLine="560"/>
      </w:pPr>
      <w:r>
        <w:rPr>
          <w:lang w:eastAsia="zh-CN"/>
        </w:rPr>
        <w:t>“</w:t>
      </w:r>
      <w:r>
        <w:rPr>
          <w:lang w:eastAsia="zh-CN"/>
        </w:rPr>
        <w:t>此事十划还没有一撇，容后再提。</w:t>
      </w:r>
      <w:r>
        <w:t>”</w:t>
      </w:r>
    </w:p>
    <w:p w14:paraId="21135661" w14:textId="77777777" w:rsidR="003836FA" w:rsidRDefault="00000000">
      <w:pPr>
        <w:ind w:firstLine="560"/>
      </w:pPr>
      <w:r>
        <w:rPr>
          <w:lang w:eastAsia="zh-CN"/>
        </w:rPr>
        <w:t>“</w:t>
      </w:r>
      <w:r>
        <w:rPr>
          <w:lang w:eastAsia="zh-CN"/>
        </w:rPr>
        <w:t>不，最好讲清楚才结婚，先小人后君子。</w:t>
      </w:r>
      <w:r>
        <w:t>”</w:t>
      </w:r>
    </w:p>
    <w:p w14:paraId="7DE599CE" w14:textId="77777777" w:rsidR="003836FA" w:rsidRDefault="00000000">
      <w:pPr>
        <w:ind w:firstLine="560"/>
      </w:pPr>
      <w:r>
        <w:rPr>
          <w:lang w:eastAsia="zh-CN"/>
        </w:rPr>
        <w:t>辛家亮想一想叹口气，</w:t>
      </w:r>
      <w:r>
        <w:rPr>
          <w:lang w:eastAsia="zh-CN"/>
        </w:rPr>
        <w:t>“</w:t>
      </w:r>
      <w:r>
        <w:rPr>
          <w:lang w:eastAsia="zh-CN"/>
        </w:rPr>
        <w:t>好，我留下来陪你。</w:t>
      </w:r>
      <w:r>
        <w:t>”</w:t>
      </w:r>
    </w:p>
    <w:p w14:paraId="6C4A7A7B" w14:textId="77777777" w:rsidR="003836FA" w:rsidRDefault="00000000">
      <w:pPr>
        <w:ind w:firstLine="560"/>
        <w:rPr>
          <w:lang w:eastAsia="zh-CN"/>
        </w:rPr>
      </w:pPr>
      <w:r>
        <w:rPr>
          <w:lang w:eastAsia="zh-CN"/>
        </w:rPr>
        <w:t>承欢大喜过望，</w:t>
      </w:r>
      <w:r>
        <w:rPr>
          <w:lang w:eastAsia="zh-CN"/>
        </w:rPr>
        <w:t>“</w:t>
      </w:r>
      <w:r>
        <w:rPr>
          <w:lang w:eastAsia="zh-CN"/>
        </w:rPr>
        <w:t>伯伯、伯母怎么想？</w:t>
      </w:r>
      <w:r>
        <w:rPr>
          <w:lang w:eastAsia="zh-CN"/>
        </w:rPr>
        <w:t>”</w:t>
      </w:r>
    </w:p>
    <w:p w14:paraId="0049AA43" w14:textId="77777777" w:rsidR="003836FA" w:rsidRDefault="00000000">
      <w:pPr>
        <w:ind w:firstLine="560"/>
      </w:pPr>
      <w:r>
        <w:rPr>
          <w:lang w:eastAsia="zh-CN"/>
        </w:rPr>
        <w:t>家亮无奈，</w:t>
      </w:r>
      <w:r>
        <w:rPr>
          <w:lang w:eastAsia="zh-CN"/>
        </w:rPr>
        <w:t>“</w:t>
      </w:r>
      <w:r>
        <w:rPr>
          <w:lang w:eastAsia="zh-CN"/>
        </w:rPr>
        <w:t>子大不中留。</w:t>
      </w:r>
      <w:r>
        <w:t>”</w:t>
      </w:r>
    </w:p>
    <w:p w14:paraId="25157D45" w14:textId="77777777" w:rsidR="003836FA" w:rsidRDefault="00000000">
      <w:pPr>
        <w:ind w:firstLine="560"/>
      </w:pPr>
      <w:r>
        <w:rPr>
          <w:lang w:eastAsia="zh-CN"/>
        </w:rPr>
        <w:lastRenderedPageBreak/>
        <w:t>承欢感动，</w:t>
      </w:r>
      <w:r>
        <w:rPr>
          <w:lang w:eastAsia="zh-CN"/>
        </w:rPr>
        <w:t>“</w:t>
      </w:r>
      <w:r>
        <w:rPr>
          <w:lang w:eastAsia="zh-CN"/>
        </w:rPr>
        <w:t>家亮，你不会后悔。</w:t>
      </w:r>
      <w:r>
        <w:t>”</w:t>
      </w:r>
    </w:p>
    <w:p w14:paraId="44738AFF" w14:textId="77777777" w:rsidR="003836FA" w:rsidRDefault="00000000">
      <w:pPr>
        <w:ind w:firstLine="560"/>
      </w:pPr>
      <w:r>
        <w:rPr>
          <w:lang w:eastAsia="zh-CN"/>
        </w:rPr>
        <w:t>“</w:t>
      </w:r>
      <w:r>
        <w:rPr>
          <w:lang w:eastAsia="zh-CN"/>
        </w:rPr>
        <w:t>是吗，那可是要看时势了，每一次抉择都是一项赌注。</w:t>
      </w:r>
      <w:r>
        <w:t>”</w:t>
      </w:r>
    </w:p>
    <w:p w14:paraId="1FA83314" w14:textId="77777777" w:rsidR="003836FA" w:rsidRDefault="00000000">
      <w:pPr>
        <w:ind w:firstLine="560"/>
        <w:rPr>
          <w:lang w:eastAsia="zh-CN"/>
        </w:rPr>
      </w:pPr>
      <w:r>
        <w:rPr>
          <w:lang w:eastAsia="zh-CN"/>
        </w:rPr>
        <w:t>可不是，连转职也是赌博，以时间精力来赌更佳前程，揭了盅，买大开小，血本无归。</w:t>
      </w:r>
    </w:p>
    <w:p w14:paraId="12BC42F6" w14:textId="77777777" w:rsidR="003836FA" w:rsidRDefault="00000000">
      <w:pPr>
        <w:ind w:firstLine="560"/>
        <w:rPr>
          <w:lang w:eastAsia="zh-CN"/>
        </w:rPr>
      </w:pPr>
      <w:r>
        <w:rPr>
          <w:lang w:eastAsia="zh-CN"/>
        </w:rPr>
        <w:t>承欢黯然。</w:t>
      </w:r>
    </w:p>
    <w:p w14:paraId="5B618FC9" w14:textId="77777777" w:rsidR="003836FA" w:rsidRDefault="00000000">
      <w:pPr>
        <w:ind w:firstLine="560"/>
        <w:rPr>
          <w:lang w:eastAsia="zh-CN"/>
        </w:rPr>
      </w:pPr>
      <w:r>
        <w:rPr>
          <w:lang w:eastAsia="zh-CN"/>
        </w:rPr>
        <w:t>她最讨厌选择，幸亏自学堂出来，就只得辛家亮一个人，否则更加头痛。</w:t>
      </w:r>
    </w:p>
    <w:p w14:paraId="48D6099B" w14:textId="77777777" w:rsidR="003836FA" w:rsidRDefault="00000000">
      <w:pPr>
        <w:ind w:firstLine="560"/>
      </w:pPr>
      <w:r>
        <w:rPr>
          <w:lang w:eastAsia="zh-CN"/>
        </w:rPr>
        <w:t>辛家亮这时说：</w:t>
      </w:r>
      <w:r>
        <w:rPr>
          <w:lang w:eastAsia="zh-CN"/>
        </w:rPr>
        <w:t>“</w:t>
      </w:r>
      <w:r>
        <w:rPr>
          <w:lang w:eastAsia="zh-CN"/>
        </w:rPr>
        <w:t>心底里还有什么话，一并趁这个时候说清楚。</w:t>
      </w:r>
      <w:r>
        <w:t>”</w:t>
      </w:r>
    </w:p>
    <w:p w14:paraId="563B5540" w14:textId="77777777" w:rsidR="003836FA" w:rsidRDefault="00000000">
      <w:pPr>
        <w:ind w:firstLine="560"/>
      </w:pPr>
      <w:r>
        <w:rPr>
          <w:lang w:eastAsia="zh-CN"/>
        </w:rPr>
        <w:t>承欢并非省油的灯，她笑说：</w:t>
      </w:r>
      <w:r>
        <w:rPr>
          <w:lang w:eastAsia="zh-CN"/>
        </w:rPr>
        <w:t>“</w:t>
      </w:r>
      <w:r>
        <w:rPr>
          <w:lang w:eastAsia="zh-CN"/>
        </w:rPr>
        <w:t>你呢，你又有何事，尽管招供。</w:t>
      </w:r>
      <w:r>
        <w:t>”</w:t>
      </w:r>
    </w:p>
    <w:p w14:paraId="3D425F34" w14:textId="77777777" w:rsidR="003836FA" w:rsidRDefault="00000000">
      <w:pPr>
        <w:ind w:firstLine="560"/>
        <w:rPr>
          <w:lang w:eastAsia="zh-CN"/>
        </w:rPr>
      </w:pPr>
      <w:r>
        <w:rPr>
          <w:lang w:eastAsia="zh-CN"/>
        </w:rPr>
        <w:t>回到家中，一照镜子，承欢才发觉双耳烧得通红透明。</w:t>
      </w:r>
    </w:p>
    <w:p w14:paraId="364B1765" w14:textId="77777777" w:rsidR="003836FA" w:rsidRDefault="00000000">
      <w:pPr>
        <w:ind w:firstLine="560"/>
        <w:rPr>
          <w:lang w:eastAsia="zh-CN"/>
        </w:rPr>
      </w:pPr>
      <w:r>
        <w:rPr>
          <w:lang w:eastAsia="zh-CN"/>
        </w:rPr>
        <w:t>她用冷水敷脸。</w:t>
      </w:r>
    </w:p>
    <w:p w14:paraId="79CD5ECC" w14:textId="77777777" w:rsidR="003836FA" w:rsidRDefault="00000000">
      <w:pPr>
        <w:ind w:firstLine="560"/>
        <w:rPr>
          <w:lang w:eastAsia="zh-CN"/>
        </w:rPr>
      </w:pPr>
      <w:r>
        <w:rPr>
          <w:lang w:eastAsia="zh-CN"/>
        </w:rPr>
        <w:t>麦太太在走廊与邻居闲谈，承欢可以听到太太们在谈论她。</w:t>
      </w:r>
    </w:p>
    <w:p w14:paraId="56BAA188" w14:textId="77777777" w:rsidR="003836FA" w:rsidRDefault="00000000">
      <w:pPr>
        <w:ind w:firstLine="560"/>
        <w:rPr>
          <w:lang w:eastAsia="zh-CN"/>
        </w:rPr>
      </w:pPr>
      <w:r>
        <w:rPr>
          <w:lang w:eastAsia="zh-CN"/>
        </w:rPr>
        <w:t>“……</w:t>
      </w:r>
      <w:r>
        <w:rPr>
          <w:lang w:eastAsia="zh-CN"/>
        </w:rPr>
        <w:t>我也至担心女儿婚事，女孩子最要紧嫁得好，你说是不是？</w:t>
      </w:r>
      <w:r>
        <w:rPr>
          <w:lang w:eastAsia="zh-CN"/>
        </w:rPr>
        <w:t>”</w:t>
      </w:r>
    </w:p>
    <w:p w14:paraId="50D3CE20" w14:textId="77777777" w:rsidR="003836FA" w:rsidRDefault="00000000">
      <w:pPr>
        <w:ind w:firstLine="560"/>
      </w:pPr>
      <w:r>
        <w:t>“</w:t>
      </w:r>
      <w:proofErr w:type="spellStart"/>
      <w:r>
        <w:t>自己能干也很重要，不然哪有好男子追求</w:t>
      </w:r>
      <w:proofErr w:type="spellEnd"/>
      <w:r>
        <w:t>。</w:t>
      </w:r>
      <w:r>
        <w:t>”</w:t>
      </w:r>
    </w:p>
    <w:p w14:paraId="689774CB" w14:textId="77777777" w:rsidR="003836FA" w:rsidRDefault="00000000">
      <w:pPr>
        <w:ind w:firstLine="560"/>
      </w:pPr>
      <w:r>
        <w:rPr>
          <w:lang w:eastAsia="zh-CN"/>
        </w:rPr>
        <w:t>“</w:t>
      </w:r>
      <w:r>
        <w:rPr>
          <w:lang w:eastAsia="zh-CN"/>
        </w:rPr>
        <w:t>恭喜你，麦太太，你从今可放下心头大石。</w:t>
      </w:r>
      <w:r>
        <w:t>”</w:t>
      </w:r>
    </w:p>
    <w:p w14:paraId="1568816A" w14:textId="77777777" w:rsidR="003836FA" w:rsidRDefault="00000000">
      <w:pPr>
        <w:ind w:firstLine="560"/>
        <w:rPr>
          <w:lang w:eastAsia="zh-CN"/>
        </w:rPr>
      </w:pPr>
      <w:r>
        <w:rPr>
          <w:lang w:eastAsia="zh-CN"/>
        </w:rPr>
        <w:t>承欢暗暗好笑，没想到邻居太太口中，她是母亲心头大石，此刻移交给辛家，可松一口气。</w:t>
      </w:r>
    </w:p>
    <w:p w14:paraId="65398809" w14:textId="77777777" w:rsidR="003836FA" w:rsidRDefault="00000000">
      <w:pPr>
        <w:ind w:firstLine="560"/>
        <w:rPr>
          <w:lang w:eastAsia="zh-CN"/>
        </w:rPr>
      </w:pPr>
      <w:r>
        <w:rPr>
          <w:lang w:eastAsia="zh-CN"/>
        </w:rPr>
        <w:t>“</w:t>
      </w:r>
      <w:r>
        <w:rPr>
          <w:lang w:eastAsia="zh-CN"/>
        </w:rPr>
        <w:t>女婿还是建筑师哩。</w:t>
      </w:r>
      <w:r>
        <w:rPr>
          <w:lang w:eastAsia="zh-CN"/>
        </w:rPr>
        <w:t>”</w:t>
      </w:r>
    </w:p>
    <w:p w14:paraId="6B24BAE0" w14:textId="77777777" w:rsidR="003836FA" w:rsidRDefault="00000000">
      <w:pPr>
        <w:ind w:firstLine="560"/>
      </w:pPr>
      <w:r>
        <w:rPr>
          <w:lang w:eastAsia="zh-CN"/>
        </w:rPr>
        <w:t>“</w:t>
      </w:r>
      <w:r>
        <w:rPr>
          <w:lang w:eastAsia="zh-CN"/>
        </w:rPr>
        <w:t>在何处请吃喜酒</w:t>
      </w:r>
      <w:r>
        <w:rPr>
          <w:lang w:eastAsia="zh-CN"/>
        </w:rPr>
        <w:t>2</w:t>
      </w:r>
      <w:r>
        <w:rPr>
          <w:lang w:eastAsia="zh-CN"/>
        </w:rPr>
        <w:t>我们可要置好新衣服等待合府统请。</w:t>
      </w:r>
      <w:r>
        <w:t>”</w:t>
      </w:r>
    </w:p>
    <w:p w14:paraId="7B221C02" w14:textId="77777777" w:rsidR="003836FA" w:rsidRDefault="00000000">
      <w:pPr>
        <w:ind w:firstLine="560"/>
        <w:rPr>
          <w:lang w:eastAsia="zh-CN"/>
        </w:rPr>
      </w:pPr>
      <w:r>
        <w:rPr>
          <w:lang w:eastAsia="zh-CN"/>
        </w:rPr>
        <w:t>一言惊醒了梦中人，麦太太怔在那里，真的，怎么一直没听女儿说过喜筵之事？</w:t>
      </w:r>
    </w:p>
    <w:p w14:paraId="669963A6" w14:textId="77777777" w:rsidR="003836FA" w:rsidRDefault="00000000">
      <w:pPr>
        <w:ind w:firstLine="560"/>
        <w:rPr>
          <w:lang w:eastAsia="zh-CN"/>
        </w:rPr>
      </w:pPr>
      <w:r>
        <w:rPr>
          <w:lang w:eastAsia="zh-CN"/>
        </w:rPr>
        <w:t>她打个哈哈，回到屋中。</w:t>
      </w:r>
    </w:p>
    <w:p w14:paraId="2590B8F0" w14:textId="77777777" w:rsidR="003836FA" w:rsidRDefault="00000000">
      <w:pPr>
        <w:ind w:firstLine="560"/>
        <w:rPr>
          <w:lang w:eastAsia="zh-CN"/>
        </w:rPr>
      </w:pPr>
      <w:r>
        <w:rPr>
          <w:lang w:eastAsia="zh-CN"/>
        </w:rPr>
        <w:t>看到承欢，连忙拉住她，</w:t>
      </w:r>
      <w:r>
        <w:rPr>
          <w:lang w:eastAsia="zh-CN"/>
        </w:rPr>
        <w:t>“</w:t>
      </w:r>
      <w:r>
        <w:rPr>
          <w:lang w:eastAsia="zh-CN"/>
        </w:rPr>
        <w:t>你们将在何处请客？</w:t>
      </w:r>
      <w:r>
        <w:rPr>
          <w:lang w:eastAsia="zh-CN"/>
        </w:rPr>
        <w:t>”</w:t>
      </w:r>
    </w:p>
    <w:p w14:paraId="3C139CAA" w14:textId="77777777" w:rsidR="003836FA" w:rsidRDefault="00000000">
      <w:pPr>
        <w:ind w:firstLine="560"/>
      </w:pPr>
      <w:r>
        <w:rPr>
          <w:lang w:eastAsia="zh-CN"/>
        </w:rPr>
        <w:t>承欢答：</w:t>
      </w:r>
      <w:r>
        <w:rPr>
          <w:lang w:eastAsia="zh-CN"/>
        </w:rPr>
        <w:t>“</w:t>
      </w:r>
      <w:r>
        <w:rPr>
          <w:lang w:eastAsia="zh-CN"/>
        </w:rPr>
        <w:t>我们不请客。</w:t>
      </w:r>
      <w:r>
        <w:t>”</w:t>
      </w:r>
    </w:p>
    <w:p w14:paraId="576DF88D" w14:textId="77777777" w:rsidR="003836FA" w:rsidRDefault="00000000">
      <w:pPr>
        <w:ind w:firstLine="560"/>
        <w:rPr>
          <w:lang w:eastAsia="zh-CN"/>
        </w:rPr>
      </w:pPr>
      <w:r>
        <w:rPr>
          <w:lang w:eastAsia="zh-CN"/>
        </w:rPr>
        <w:lastRenderedPageBreak/>
        <w:t>“</w:t>
      </w:r>
      <w:r>
        <w:rPr>
          <w:lang w:eastAsia="zh-CN"/>
        </w:rPr>
        <w:t>你说什么？</w:t>
      </w:r>
      <w:r>
        <w:rPr>
          <w:lang w:eastAsia="zh-CN"/>
        </w:rPr>
        <w:t>”</w:t>
      </w:r>
    </w:p>
    <w:p w14:paraId="30E52E69" w14:textId="77777777" w:rsidR="003836FA" w:rsidRDefault="00000000">
      <w:pPr>
        <w:ind w:firstLine="560"/>
      </w:pPr>
      <w:r>
        <w:rPr>
          <w:lang w:eastAsia="zh-CN"/>
        </w:rPr>
        <w:t>“</w:t>
      </w:r>
      <w:r>
        <w:rPr>
          <w:lang w:eastAsia="zh-CN"/>
        </w:rPr>
        <w:t>蜜月旅行，尽免俗例，</w:t>
      </w:r>
      <w:r>
        <w:rPr>
          <w:lang w:eastAsia="zh-CN"/>
        </w:rPr>
        <w:t>”</w:t>
      </w:r>
      <w:r>
        <w:rPr>
          <w:lang w:eastAsia="zh-CN"/>
        </w:rPr>
        <w:t>承欢坐下来，</w:t>
      </w:r>
      <w:r>
        <w:rPr>
          <w:lang w:eastAsia="zh-CN"/>
        </w:rPr>
        <w:t>“</w:t>
      </w:r>
      <w:r>
        <w:rPr>
          <w:lang w:eastAsia="zh-CN"/>
        </w:rPr>
        <w:t>双方家长近来吃顿饭算数。</w:t>
      </w:r>
      <w:r>
        <w:t>”</w:t>
      </w:r>
    </w:p>
    <w:p w14:paraId="63324F47" w14:textId="77777777" w:rsidR="003836FA" w:rsidRDefault="00000000">
      <w:pPr>
        <w:ind w:firstLine="560"/>
      </w:pPr>
      <w:r>
        <w:rPr>
          <w:lang w:eastAsia="zh-CN"/>
        </w:rPr>
        <w:t>麦太太好像没听到似的，</w:t>
      </w:r>
      <w:r>
        <w:rPr>
          <w:lang w:eastAsia="zh-CN"/>
        </w:rPr>
        <w:t>“</w:t>
      </w:r>
      <w:r>
        <w:rPr>
          <w:lang w:eastAsia="zh-CN"/>
        </w:rPr>
        <w:t>亲友们加起来起码有五桌人。</w:t>
      </w:r>
      <w:r>
        <w:t>”</w:t>
      </w:r>
    </w:p>
    <w:p w14:paraId="1C184E88" w14:textId="77777777" w:rsidR="003836FA" w:rsidRDefault="00000000">
      <w:pPr>
        <w:ind w:firstLine="560"/>
      </w:pPr>
      <w:r>
        <w:rPr>
          <w:lang w:eastAsia="zh-CN"/>
        </w:rPr>
        <w:t>承欢不禁失笑，</w:t>
      </w:r>
      <w:r>
        <w:rPr>
          <w:lang w:eastAsia="zh-CN"/>
        </w:rPr>
        <w:t>“</w:t>
      </w:r>
      <w:r>
        <w:rPr>
          <w:lang w:eastAsia="zh-CN"/>
        </w:rPr>
        <w:t>妈妈，我家何来六十名亲友？有一年父亲肺炎进医院，一时手头紧，一个亲友也找不到，若不是张老板大方，我们母子三人保不定要挨饿。</w:t>
      </w:r>
      <w:r>
        <w:t>”</w:t>
      </w:r>
    </w:p>
    <w:p w14:paraId="6B8974EC" w14:textId="77777777" w:rsidR="003836FA" w:rsidRDefault="00000000">
      <w:pPr>
        <w:ind w:firstLine="560"/>
      </w:pPr>
      <w:r>
        <w:rPr>
          <w:lang w:eastAsia="zh-CN"/>
        </w:rPr>
        <w:t>麦太太辩日：</w:t>
      </w:r>
      <w:r>
        <w:rPr>
          <w:lang w:eastAsia="zh-CN"/>
        </w:rPr>
        <w:t>“</w:t>
      </w:r>
      <w:r>
        <w:rPr>
          <w:lang w:eastAsia="zh-CN"/>
        </w:rPr>
        <w:t>但此刻是请客吃饭。</w:t>
      </w:r>
      <w:r>
        <w:t>”</w:t>
      </w:r>
    </w:p>
    <w:p w14:paraId="13576072" w14:textId="77777777" w:rsidR="003836FA" w:rsidRDefault="00000000">
      <w:pPr>
        <w:ind w:firstLine="560"/>
      </w:pPr>
      <w:r>
        <w:rPr>
          <w:lang w:eastAsia="zh-CN"/>
        </w:rPr>
        <w:t>“</w:t>
      </w:r>
      <w:r>
        <w:rPr>
          <w:lang w:eastAsia="zh-CN"/>
        </w:rPr>
        <w:t>妈妈，酒肉朋友不是朋友。</w:t>
      </w:r>
      <w:r>
        <w:t>”</w:t>
      </w:r>
    </w:p>
    <w:p w14:paraId="1A1BBFAC" w14:textId="77777777" w:rsidR="003836FA" w:rsidRDefault="00000000">
      <w:pPr>
        <w:ind w:firstLine="560"/>
        <w:rPr>
          <w:lang w:eastAsia="zh-CN"/>
        </w:rPr>
      </w:pPr>
      <w:r>
        <w:rPr>
          <w:lang w:eastAsia="zh-CN"/>
        </w:rPr>
        <w:t>可是，麦太太完全接受不来，</w:t>
      </w:r>
      <w:r>
        <w:rPr>
          <w:lang w:eastAsia="zh-CN"/>
        </w:rPr>
        <w:t>“</w:t>
      </w:r>
      <w:r>
        <w:rPr>
          <w:lang w:eastAsia="zh-CN"/>
        </w:rPr>
        <w:t>那诸亲友怎么知道你结了婚？</w:t>
      </w:r>
      <w:r>
        <w:rPr>
          <w:lang w:eastAsia="zh-CN"/>
        </w:rPr>
        <w:t>”</w:t>
      </w:r>
    </w:p>
    <w:p w14:paraId="3594DD30" w14:textId="77777777" w:rsidR="003836FA" w:rsidRDefault="00000000">
      <w:pPr>
        <w:ind w:firstLine="560"/>
      </w:pPr>
      <w:r>
        <w:rPr>
          <w:lang w:eastAsia="zh-CN"/>
        </w:rPr>
        <w:t>承欢忽然觉得很累，</w:t>
      </w:r>
      <w:r>
        <w:rPr>
          <w:lang w:eastAsia="zh-CN"/>
        </w:rPr>
        <w:t>“</w:t>
      </w:r>
      <w:r>
        <w:rPr>
          <w:lang w:eastAsia="zh-CN"/>
        </w:rPr>
        <w:t>妈妈，我并不稀罕他们知道或否。</w:t>
      </w:r>
      <w:r>
        <w:t>”</w:t>
      </w:r>
    </w:p>
    <w:p w14:paraId="2AF63AA7" w14:textId="77777777" w:rsidR="003836FA" w:rsidRDefault="00000000">
      <w:pPr>
        <w:ind w:firstLine="560"/>
        <w:rPr>
          <w:lang w:eastAsia="zh-CN"/>
        </w:rPr>
      </w:pPr>
      <w:r>
        <w:rPr>
          <w:lang w:eastAsia="zh-CN"/>
        </w:rPr>
        <w:t>“</w:t>
      </w:r>
      <w:r>
        <w:rPr>
          <w:lang w:eastAsia="zh-CN"/>
        </w:rPr>
        <w:t>这是辛家亮教你说的？</w:t>
      </w:r>
      <w:r>
        <w:rPr>
          <w:lang w:eastAsia="zh-CN"/>
        </w:rPr>
        <w:t>”</w:t>
      </w:r>
    </w:p>
    <w:p w14:paraId="4334E5B2" w14:textId="77777777" w:rsidR="003836FA" w:rsidRDefault="00000000">
      <w:pPr>
        <w:ind w:firstLine="560"/>
      </w:pPr>
      <w:r>
        <w:rPr>
          <w:lang w:eastAsia="zh-CN"/>
        </w:rPr>
        <w:t>“</w:t>
      </w:r>
      <w:r>
        <w:rPr>
          <w:lang w:eastAsia="zh-CN"/>
        </w:rPr>
        <w:t>妈，我不教辛家亮离经叛道已经很好。</w:t>
      </w:r>
      <w:r>
        <w:t>”</w:t>
      </w:r>
    </w:p>
    <w:p w14:paraId="5F5CAD03" w14:textId="77777777" w:rsidR="003836FA" w:rsidRDefault="00000000">
      <w:pPr>
        <w:ind w:firstLine="560"/>
      </w:pPr>
      <w:r>
        <w:rPr>
          <w:lang w:eastAsia="zh-CN"/>
        </w:rPr>
        <w:t>“</w:t>
      </w:r>
      <w:r>
        <w:rPr>
          <w:lang w:eastAsia="zh-CN"/>
        </w:rPr>
        <w:t>辛家是否想省下这笔费用。</w:t>
      </w:r>
      <w:r>
        <w:t>”</w:t>
      </w:r>
    </w:p>
    <w:p w14:paraId="016633A5" w14:textId="77777777" w:rsidR="003836FA" w:rsidRDefault="00000000">
      <w:pPr>
        <w:ind w:firstLine="560"/>
        <w:rPr>
          <w:lang w:eastAsia="zh-CN"/>
        </w:rPr>
      </w:pPr>
      <w:r>
        <w:rPr>
          <w:lang w:eastAsia="zh-CN"/>
        </w:rPr>
        <w:t>承欢凝视母亲，只见她是真确紧张，不由得怜悯母亲起来。</w:t>
      </w:r>
    </w:p>
    <w:p w14:paraId="48D7F577" w14:textId="77777777" w:rsidR="003836FA" w:rsidRDefault="00000000">
      <w:pPr>
        <w:ind w:firstLine="560"/>
        <w:rPr>
          <w:lang w:eastAsia="zh-CN"/>
        </w:rPr>
      </w:pPr>
      <w:r>
        <w:rPr>
          <w:lang w:eastAsia="zh-CN"/>
        </w:rPr>
        <w:t>这可怜的中年妇女，她的世界只得这间廉租屋一点点大，她的月亮星辰即是子女，丈夫半生令她失望，她全心全意图子女为她扬眉吐气。</w:t>
      </w:r>
    </w:p>
    <w:p w14:paraId="1FF0BCBC" w14:textId="77777777" w:rsidR="003836FA" w:rsidRDefault="00000000">
      <w:pPr>
        <w:ind w:firstLine="560"/>
        <w:rPr>
          <w:lang w:eastAsia="zh-CN"/>
        </w:rPr>
      </w:pPr>
      <w:r>
        <w:rPr>
          <w:lang w:eastAsia="zh-CN"/>
        </w:rPr>
        <w:t>承欢自幼活泼聪明，读书又有天份，她一直是母亲简陋天地中的阳光。</w:t>
      </w:r>
    </w:p>
    <w:p w14:paraId="718549D1" w14:textId="77777777" w:rsidR="003836FA" w:rsidRDefault="00000000">
      <w:pPr>
        <w:ind w:firstLine="560"/>
      </w:pPr>
      <w:r>
        <w:rPr>
          <w:lang w:eastAsia="zh-CN"/>
        </w:rPr>
        <w:t>承欢温柔地轻轻说：</w:t>
      </w:r>
      <w:r>
        <w:rPr>
          <w:lang w:eastAsia="zh-CN"/>
        </w:rPr>
        <w:t>“</w:t>
      </w:r>
      <w:r>
        <w:rPr>
          <w:lang w:eastAsia="zh-CN"/>
        </w:rPr>
        <w:t>妈，我们可以在报上刊登启事知会亲友。</w:t>
      </w:r>
      <w:r>
        <w:t>”</w:t>
      </w:r>
    </w:p>
    <w:p w14:paraId="216DC8BE" w14:textId="77777777" w:rsidR="003836FA" w:rsidRDefault="00000000">
      <w:pPr>
        <w:ind w:firstLine="560"/>
      </w:pPr>
      <w:r>
        <w:rPr>
          <w:lang w:eastAsia="zh-CN"/>
        </w:rPr>
        <w:t>麦太太哭泣，</w:t>
      </w:r>
      <w:r>
        <w:rPr>
          <w:lang w:eastAsia="zh-CN"/>
        </w:rPr>
        <w:t>“</w:t>
      </w:r>
      <w:r>
        <w:rPr>
          <w:lang w:eastAsia="zh-CN"/>
        </w:rPr>
        <w:t>我终身懊恼自己没有一个像样的婚礼，真没想到这是可怖的命运，竞延续到女儿身上。</w:t>
      </w:r>
      <w:r>
        <w:t>”</w:t>
      </w:r>
    </w:p>
    <w:p w14:paraId="0BBAF792" w14:textId="77777777" w:rsidR="003836FA" w:rsidRDefault="00000000">
      <w:pPr>
        <w:ind w:firstLine="560"/>
        <w:rPr>
          <w:lang w:eastAsia="zh-CN"/>
        </w:rPr>
      </w:pPr>
      <w:r>
        <w:rPr>
          <w:lang w:eastAsia="zh-CN"/>
        </w:rPr>
        <w:lastRenderedPageBreak/>
        <w:t>承欢觉得母亲小题大做，把琐事扩大千万倍，完全不成比例，不禁气馁。</w:t>
      </w:r>
    </w:p>
    <w:p w14:paraId="1EB847A6" w14:textId="77777777" w:rsidR="003836FA" w:rsidRDefault="00000000">
      <w:pPr>
        <w:ind w:firstLine="560"/>
      </w:pPr>
      <w:r>
        <w:rPr>
          <w:lang w:eastAsia="zh-CN"/>
        </w:rPr>
        <w:t>麦太太大声说：</w:t>
      </w:r>
      <w:r>
        <w:rPr>
          <w:lang w:eastAsia="zh-CN"/>
        </w:rPr>
        <w:t>“</w:t>
      </w:r>
      <w:r>
        <w:rPr>
          <w:lang w:eastAsia="zh-CN"/>
        </w:rPr>
        <w:t>那由我麦家请客好了，辛家不必出份子。</w:t>
      </w:r>
      <w:r>
        <w:t>”</w:t>
      </w:r>
    </w:p>
    <w:p w14:paraId="1EA17A35" w14:textId="77777777" w:rsidR="003836FA" w:rsidRDefault="00000000">
      <w:pPr>
        <w:ind w:firstLine="560"/>
      </w:pPr>
      <w:r>
        <w:rPr>
          <w:lang w:eastAsia="zh-CN"/>
        </w:rPr>
        <w:t>这时麦来添开门进来，</w:t>
      </w:r>
      <w:r>
        <w:rPr>
          <w:lang w:eastAsia="zh-CN"/>
        </w:rPr>
        <w:t>“</w:t>
      </w:r>
      <w:r>
        <w:rPr>
          <w:lang w:eastAsia="zh-CN"/>
        </w:rPr>
        <w:t>什么事？哭声震天，邻居都在好奇张望。</w:t>
      </w:r>
      <w:r>
        <w:t>”</w:t>
      </w:r>
    </w:p>
    <w:p w14:paraId="33DA00FF" w14:textId="77777777" w:rsidR="003836FA" w:rsidRDefault="00000000">
      <w:pPr>
        <w:ind w:firstLine="560"/>
        <w:rPr>
          <w:lang w:eastAsia="zh-CN"/>
        </w:rPr>
      </w:pPr>
      <w:r>
        <w:rPr>
          <w:lang w:eastAsia="zh-CN"/>
        </w:rPr>
        <w:t>承欢摊摊手。</w:t>
      </w:r>
    </w:p>
    <w:p w14:paraId="4D6503E3" w14:textId="77777777" w:rsidR="003836FA" w:rsidRDefault="00000000">
      <w:pPr>
        <w:ind w:firstLine="560"/>
        <w:rPr>
          <w:lang w:eastAsia="zh-CN"/>
        </w:rPr>
      </w:pPr>
      <w:r>
        <w:rPr>
          <w:lang w:eastAsia="zh-CN"/>
        </w:rPr>
        <w:t>承早自小露台转出来，原来他一直躲在那里，只是不做声，一切听在耳里。</w:t>
      </w:r>
    </w:p>
    <w:p w14:paraId="3752FFB8" w14:textId="77777777" w:rsidR="003836FA" w:rsidRDefault="00000000">
      <w:pPr>
        <w:ind w:firstLine="560"/>
        <w:rPr>
          <w:lang w:eastAsia="zh-CN"/>
        </w:rPr>
      </w:pPr>
      <w:r>
        <w:rPr>
          <w:lang w:eastAsia="zh-CN"/>
        </w:rPr>
        <w:t>“</w:t>
      </w:r>
      <w:r>
        <w:rPr>
          <w:lang w:eastAsia="zh-CN"/>
        </w:rPr>
        <w:t>姐姐说结婚不请客。</w:t>
      </w:r>
      <w:r>
        <w:rPr>
          <w:lang w:eastAsia="zh-CN"/>
        </w:rPr>
        <w:t>”</w:t>
      </w:r>
    </w:p>
    <w:p w14:paraId="06291109" w14:textId="77777777" w:rsidR="003836FA" w:rsidRDefault="00000000">
      <w:pPr>
        <w:ind w:firstLine="560"/>
      </w:pPr>
      <w:r>
        <w:rPr>
          <w:lang w:eastAsia="zh-CN"/>
        </w:rPr>
        <w:t>麦来添一听，呀一声，</w:t>
      </w:r>
      <w:r>
        <w:rPr>
          <w:lang w:eastAsia="zh-CN"/>
        </w:rPr>
        <w:t>“</w:t>
      </w:r>
      <w:r>
        <w:rPr>
          <w:lang w:eastAsia="zh-CN"/>
        </w:rPr>
        <w:t>糟，我已口头上邀请了张老板。</w:t>
      </w:r>
      <w:r>
        <w:t>”</w:t>
      </w:r>
    </w:p>
    <w:p w14:paraId="707F3BEA" w14:textId="77777777" w:rsidR="003836FA" w:rsidRDefault="00000000">
      <w:pPr>
        <w:ind w:firstLine="560"/>
        <w:rPr>
          <w:lang w:eastAsia="zh-CN"/>
        </w:rPr>
      </w:pPr>
      <w:r>
        <w:rPr>
          <w:lang w:eastAsia="zh-CN"/>
        </w:rPr>
        <w:t>承欢原先以为来了救兵，谁知父亲做出这种表示，顿时被浇了一盆冷水。</w:t>
      </w:r>
    </w:p>
    <w:p w14:paraId="5C2A824F" w14:textId="77777777" w:rsidR="003836FA" w:rsidRDefault="00000000">
      <w:pPr>
        <w:ind w:firstLine="560"/>
        <w:rPr>
          <w:lang w:eastAsia="zh-CN"/>
        </w:rPr>
      </w:pPr>
      <w:r>
        <w:rPr>
          <w:lang w:eastAsia="zh-CN"/>
        </w:rPr>
        <w:t>她只得出门去乘风凉。</w:t>
      </w:r>
    </w:p>
    <w:p w14:paraId="65D5E5BE" w14:textId="77777777" w:rsidR="003836FA" w:rsidRDefault="00000000">
      <w:pPr>
        <w:ind w:firstLine="560"/>
        <w:rPr>
          <w:lang w:eastAsia="zh-CN"/>
        </w:rPr>
      </w:pPr>
      <w:r>
        <w:rPr>
          <w:lang w:eastAsia="zh-CN"/>
        </w:rPr>
        <w:t>邻居太太本来聚在麦家门口，见承欢出来，纷纷赔笑让开。</w:t>
      </w:r>
    </w:p>
    <w:p w14:paraId="59DB8A15" w14:textId="77777777" w:rsidR="003836FA" w:rsidRDefault="00000000">
      <w:pPr>
        <w:ind w:firstLine="560"/>
        <w:rPr>
          <w:lang w:eastAsia="zh-CN"/>
        </w:rPr>
      </w:pPr>
      <w:r>
        <w:rPr>
          <w:lang w:eastAsia="zh-CN"/>
        </w:rPr>
        <w:t>承欢跑到楼下坐在石凳上发呆。</w:t>
      </w:r>
    </w:p>
    <w:p w14:paraId="564D1C39" w14:textId="77777777" w:rsidR="003836FA" w:rsidRDefault="00000000">
      <w:pPr>
        <w:ind w:firstLine="560"/>
        <w:rPr>
          <w:lang w:eastAsia="zh-CN"/>
        </w:rPr>
      </w:pPr>
      <w:r>
        <w:rPr>
          <w:lang w:eastAsia="zh-CN"/>
        </w:rPr>
        <w:t>有人给她一杯冰淇淋，一看，是承早。</w:t>
      </w:r>
    </w:p>
    <w:p w14:paraId="67409351" w14:textId="77777777" w:rsidR="003836FA" w:rsidRDefault="00000000">
      <w:pPr>
        <w:ind w:firstLine="560"/>
        <w:rPr>
          <w:lang w:eastAsia="zh-CN"/>
        </w:rPr>
      </w:pPr>
      <w:r>
        <w:rPr>
          <w:lang w:eastAsia="zh-CN"/>
        </w:rPr>
        <w:t>做姐姐的甚觉安慰，把头靠在弟弟肩膀上。</w:t>
      </w:r>
    </w:p>
    <w:p w14:paraId="336077BF" w14:textId="77777777" w:rsidR="003836FA" w:rsidRDefault="00000000">
      <w:pPr>
        <w:ind w:firstLine="560"/>
        <w:rPr>
          <w:lang w:eastAsia="zh-CN"/>
        </w:rPr>
      </w:pPr>
      <w:r>
        <w:rPr>
          <w:lang w:eastAsia="zh-CN"/>
        </w:rPr>
        <w:t>承早笑，</w:t>
      </w:r>
      <w:r>
        <w:rPr>
          <w:lang w:eastAsia="zh-CN"/>
        </w:rPr>
        <w:t>“</w:t>
      </w:r>
      <w:r>
        <w:rPr>
          <w:lang w:eastAsia="zh-CN"/>
        </w:rPr>
        <w:t>结婚不容易嗳？</w:t>
      </w:r>
      <w:r>
        <w:rPr>
          <w:lang w:eastAsia="zh-CN"/>
        </w:rPr>
        <w:t>”</w:t>
      </w:r>
    </w:p>
    <w:p w14:paraId="16DEB4C1" w14:textId="77777777" w:rsidR="003836FA" w:rsidRDefault="00000000">
      <w:pPr>
        <w:ind w:firstLine="560"/>
      </w:pPr>
      <w:r>
        <w:t>“</w:t>
      </w:r>
      <w:proofErr w:type="spellStart"/>
      <w:r>
        <w:t>你迟早知道</w:t>
      </w:r>
      <w:proofErr w:type="spellEnd"/>
      <w:r>
        <w:t>。</w:t>
      </w:r>
      <w:r>
        <w:t>”</w:t>
      </w:r>
    </w:p>
    <w:p w14:paraId="78C905D5" w14:textId="77777777" w:rsidR="003836FA" w:rsidRDefault="00000000">
      <w:pPr>
        <w:ind w:firstLine="560"/>
      </w:pPr>
      <w:r>
        <w:rPr>
          <w:lang w:eastAsia="zh-CN"/>
        </w:rPr>
        <w:t>“</w:t>
      </w:r>
      <w:r>
        <w:rPr>
          <w:lang w:eastAsia="zh-CN"/>
        </w:rPr>
        <w:t>看过你的经历，谁还敢结婚。</w:t>
      </w:r>
      <w:r>
        <w:t>”</w:t>
      </w:r>
    </w:p>
    <w:p w14:paraId="52F1C5A6" w14:textId="77777777" w:rsidR="003836FA" w:rsidRDefault="00000000">
      <w:pPr>
        <w:ind w:firstLine="560"/>
        <w:rPr>
          <w:lang w:eastAsia="zh-CN"/>
        </w:rPr>
      </w:pPr>
      <w:r>
        <w:rPr>
          <w:lang w:eastAsia="zh-CN"/>
        </w:rPr>
        <w:t>承欢苦笑。</w:t>
      </w:r>
    </w:p>
    <w:p w14:paraId="20384228" w14:textId="77777777" w:rsidR="003836FA" w:rsidRDefault="00000000">
      <w:pPr>
        <w:ind w:firstLine="560"/>
      </w:pPr>
      <w:r>
        <w:rPr>
          <w:lang w:eastAsia="zh-CN"/>
        </w:rPr>
        <w:t>半晌她说：</w:t>
      </w:r>
      <w:r>
        <w:rPr>
          <w:lang w:eastAsia="zh-CN"/>
        </w:rPr>
        <w:t>“</w:t>
      </w:r>
      <w:r>
        <w:rPr>
          <w:lang w:eastAsia="zh-CN"/>
        </w:rPr>
        <w:t>小时候看荷里活电影，最向往女主角一哭，便可奔上一道回旋楼梯，直到楼上，嘭一声打开豪华卧室门，扑到大床上</w:t>
      </w:r>
      <w:r>
        <w:rPr>
          <w:lang w:eastAsia="zh-CN"/>
        </w:rPr>
        <w:t>……</w:t>
      </w:r>
      <w:r>
        <w:rPr>
          <w:lang w:eastAsia="zh-CN"/>
        </w:rPr>
        <w:t>我是穷家女，与家有什么争执，只得避到这个公众体憩处来。</w:t>
      </w:r>
      <w:r>
        <w:t>”</w:t>
      </w:r>
    </w:p>
    <w:p w14:paraId="294EABA2" w14:textId="77777777" w:rsidR="003836FA" w:rsidRDefault="00000000">
      <w:pPr>
        <w:ind w:firstLine="560"/>
      </w:pPr>
      <w:proofErr w:type="spellStart"/>
      <w:r>
        <w:t>承早说</w:t>
      </w:r>
      <w:proofErr w:type="spellEnd"/>
      <w:r>
        <w:t>：</w:t>
      </w:r>
      <w:r>
        <w:t>“</w:t>
      </w:r>
      <w:proofErr w:type="spellStart"/>
      <w:r>
        <w:t>我明白</w:t>
      </w:r>
      <w:proofErr w:type="spellEnd"/>
      <w:r>
        <w:t>。</w:t>
      </w:r>
      <w:r>
        <w:t>”</w:t>
      </w:r>
    </w:p>
    <w:p w14:paraId="4A1B3B0B" w14:textId="77777777" w:rsidR="003836FA" w:rsidRDefault="00000000">
      <w:pPr>
        <w:ind w:firstLine="560"/>
        <w:rPr>
          <w:lang w:eastAsia="zh-CN"/>
        </w:rPr>
      </w:pPr>
      <w:r>
        <w:rPr>
          <w:lang w:eastAsia="zh-CN"/>
        </w:rPr>
        <w:lastRenderedPageBreak/>
        <w:t>承欢笑，</w:t>
      </w:r>
      <w:r>
        <w:rPr>
          <w:lang w:eastAsia="zh-CN"/>
        </w:rPr>
        <w:t>“</w:t>
      </w:r>
      <w:r>
        <w:rPr>
          <w:lang w:eastAsia="zh-CN"/>
        </w:rPr>
        <w:t>你真明白？</w:t>
      </w:r>
      <w:r>
        <w:rPr>
          <w:lang w:eastAsia="zh-CN"/>
        </w:rPr>
        <w:t>”</w:t>
      </w:r>
    </w:p>
    <w:p w14:paraId="11B502FE" w14:textId="77777777" w:rsidR="003836FA" w:rsidRDefault="00000000">
      <w:pPr>
        <w:ind w:firstLine="560"/>
        <w:rPr>
          <w:lang w:eastAsia="zh-CN"/>
        </w:rPr>
      </w:pPr>
      <w:r>
        <w:rPr>
          <w:lang w:eastAsia="zh-CN"/>
        </w:rPr>
        <w:t>承早也笑。</w:t>
      </w:r>
    </w:p>
    <w:p w14:paraId="684096A0" w14:textId="77777777" w:rsidR="003836FA" w:rsidRDefault="00000000">
      <w:pPr>
        <w:ind w:firstLine="560"/>
        <w:rPr>
          <w:lang w:eastAsia="zh-CN"/>
        </w:rPr>
      </w:pPr>
      <w:r>
        <w:rPr>
          <w:lang w:eastAsia="zh-CN"/>
        </w:rPr>
        <w:t>母亲处处刁难她，企图在女儿的婚礼上争意气，多年来的委屈欲藉此发泄到她身上。</w:t>
      </w:r>
    </w:p>
    <w:p w14:paraId="10DF557D" w14:textId="77777777" w:rsidR="003836FA" w:rsidRDefault="00000000">
      <w:pPr>
        <w:ind w:firstLine="560"/>
        <w:rPr>
          <w:lang w:eastAsia="zh-CN"/>
        </w:rPr>
      </w:pPr>
      <w:r>
        <w:rPr>
          <w:lang w:eastAsia="zh-CN"/>
        </w:rPr>
        <w:t>皆因这次大事过后，永无机会骄矜，这样对儿子，他会一走了之。</w:t>
      </w:r>
    </w:p>
    <w:p w14:paraId="62DF5C52" w14:textId="77777777" w:rsidR="003836FA" w:rsidRDefault="00000000">
      <w:pPr>
        <w:ind w:firstLine="560"/>
        <w:rPr>
          <w:lang w:eastAsia="zh-CN"/>
        </w:rPr>
      </w:pPr>
      <w:r>
        <w:rPr>
          <w:lang w:eastAsia="zh-CN"/>
        </w:rPr>
        <w:t>承欢垂头。</w:t>
      </w:r>
    </w:p>
    <w:p w14:paraId="2DE5B3AC" w14:textId="77777777" w:rsidR="003836FA" w:rsidRDefault="00000000">
      <w:pPr>
        <w:ind w:firstLine="560"/>
        <w:rPr>
          <w:lang w:eastAsia="zh-CN"/>
        </w:rPr>
      </w:pPr>
      <w:r>
        <w:rPr>
          <w:lang w:eastAsia="zh-CN"/>
        </w:rPr>
        <w:t>承早试探地说；</w:t>
      </w:r>
      <w:r>
        <w:rPr>
          <w:lang w:eastAsia="zh-CN"/>
        </w:rPr>
        <w:t>“</w:t>
      </w:r>
      <w:r>
        <w:rPr>
          <w:lang w:eastAsia="zh-CN"/>
        </w:rPr>
        <w:t>明天还要上班吧？</w:t>
      </w:r>
      <w:r>
        <w:rPr>
          <w:lang w:eastAsia="zh-CN"/>
        </w:rPr>
        <w:t>”</w:t>
      </w:r>
    </w:p>
    <w:p w14:paraId="602A86F4" w14:textId="77777777" w:rsidR="003836FA" w:rsidRDefault="00000000">
      <w:pPr>
        <w:ind w:firstLine="560"/>
        <w:rPr>
          <w:lang w:eastAsia="zh-CN"/>
        </w:rPr>
      </w:pPr>
      <w:r>
        <w:rPr>
          <w:lang w:eastAsia="zh-CN"/>
        </w:rPr>
        <w:t>一言提醒承欢，只得打道回府。</w:t>
      </w:r>
    </w:p>
    <w:p w14:paraId="5A8824B1" w14:textId="77777777" w:rsidR="003836FA" w:rsidRDefault="00000000">
      <w:pPr>
        <w:ind w:firstLine="560"/>
        <w:rPr>
          <w:lang w:eastAsia="zh-CN"/>
        </w:rPr>
      </w:pPr>
      <w:r>
        <w:rPr>
          <w:lang w:eastAsia="zh-CN"/>
        </w:rPr>
        <w:t>小小房间，小小的床，一张书桌用了二十年，统统需要回报，华人讲究报恩：受人点滴恩惠，必当涌泉以报。</w:t>
      </w:r>
    </w:p>
    <w:p w14:paraId="33F48347" w14:textId="77777777" w:rsidR="003836FA" w:rsidRDefault="00000000">
      <w:pPr>
        <w:ind w:firstLine="560"/>
        <w:rPr>
          <w:lang w:eastAsia="zh-CN"/>
        </w:rPr>
      </w:pPr>
      <w:r>
        <w:rPr>
          <w:lang w:eastAsia="zh-CN"/>
        </w:rPr>
        <w:t>父母养育之恩，自然非同小可。</w:t>
      </w:r>
    </w:p>
    <w:p w14:paraId="465D00A0" w14:textId="77777777" w:rsidR="003836FA" w:rsidRDefault="00000000">
      <w:pPr>
        <w:ind w:firstLine="560"/>
        <w:rPr>
          <w:lang w:eastAsia="zh-CN"/>
        </w:rPr>
      </w:pPr>
      <w:r>
        <w:rPr>
          <w:lang w:eastAsia="zh-CN"/>
        </w:rPr>
        <w:t>的确如此，想到这里，承欢心平气和。</w:t>
      </w:r>
    </w:p>
    <w:p w14:paraId="78EDDF0D" w14:textId="77777777" w:rsidR="003836FA" w:rsidRDefault="00000000">
      <w:pPr>
        <w:ind w:firstLine="560"/>
        <w:rPr>
          <w:lang w:eastAsia="zh-CN"/>
        </w:rPr>
      </w:pPr>
      <w:r>
        <w:rPr>
          <w:lang w:eastAsia="zh-CN"/>
        </w:rPr>
        <w:t>第二天承欢去换戒指。</w:t>
      </w:r>
    </w:p>
    <w:p w14:paraId="5892E943" w14:textId="77777777" w:rsidR="003836FA" w:rsidRDefault="00000000">
      <w:pPr>
        <w:ind w:firstLine="560"/>
      </w:pPr>
      <w:r>
        <w:rPr>
          <w:lang w:eastAsia="zh-CN"/>
        </w:rPr>
        <w:t>售货员讶异，</w:t>
      </w:r>
      <w:r>
        <w:rPr>
          <w:lang w:eastAsia="zh-CN"/>
        </w:rPr>
        <w:t>“</w:t>
      </w:r>
      <w:r>
        <w:rPr>
          <w:lang w:eastAsia="zh-CN"/>
        </w:rPr>
        <w:t>麦小姐，我以为你喜欢方钻。</w:t>
      </w:r>
      <w:r>
        <w:t>”</w:t>
      </w:r>
    </w:p>
    <w:p w14:paraId="170B8CC7" w14:textId="77777777" w:rsidR="003836FA" w:rsidRDefault="00000000">
      <w:pPr>
        <w:ind w:firstLine="560"/>
      </w:pPr>
      <w:r>
        <w:rPr>
          <w:lang w:eastAsia="zh-CN"/>
        </w:rPr>
        <w:t>承欢说：</w:t>
      </w:r>
      <w:r>
        <w:rPr>
          <w:lang w:eastAsia="zh-CN"/>
        </w:rPr>
        <w:t>“</w:t>
      </w:r>
      <w:r>
        <w:rPr>
          <w:lang w:eastAsia="zh-CN"/>
        </w:rPr>
        <w:t>家母说它不够闪亮。</w:t>
      </w:r>
      <w:r>
        <w:t>”</w:t>
      </w:r>
    </w:p>
    <w:p w14:paraId="3124752D" w14:textId="77777777" w:rsidR="003836FA" w:rsidRDefault="00000000">
      <w:pPr>
        <w:ind w:firstLine="560"/>
      </w:pPr>
      <w:r>
        <w:rPr>
          <w:lang w:eastAsia="zh-CN"/>
        </w:rPr>
        <w:t>售货员擅于迎合，笑道：</w:t>
      </w:r>
      <w:r>
        <w:rPr>
          <w:lang w:eastAsia="zh-CN"/>
        </w:rPr>
        <w:t>“</w:t>
      </w:r>
      <w:r>
        <w:rPr>
          <w:lang w:eastAsia="zh-CN"/>
        </w:rPr>
        <w:t>这倒是真的，来，麦小姐，过来看圆钻，不但闪烁，而且显大。</w:t>
      </w:r>
      <w:r>
        <w:t>”</w:t>
      </w:r>
    </w:p>
    <w:p w14:paraId="5EB012BE" w14:textId="77777777" w:rsidR="003836FA" w:rsidRDefault="00000000">
      <w:pPr>
        <w:ind w:firstLine="560"/>
        <w:rPr>
          <w:lang w:eastAsia="zh-CN"/>
        </w:rPr>
      </w:pPr>
      <w:r>
        <w:rPr>
          <w:lang w:eastAsia="zh-CN"/>
        </w:rPr>
        <w:t>承欢一心讨好母亲，看到一颗漂亮的，立刻指一指。</w:t>
      </w:r>
    </w:p>
    <w:p w14:paraId="23CBE33C" w14:textId="77777777" w:rsidR="003836FA" w:rsidRDefault="00000000">
      <w:pPr>
        <w:ind w:firstLine="560"/>
      </w:pPr>
      <w:r>
        <w:rPr>
          <w:lang w:eastAsia="zh-CN"/>
        </w:rPr>
        <w:t>店员马上称赞：</w:t>
      </w:r>
      <w:r>
        <w:rPr>
          <w:lang w:eastAsia="zh-CN"/>
        </w:rPr>
        <w:t>“</w:t>
      </w:r>
      <w:r>
        <w:rPr>
          <w:lang w:eastAsia="zh-CN"/>
        </w:rPr>
        <w:t>麦小姐好眼光。</w:t>
      </w:r>
      <w:r>
        <w:t>”</w:t>
      </w:r>
    </w:p>
    <w:p w14:paraId="5FD930F6" w14:textId="77777777" w:rsidR="003836FA" w:rsidRDefault="00000000">
      <w:pPr>
        <w:ind w:firstLine="560"/>
        <w:rPr>
          <w:lang w:eastAsia="zh-CN"/>
        </w:rPr>
      </w:pPr>
      <w:r>
        <w:rPr>
          <w:lang w:eastAsia="zh-CN"/>
        </w:rPr>
        <w:t>承欢并非昨天才出生的人，笑笑问：</w:t>
      </w:r>
      <w:r>
        <w:rPr>
          <w:lang w:eastAsia="zh-CN"/>
        </w:rPr>
        <w:t>“</w:t>
      </w:r>
      <w:r>
        <w:rPr>
          <w:lang w:eastAsia="zh-CN"/>
        </w:rPr>
        <w:t>什么价钱？</w:t>
      </w:r>
      <w:r>
        <w:rPr>
          <w:lang w:eastAsia="zh-CN"/>
        </w:rPr>
        <w:t>”</w:t>
      </w:r>
    </w:p>
    <w:p w14:paraId="2A38481A" w14:textId="77777777" w:rsidR="003836FA" w:rsidRDefault="00000000">
      <w:pPr>
        <w:ind w:firstLine="560"/>
        <w:rPr>
          <w:lang w:eastAsia="zh-CN"/>
        </w:rPr>
      </w:pPr>
      <w:r>
        <w:rPr>
          <w:lang w:eastAsia="zh-CN"/>
        </w:rPr>
        <w:t>不先问价，自取其辱。</w:t>
      </w:r>
    </w:p>
    <w:p w14:paraId="4C32D527" w14:textId="77777777" w:rsidR="003836FA" w:rsidRDefault="00000000">
      <w:pPr>
        <w:ind w:firstLine="560"/>
        <w:rPr>
          <w:lang w:eastAsia="zh-CN"/>
        </w:rPr>
      </w:pPr>
      <w:r>
        <w:rPr>
          <w:lang w:eastAsia="zh-CN"/>
        </w:rPr>
        <w:t>无论买什么，第一件事是问价，无论卖什么，第一件事也是问价，切记切记。</w:t>
      </w:r>
    </w:p>
    <w:p w14:paraId="55280C7D" w14:textId="77777777" w:rsidR="003836FA" w:rsidRDefault="00000000">
      <w:pPr>
        <w:ind w:firstLine="560"/>
        <w:rPr>
          <w:lang w:eastAsia="zh-CN"/>
        </w:rPr>
      </w:pPr>
      <w:r>
        <w:rPr>
          <w:lang w:eastAsia="zh-CN"/>
        </w:rPr>
        <w:lastRenderedPageBreak/>
        <w:t>等于整间公寓的家具电器及蜜月旅行的开销总和，足够换一辆新日本房车，兼是承欢工作以来全部积蓄。</w:t>
      </w:r>
    </w:p>
    <w:p w14:paraId="7C73F0A5" w14:textId="77777777" w:rsidR="003836FA" w:rsidRDefault="00000000">
      <w:pPr>
        <w:ind w:firstLine="560"/>
        <w:rPr>
          <w:lang w:eastAsia="zh-CN"/>
        </w:rPr>
      </w:pPr>
      <w:r>
        <w:rPr>
          <w:lang w:eastAsia="zh-CN"/>
        </w:rPr>
        <w:t>只要喜欢，戴在指头上也不能说不值得，可是为着取悦母亲，就有点那个了。</w:t>
      </w:r>
    </w:p>
    <w:p w14:paraId="06E3F6F6" w14:textId="77777777" w:rsidR="003836FA" w:rsidRDefault="00000000">
      <w:pPr>
        <w:ind w:firstLine="560"/>
      </w:pPr>
      <w:r>
        <w:rPr>
          <w:lang w:eastAsia="zh-CN"/>
        </w:rPr>
        <w:t>“</w:t>
      </w:r>
      <w:r>
        <w:rPr>
          <w:lang w:eastAsia="zh-CN"/>
        </w:rPr>
        <w:t>麦小姐，我给你打个最佳折扣，帐单送到辛先生处。</w:t>
      </w:r>
      <w:r>
        <w:t>”</w:t>
      </w:r>
    </w:p>
    <w:p w14:paraId="7285E925" w14:textId="77777777" w:rsidR="003836FA" w:rsidRDefault="00000000">
      <w:pPr>
        <w:ind w:firstLine="560"/>
        <w:rPr>
          <w:lang w:eastAsia="zh-CN"/>
        </w:rPr>
      </w:pPr>
      <w:r>
        <w:rPr>
          <w:lang w:eastAsia="zh-CN"/>
        </w:rPr>
        <w:t>承欢笑了，辛家亮又不是大老板，他知道了不怪她虚荣就很好。</w:t>
      </w:r>
    </w:p>
    <w:p w14:paraId="164E2FF9" w14:textId="77777777" w:rsidR="003836FA" w:rsidRDefault="00000000">
      <w:pPr>
        <w:ind w:firstLine="560"/>
      </w:pPr>
      <w:r>
        <w:t>“</w:t>
      </w:r>
      <w:proofErr w:type="spellStart"/>
      <w:r>
        <w:t>不，我自己来付</w:t>
      </w:r>
      <w:proofErr w:type="spellEnd"/>
      <w:r>
        <w:t>。</w:t>
      </w:r>
      <w:r>
        <w:t>”</w:t>
      </w:r>
    </w:p>
    <w:p w14:paraId="50931CED" w14:textId="77777777" w:rsidR="003836FA" w:rsidRDefault="00000000">
      <w:pPr>
        <w:ind w:firstLine="560"/>
      </w:pPr>
      <w:r>
        <w:rPr>
          <w:lang w:eastAsia="zh-CN"/>
        </w:rPr>
        <w:t>忽然身后传来一把声音，</w:t>
      </w:r>
      <w:r>
        <w:rPr>
          <w:lang w:eastAsia="zh-CN"/>
        </w:rPr>
        <w:t>“</w:t>
      </w:r>
      <w:r>
        <w:rPr>
          <w:lang w:eastAsia="zh-CN"/>
        </w:rPr>
        <w:t>岂有此理。</w:t>
      </w:r>
      <w:r>
        <w:t>”</w:t>
      </w:r>
    </w:p>
    <w:p w14:paraId="36C99627" w14:textId="77777777" w:rsidR="003836FA" w:rsidRDefault="00000000">
      <w:pPr>
        <w:ind w:firstLine="560"/>
        <w:rPr>
          <w:lang w:eastAsia="zh-CN"/>
        </w:rPr>
      </w:pPr>
      <w:r>
        <w:rPr>
          <w:lang w:eastAsia="zh-CN"/>
        </w:rPr>
        <w:t>承欢一乐，转过头去，</w:t>
      </w:r>
      <w:r>
        <w:rPr>
          <w:lang w:eastAsia="zh-CN"/>
        </w:rPr>
        <w:t>“</w:t>
      </w:r>
      <w:r>
        <w:rPr>
          <w:lang w:eastAsia="zh-CN"/>
        </w:rPr>
        <w:t>你怎么知道我在这里？</w:t>
      </w:r>
      <w:r>
        <w:rPr>
          <w:lang w:eastAsia="zh-CN"/>
        </w:rPr>
        <w:t>”</w:t>
      </w:r>
    </w:p>
    <w:p w14:paraId="6E9218C7" w14:textId="77777777" w:rsidR="003836FA" w:rsidRDefault="00000000">
      <w:pPr>
        <w:ind w:firstLine="560"/>
        <w:rPr>
          <w:lang w:eastAsia="zh-CN"/>
        </w:rPr>
      </w:pPr>
      <w:r>
        <w:rPr>
          <w:lang w:eastAsia="zh-CN"/>
        </w:rPr>
        <w:t>说到曹操，曹操就到，身后正是辛家亮。</w:t>
      </w:r>
    </w:p>
    <w:p w14:paraId="75CD767D" w14:textId="77777777" w:rsidR="003836FA" w:rsidRDefault="00000000">
      <w:pPr>
        <w:ind w:firstLine="560"/>
      </w:pPr>
      <w:r>
        <w:rPr>
          <w:lang w:eastAsia="zh-CN"/>
        </w:rPr>
        <w:t>他坐下来，取过珠宝用放大镜，细细钻研一番，</w:t>
      </w:r>
      <w:r>
        <w:rPr>
          <w:lang w:eastAsia="zh-CN"/>
        </w:rPr>
        <w:t>“</w:t>
      </w:r>
      <w:r>
        <w:rPr>
          <w:lang w:eastAsia="zh-CN"/>
        </w:rPr>
        <w:t>不错不错，就是它吧。</w:t>
      </w:r>
      <w:r>
        <w:t>”</w:t>
      </w:r>
      <w:proofErr w:type="spellStart"/>
      <w:r>
        <w:t>掏出支票簿</w:t>
      </w:r>
      <w:proofErr w:type="spellEnd"/>
      <w:r>
        <w:t>。</w:t>
      </w:r>
    </w:p>
    <w:p w14:paraId="66477E56" w14:textId="77777777" w:rsidR="003836FA" w:rsidRDefault="00000000">
      <w:pPr>
        <w:ind w:firstLine="560"/>
        <w:rPr>
          <w:lang w:eastAsia="zh-CN"/>
        </w:rPr>
      </w:pPr>
      <w:r>
        <w:rPr>
          <w:lang w:eastAsia="zh-CN"/>
        </w:rPr>
        <w:t>承欢有点忸怩，</w:t>
      </w:r>
      <w:r>
        <w:rPr>
          <w:lang w:eastAsia="zh-CN"/>
        </w:rPr>
        <w:t>“</w:t>
      </w:r>
      <w:r>
        <w:rPr>
          <w:lang w:eastAsia="zh-CN"/>
        </w:rPr>
        <w:t>这不大好吧？</w:t>
      </w:r>
      <w:r>
        <w:rPr>
          <w:lang w:eastAsia="zh-CN"/>
        </w:rPr>
        <w:t>”</w:t>
      </w:r>
    </w:p>
    <w:p w14:paraId="5FC69CDB" w14:textId="77777777" w:rsidR="003836FA" w:rsidRDefault="00000000">
      <w:pPr>
        <w:ind w:firstLine="560"/>
        <w:rPr>
          <w:lang w:eastAsia="zh-CN"/>
        </w:rPr>
      </w:pPr>
      <w:r>
        <w:rPr>
          <w:lang w:eastAsia="zh-CN"/>
        </w:rPr>
        <w:t>“</w:t>
      </w:r>
      <w:r>
        <w:rPr>
          <w:lang w:eastAsia="zh-CN"/>
        </w:rPr>
        <w:t>将来可以传子传孙。</w:t>
      </w:r>
      <w:r>
        <w:rPr>
          <w:lang w:eastAsia="zh-CN"/>
        </w:rPr>
        <w:t>”</w:t>
      </w:r>
    </w:p>
    <w:p w14:paraId="617C61D0" w14:textId="77777777" w:rsidR="003836FA" w:rsidRDefault="00000000">
      <w:pPr>
        <w:ind w:firstLine="560"/>
      </w:pPr>
      <w:r>
        <w:t>“</w:t>
      </w:r>
      <w:proofErr w:type="spellStart"/>
      <w:r>
        <w:t>完全失却预算</w:t>
      </w:r>
      <w:proofErr w:type="spellEnd"/>
      <w:r>
        <w:t>。</w:t>
      </w:r>
      <w:r>
        <w:t>”</w:t>
      </w:r>
    </w:p>
    <w:p w14:paraId="7BC143BF" w14:textId="77777777" w:rsidR="003836FA" w:rsidRDefault="00000000">
      <w:pPr>
        <w:ind w:firstLine="560"/>
        <w:rPr>
          <w:lang w:eastAsia="zh-CN"/>
        </w:rPr>
      </w:pPr>
      <w:r>
        <w:rPr>
          <w:lang w:eastAsia="zh-CN"/>
        </w:rPr>
        <w:t>“</w:t>
      </w:r>
      <w:r>
        <w:rPr>
          <w:lang w:eastAsia="zh-CN"/>
        </w:rPr>
        <w:t>家父心中一早有数，有笔救急款子存在我处。</w:t>
      </w:r>
      <w:r>
        <w:rPr>
          <w:lang w:eastAsia="zh-CN"/>
        </w:rPr>
        <w:t>”</w:t>
      </w:r>
    </w:p>
    <w:p w14:paraId="4050F8C3" w14:textId="77777777" w:rsidR="003836FA" w:rsidRDefault="00000000">
      <w:pPr>
        <w:ind w:firstLine="560"/>
        <w:rPr>
          <w:lang w:eastAsia="zh-CN"/>
        </w:rPr>
      </w:pPr>
      <w:r>
        <w:rPr>
          <w:lang w:eastAsia="zh-CN"/>
        </w:rPr>
        <w:t>“</w:t>
      </w:r>
      <w:r>
        <w:rPr>
          <w:lang w:eastAsia="zh-CN"/>
        </w:rPr>
        <w:t>我们再考虑考虑。</w:t>
      </w:r>
      <w:r>
        <w:rPr>
          <w:lang w:eastAsia="zh-CN"/>
        </w:rPr>
        <w:t>”</w:t>
      </w:r>
    </w:p>
    <w:p w14:paraId="7D642CC6" w14:textId="77777777" w:rsidR="003836FA" w:rsidRDefault="00000000">
      <w:pPr>
        <w:ind w:firstLine="560"/>
      </w:pPr>
      <w:r>
        <w:rPr>
          <w:lang w:eastAsia="zh-CN"/>
        </w:rPr>
        <w:t>辛家亮摊摊手，</w:t>
      </w:r>
      <w:r>
        <w:rPr>
          <w:lang w:eastAsia="zh-CN"/>
        </w:rPr>
        <w:t>“</w:t>
      </w:r>
      <w:r>
        <w:rPr>
          <w:lang w:eastAsia="zh-CN"/>
        </w:rPr>
        <w:t>何用再想。</w:t>
      </w:r>
      <w:r>
        <w:t>”</w:t>
      </w:r>
    </w:p>
    <w:p w14:paraId="0716A344" w14:textId="77777777" w:rsidR="003836FA" w:rsidRDefault="00000000">
      <w:pPr>
        <w:ind w:firstLine="560"/>
        <w:rPr>
          <w:lang w:eastAsia="zh-CN"/>
        </w:rPr>
      </w:pPr>
      <w:r>
        <w:rPr>
          <w:lang w:eastAsia="zh-CN"/>
        </w:rPr>
        <w:t>立刻大笔一挥，签出支票。</w:t>
      </w:r>
    </w:p>
    <w:p w14:paraId="0A821A95" w14:textId="77777777" w:rsidR="003836FA" w:rsidRDefault="00000000">
      <w:pPr>
        <w:ind w:firstLine="560"/>
        <w:rPr>
          <w:lang w:eastAsia="zh-CN"/>
        </w:rPr>
      </w:pPr>
      <w:r>
        <w:rPr>
          <w:lang w:eastAsia="zh-CN"/>
        </w:rPr>
        <w:t>承欢知道辛家亮的脾气，这可能也是他全部积蓄，绝不吝啬。</w:t>
      </w:r>
    </w:p>
    <w:p w14:paraId="3C42866B" w14:textId="77777777" w:rsidR="003836FA" w:rsidRDefault="00000000">
      <w:pPr>
        <w:ind w:firstLine="560"/>
        <w:rPr>
          <w:lang w:eastAsia="zh-CN"/>
        </w:rPr>
      </w:pPr>
      <w:r>
        <w:rPr>
          <w:lang w:eastAsia="zh-CN"/>
        </w:rPr>
        <w:t>承欢也不打算再次推辞，忽然之间她也生了母亲般的悲凉心态：这可能也是她一生中最骄矜的一刻，过了这个阶段，还有什么讨价还价的能力。</w:t>
      </w:r>
    </w:p>
    <w:p w14:paraId="5F2B8ADD" w14:textId="77777777" w:rsidR="003836FA" w:rsidRDefault="00000000">
      <w:pPr>
        <w:ind w:firstLine="560"/>
        <w:rPr>
          <w:lang w:eastAsia="zh-CN"/>
        </w:rPr>
      </w:pPr>
      <w:r>
        <w:rPr>
          <w:lang w:eastAsia="zh-CN"/>
        </w:rPr>
        <w:t>辛家亮要对她好，何用苦苦推辞。</w:t>
      </w:r>
    </w:p>
    <w:p w14:paraId="247B31E1" w14:textId="77777777" w:rsidR="003836FA" w:rsidRDefault="00000000">
      <w:pPr>
        <w:ind w:firstLine="560"/>
        <w:rPr>
          <w:lang w:eastAsia="zh-CN"/>
        </w:rPr>
      </w:pPr>
      <w:r>
        <w:rPr>
          <w:lang w:eastAsia="zh-CN"/>
        </w:rPr>
        <w:lastRenderedPageBreak/>
        <w:t>承欢点点头，与未婚夫走出珠宝店。</w:t>
      </w:r>
    </w:p>
    <w:p w14:paraId="2535464D" w14:textId="77777777" w:rsidR="003836FA" w:rsidRDefault="00000000">
      <w:pPr>
        <w:ind w:firstLine="560"/>
        <w:rPr>
          <w:lang w:eastAsia="zh-CN"/>
        </w:rPr>
      </w:pPr>
      <w:r>
        <w:rPr>
          <w:lang w:eastAsia="zh-CN"/>
        </w:rPr>
        <w:t>辛家亮似笑非笑看着她，</w:t>
      </w:r>
      <w:r>
        <w:rPr>
          <w:lang w:eastAsia="zh-CN"/>
        </w:rPr>
        <w:t>“</w:t>
      </w:r>
      <w:r>
        <w:rPr>
          <w:lang w:eastAsia="zh-CN"/>
        </w:rPr>
        <w:t>还有什么枝节？</w:t>
      </w:r>
      <w:r>
        <w:rPr>
          <w:lang w:eastAsia="zh-CN"/>
        </w:rPr>
        <w:t>”</w:t>
      </w:r>
    </w:p>
    <w:p w14:paraId="07D6CF58" w14:textId="77777777" w:rsidR="003836FA" w:rsidRDefault="00000000">
      <w:pPr>
        <w:ind w:firstLine="560"/>
        <w:rPr>
          <w:lang w:eastAsia="zh-CN"/>
        </w:rPr>
      </w:pPr>
      <w:r>
        <w:rPr>
          <w:lang w:eastAsia="zh-CN"/>
        </w:rPr>
        <w:t>承欢问：</w:t>
      </w:r>
      <w:r>
        <w:rPr>
          <w:lang w:eastAsia="zh-CN"/>
        </w:rPr>
        <w:t>“</w:t>
      </w:r>
      <w:r>
        <w:rPr>
          <w:lang w:eastAsia="zh-CN"/>
        </w:rPr>
        <w:t>你父母对喜筵的看法如何？</w:t>
      </w:r>
      <w:r>
        <w:rPr>
          <w:lang w:eastAsia="zh-CN"/>
        </w:rPr>
        <w:t>”</w:t>
      </w:r>
    </w:p>
    <w:p w14:paraId="56DD0E80" w14:textId="77777777" w:rsidR="003836FA" w:rsidRDefault="00000000">
      <w:pPr>
        <w:ind w:firstLine="560"/>
      </w:pPr>
      <w:r>
        <w:rPr>
          <w:lang w:eastAsia="zh-CN"/>
        </w:rPr>
        <w:t>辛家亮闻言变色，</w:t>
      </w:r>
      <w:r>
        <w:rPr>
          <w:lang w:eastAsia="zh-CN"/>
        </w:rPr>
        <w:t>“</w:t>
      </w:r>
      <w:r>
        <w:rPr>
          <w:lang w:eastAsia="zh-CN"/>
        </w:rPr>
        <w:t>你知道我一向不理他人观点。</w:t>
      </w:r>
      <w:r>
        <w:t>”</w:t>
      </w:r>
    </w:p>
    <w:p w14:paraId="798232CB" w14:textId="77777777" w:rsidR="003836FA" w:rsidRDefault="00000000">
      <w:pPr>
        <w:ind w:firstLine="560"/>
        <w:rPr>
          <w:lang w:eastAsia="zh-CN"/>
        </w:rPr>
      </w:pPr>
      <w:r>
        <w:rPr>
          <w:lang w:eastAsia="zh-CN"/>
        </w:rPr>
        <w:t>“</w:t>
      </w:r>
      <w:r>
        <w:rPr>
          <w:lang w:eastAsia="zh-CN"/>
        </w:rPr>
        <w:t>可是</w:t>
      </w:r>
      <w:r>
        <w:rPr>
          <w:lang w:eastAsia="zh-CN"/>
        </w:rPr>
        <w:t>……”</w:t>
      </w:r>
    </w:p>
    <w:p w14:paraId="12E37DF9" w14:textId="77777777" w:rsidR="003836FA" w:rsidRDefault="00000000">
      <w:pPr>
        <w:ind w:firstLine="560"/>
      </w:pPr>
      <w:r>
        <w:rPr>
          <w:lang w:eastAsia="zh-CN"/>
        </w:rPr>
        <w:t>辛家亮完全收敛了笑容，</w:t>
      </w:r>
      <w:r>
        <w:rPr>
          <w:lang w:eastAsia="zh-CN"/>
        </w:rPr>
        <w:t>“</w:t>
      </w:r>
      <w:r>
        <w:rPr>
          <w:lang w:eastAsia="zh-CN"/>
        </w:rPr>
        <w:t>承欢，你知道我最反对请客吃饭，这件事我们一早谈妥，不用再讲，承欢，我盼望你立场坚定，切莫迎风摆柳。</w:t>
      </w:r>
      <w:r>
        <w:t>”</w:t>
      </w:r>
    </w:p>
    <w:p w14:paraId="3C648669" w14:textId="77777777" w:rsidR="003836FA" w:rsidRDefault="00000000">
      <w:pPr>
        <w:ind w:firstLine="560"/>
        <w:rPr>
          <w:lang w:eastAsia="zh-CN"/>
        </w:rPr>
      </w:pPr>
      <w:r>
        <w:rPr>
          <w:lang w:eastAsia="zh-CN"/>
        </w:rPr>
        <w:t>承欢张开嘴，又合拢。</w:t>
      </w:r>
    </w:p>
    <w:p w14:paraId="77853286" w14:textId="77777777" w:rsidR="003836FA" w:rsidRDefault="00000000">
      <w:pPr>
        <w:ind w:firstLine="560"/>
        <w:rPr>
          <w:lang w:eastAsia="zh-CN"/>
        </w:rPr>
      </w:pPr>
      <w:r>
        <w:rPr>
          <w:lang w:eastAsia="zh-CN"/>
        </w:rPr>
        <w:t>“</w:t>
      </w:r>
      <w:r>
        <w:rPr>
          <w:lang w:eastAsia="zh-CN"/>
        </w:rPr>
        <w:t>照原定计划，我们到伦敦，我们注册结婚，我们回来，同意？</w:t>
      </w:r>
      <w:r>
        <w:rPr>
          <w:lang w:eastAsia="zh-CN"/>
        </w:rPr>
        <w:t>”</w:t>
      </w:r>
    </w:p>
    <w:p w14:paraId="4BF02A5A" w14:textId="77777777" w:rsidR="003836FA" w:rsidRDefault="00000000">
      <w:pPr>
        <w:ind w:firstLine="560"/>
        <w:rPr>
          <w:lang w:eastAsia="zh-CN"/>
        </w:rPr>
      </w:pPr>
      <w:r>
        <w:rPr>
          <w:lang w:eastAsia="zh-CN"/>
        </w:rPr>
        <w:t>承欢不语。</w:t>
      </w:r>
    </w:p>
    <w:p w14:paraId="57959948" w14:textId="77777777" w:rsidR="003836FA" w:rsidRDefault="00000000">
      <w:pPr>
        <w:ind w:firstLine="560"/>
        <w:rPr>
          <w:lang w:eastAsia="zh-CN"/>
        </w:rPr>
      </w:pPr>
      <w:r>
        <w:rPr>
          <w:lang w:eastAsia="zh-CN"/>
        </w:rPr>
        <w:t>辛家亮恨恶婚筵如一些人恨恶赌博以及一些人恨恶迟到一样。</w:t>
      </w:r>
    </w:p>
    <w:p w14:paraId="21265026" w14:textId="77777777" w:rsidR="003836FA" w:rsidRDefault="00000000">
      <w:pPr>
        <w:ind w:firstLine="560"/>
        <w:rPr>
          <w:lang w:eastAsia="zh-CN"/>
        </w:rPr>
      </w:pPr>
      <w:r>
        <w:rPr>
          <w:lang w:eastAsia="zh-CN"/>
        </w:rPr>
        <w:t>每个人心底里都有最讨厌的一件事，辛家亮从不参加婚礼，坚持这种场合一点智慧也无。</w:t>
      </w:r>
    </w:p>
    <w:p w14:paraId="55DD9859" w14:textId="77777777" w:rsidR="003836FA" w:rsidRDefault="00000000">
      <w:pPr>
        <w:ind w:firstLine="560"/>
        <w:rPr>
          <w:lang w:eastAsia="zh-CN"/>
        </w:rPr>
      </w:pPr>
      <w:r>
        <w:rPr>
          <w:lang w:eastAsia="zh-CN"/>
        </w:rPr>
        <w:t>看样子他无意妥协。</w:t>
      </w:r>
    </w:p>
    <w:p w14:paraId="312A604E" w14:textId="77777777" w:rsidR="003836FA" w:rsidRDefault="00000000">
      <w:pPr>
        <w:ind w:firstLine="560"/>
        <w:rPr>
          <w:lang w:eastAsia="zh-CN"/>
        </w:rPr>
      </w:pPr>
      <w:r>
        <w:rPr>
          <w:lang w:eastAsia="zh-CN"/>
        </w:rPr>
        <w:t>并且，即使承欢令他委屈，未来数十年间他心中有个疙瘩，也是不值。</w:t>
      </w:r>
    </w:p>
    <w:p w14:paraId="41BD5F3C" w14:textId="77777777" w:rsidR="003836FA" w:rsidRDefault="00000000">
      <w:pPr>
        <w:ind w:firstLine="560"/>
        <w:rPr>
          <w:lang w:eastAsia="zh-CN"/>
        </w:rPr>
      </w:pPr>
      <w:r>
        <w:rPr>
          <w:lang w:eastAsia="zh-CN"/>
        </w:rPr>
        <w:t>未来数十年。</w:t>
      </w:r>
    </w:p>
    <w:p w14:paraId="18FB64E7" w14:textId="77777777" w:rsidR="003836FA" w:rsidRDefault="00000000">
      <w:pPr>
        <w:ind w:firstLine="560"/>
        <w:rPr>
          <w:lang w:eastAsia="zh-CN"/>
        </w:rPr>
      </w:pPr>
      <w:r>
        <w:rPr>
          <w:lang w:eastAsia="zh-CN"/>
        </w:rPr>
        <w:t>多么可怕。</w:t>
      </w:r>
    </w:p>
    <w:p w14:paraId="7F5ABF2A" w14:textId="77777777" w:rsidR="003836FA" w:rsidRDefault="00000000">
      <w:pPr>
        <w:ind w:firstLine="560"/>
        <w:rPr>
          <w:lang w:eastAsia="zh-CN"/>
        </w:rPr>
      </w:pPr>
      <w:r>
        <w:rPr>
          <w:lang w:eastAsia="zh-CN"/>
        </w:rPr>
        <w:t>承欢忽然有种天老地荒的感觉。</w:t>
      </w:r>
    </w:p>
    <w:p w14:paraId="5764B8E0" w14:textId="77777777" w:rsidR="003836FA" w:rsidRDefault="00000000">
      <w:pPr>
        <w:ind w:firstLine="560"/>
      </w:pPr>
      <w:r>
        <w:rPr>
          <w:lang w:eastAsia="zh-CN"/>
        </w:rPr>
        <w:t>这时辛家亮咳嗽一声，</w:t>
      </w:r>
      <w:r>
        <w:rPr>
          <w:lang w:eastAsia="zh-CN"/>
        </w:rPr>
        <w:t>“</w:t>
      </w:r>
      <w:r>
        <w:rPr>
          <w:lang w:eastAsia="zh-CN"/>
        </w:rPr>
        <w:t>生活将起突变，我知道你承受一定的冲击与压力。</w:t>
      </w:r>
      <w:r>
        <w:t>”</w:t>
      </w:r>
    </w:p>
    <w:p w14:paraId="4E1544B6" w14:textId="77777777" w:rsidR="003836FA" w:rsidRDefault="00000000">
      <w:pPr>
        <w:ind w:firstLine="560"/>
      </w:pPr>
      <w:r>
        <w:rPr>
          <w:lang w:eastAsia="zh-CN"/>
        </w:rPr>
        <w:t>承欢看着他，</w:t>
      </w:r>
      <w:r>
        <w:rPr>
          <w:lang w:eastAsia="zh-CN"/>
        </w:rPr>
        <w:t>“</w:t>
      </w:r>
      <w:r>
        <w:rPr>
          <w:lang w:eastAsia="zh-CN"/>
        </w:rPr>
        <w:t>你何尝不是。</w:t>
      </w:r>
      <w:r>
        <w:t>”</w:t>
      </w:r>
    </w:p>
    <w:p w14:paraId="20F9E411" w14:textId="77777777" w:rsidR="003836FA" w:rsidRDefault="00000000">
      <w:pPr>
        <w:ind w:firstLine="560"/>
      </w:pPr>
      <w:r>
        <w:rPr>
          <w:lang w:eastAsia="zh-CN"/>
        </w:rPr>
        <w:t>“</w:t>
      </w:r>
      <w:r>
        <w:rPr>
          <w:lang w:eastAsia="zh-CN"/>
        </w:rPr>
        <w:t>所以，我们要额外小心，莫在仓猝间说出会令对方难堪的话来。</w:t>
      </w:r>
      <w:r>
        <w:t>”</w:t>
      </w:r>
    </w:p>
    <w:p w14:paraId="2DAF33DF" w14:textId="77777777" w:rsidR="003836FA" w:rsidRDefault="00000000">
      <w:pPr>
        <w:ind w:firstLine="560"/>
      </w:pPr>
      <w:r>
        <w:lastRenderedPageBreak/>
        <w:t>“</w:t>
      </w:r>
      <w:r>
        <w:t>是。</w:t>
      </w:r>
      <w:r>
        <w:t>”</w:t>
      </w:r>
    </w:p>
    <w:p w14:paraId="3565C7BB" w14:textId="77777777" w:rsidR="003836FA" w:rsidRDefault="00000000">
      <w:pPr>
        <w:ind w:firstLine="560"/>
      </w:pPr>
      <w:r>
        <w:rPr>
          <w:lang w:eastAsia="zh-CN"/>
        </w:rPr>
        <w:t>“</w:t>
      </w:r>
      <w:r>
        <w:rPr>
          <w:lang w:eastAsia="zh-CN"/>
        </w:rPr>
        <w:t>是我俩结婚，别人意见不必理会。</w:t>
      </w:r>
      <w:r>
        <w:t>”</w:t>
      </w:r>
    </w:p>
    <w:p w14:paraId="1CAC22FC" w14:textId="77777777" w:rsidR="003836FA" w:rsidRDefault="00000000">
      <w:pPr>
        <w:ind w:firstLine="560"/>
      </w:pPr>
      <w:r>
        <w:t>“</w:t>
      </w:r>
      <w:r>
        <w:t>是。</w:t>
      </w:r>
      <w:r>
        <w:t>”</w:t>
      </w:r>
    </w:p>
    <w:p w14:paraId="12C6CD0E" w14:textId="77777777" w:rsidR="003836FA" w:rsidRDefault="00000000">
      <w:pPr>
        <w:ind w:firstLine="560"/>
      </w:pPr>
      <w:r>
        <w:rPr>
          <w:lang w:eastAsia="zh-CN"/>
        </w:rPr>
        <w:t>辛家亮满意了，</w:t>
      </w:r>
      <w:r>
        <w:rPr>
          <w:lang w:eastAsia="zh-CN"/>
        </w:rPr>
        <w:t>“</w:t>
      </w:r>
      <w:r>
        <w:rPr>
          <w:lang w:eastAsia="zh-CN"/>
        </w:rPr>
        <w:t>在人类语言中，数这个字最动听。</w:t>
      </w:r>
      <w:r>
        <w:t>”</w:t>
      </w:r>
    </w:p>
    <w:p w14:paraId="6FB54BB4" w14:textId="77777777" w:rsidR="003836FA" w:rsidRDefault="00000000">
      <w:pPr>
        <w:ind w:firstLine="560"/>
        <w:rPr>
          <w:lang w:eastAsia="zh-CN"/>
        </w:rPr>
      </w:pPr>
      <w:r>
        <w:rPr>
          <w:lang w:eastAsia="zh-CN"/>
        </w:rPr>
        <w:t>尤其由伴侣说出来。</w:t>
      </w:r>
    </w:p>
    <w:p w14:paraId="19262C62" w14:textId="77777777" w:rsidR="003836FA" w:rsidRDefault="00000000">
      <w:pPr>
        <w:ind w:firstLine="560"/>
        <w:rPr>
          <w:lang w:eastAsia="zh-CN"/>
        </w:rPr>
      </w:pPr>
      <w:r>
        <w:rPr>
          <w:lang w:eastAsia="zh-CN"/>
        </w:rPr>
        <w:t>承欢傍晚到毛毛家去聊天。</w:t>
      </w:r>
    </w:p>
    <w:p w14:paraId="688165F8" w14:textId="77777777" w:rsidR="003836FA" w:rsidRDefault="00000000">
      <w:pPr>
        <w:ind w:firstLine="560"/>
      </w:pPr>
      <w:r>
        <w:rPr>
          <w:lang w:eastAsia="zh-CN"/>
        </w:rPr>
        <w:t>她捧出一大叠新娘杂志，</w:t>
      </w:r>
      <w:r>
        <w:rPr>
          <w:lang w:eastAsia="zh-CN"/>
        </w:rPr>
        <w:t>“</w:t>
      </w:r>
      <w:r>
        <w:rPr>
          <w:lang w:eastAsia="zh-CN"/>
        </w:rPr>
        <w:t>供你参考。</w:t>
      </w:r>
      <w:r>
        <w:t>”</w:t>
      </w:r>
    </w:p>
    <w:p w14:paraId="4731C80A" w14:textId="77777777" w:rsidR="003836FA" w:rsidRDefault="00000000">
      <w:pPr>
        <w:ind w:firstLine="560"/>
      </w:pPr>
      <w:r>
        <w:t>“</w:t>
      </w:r>
      <w:proofErr w:type="spellStart"/>
      <w:r>
        <w:t>我不穿礼服</w:t>
      </w:r>
      <w:proofErr w:type="spellEnd"/>
      <w:r>
        <w:t>。</w:t>
      </w:r>
      <w:r>
        <w:t>”</w:t>
      </w:r>
    </w:p>
    <w:p w14:paraId="5BD40584" w14:textId="77777777" w:rsidR="003836FA" w:rsidRDefault="00000000">
      <w:pPr>
        <w:ind w:firstLine="560"/>
      </w:pPr>
      <w:r>
        <w:rPr>
          <w:lang w:eastAsia="zh-CN"/>
        </w:rPr>
        <w:t>毛咏欣看她一眼，</w:t>
      </w:r>
      <w:r>
        <w:rPr>
          <w:lang w:eastAsia="zh-CN"/>
        </w:rPr>
        <w:t>“</w:t>
      </w:r>
      <w:r>
        <w:rPr>
          <w:lang w:eastAsia="zh-CN"/>
        </w:rPr>
        <w:t>太潇洒的后果往往是懊悔。</w:t>
      </w:r>
      <w:r>
        <w:t>”</w:t>
      </w:r>
    </w:p>
    <w:p w14:paraId="6FE489A5" w14:textId="77777777" w:rsidR="003836FA" w:rsidRDefault="00000000">
      <w:pPr>
        <w:ind w:firstLine="560"/>
        <w:rPr>
          <w:lang w:eastAsia="zh-CN"/>
        </w:rPr>
      </w:pPr>
      <w:r>
        <w:rPr>
          <w:lang w:eastAsia="zh-CN"/>
        </w:rPr>
        <w:t>承欢沉默。</w:t>
      </w:r>
    </w:p>
    <w:p w14:paraId="2D815FFA" w14:textId="77777777" w:rsidR="003836FA" w:rsidRDefault="00000000">
      <w:pPr>
        <w:ind w:firstLine="560"/>
      </w:pPr>
      <w:r>
        <w:rPr>
          <w:lang w:eastAsia="zh-CN"/>
        </w:rPr>
        <w:t>“</w:t>
      </w:r>
      <w:r>
        <w:rPr>
          <w:lang w:eastAsia="zh-CN"/>
        </w:rPr>
        <w:t>我陪你去拍照，我认得朋友的朋友的朋友认识杨凡，他会把你照得如天仙一样。</w:t>
      </w:r>
      <w:r>
        <w:t>”</w:t>
      </w:r>
    </w:p>
    <w:p w14:paraId="574BB5FD" w14:textId="77777777" w:rsidR="003836FA" w:rsidRDefault="00000000">
      <w:pPr>
        <w:ind w:firstLine="560"/>
        <w:rPr>
          <w:lang w:eastAsia="zh-CN"/>
        </w:rPr>
      </w:pPr>
      <w:r>
        <w:rPr>
          <w:lang w:eastAsia="zh-CN"/>
        </w:rPr>
        <w:t>承欢十分心动。</w:t>
      </w:r>
    </w:p>
    <w:p w14:paraId="0E917F48" w14:textId="77777777" w:rsidR="003836FA" w:rsidRDefault="00000000">
      <w:pPr>
        <w:ind w:firstLine="560"/>
      </w:pPr>
      <w:r>
        <w:rPr>
          <w:lang w:eastAsia="zh-CN"/>
        </w:rPr>
        <w:t>“</w:t>
      </w:r>
      <w:r>
        <w:rPr>
          <w:lang w:eastAsia="zh-CN"/>
        </w:rPr>
        <w:t>留着三十年后看很有意思。</w:t>
      </w:r>
      <w:r>
        <w:t>”</w:t>
      </w:r>
    </w:p>
    <w:p w14:paraId="7ECCB4DC" w14:textId="77777777" w:rsidR="003836FA" w:rsidRDefault="00000000">
      <w:pPr>
        <w:ind w:firstLine="560"/>
        <w:rPr>
          <w:lang w:eastAsia="zh-CN"/>
        </w:rPr>
      </w:pPr>
      <w:r>
        <w:rPr>
          <w:lang w:eastAsia="zh-CN"/>
        </w:rPr>
        <w:t>承欢犹疑。</w:t>
      </w:r>
    </w:p>
    <w:p w14:paraId="0E43559C" w14:textId="77777777" w:rsidR="003836FA" w:rsidRDefault="00000000">
      <w:pPr>
        <w:ind w:firstLine="560"/>
      </w:pPr>
      <w:r>
        <w:rPr>
          <w:lang w:eastAsia="zh-CN"/>
        </w:rPr>
        <w:t>“</w:t>
      </w:r>
      <w:r>
        <w:rPr>
          <w:lang w:eastAsia="zh-CN"/>
        </w:rPr>
        <w:t>此事不必让男方知道。</w:t>
      </w:r>
      <w:r>
        <w:t>”</w:t>
      </w:r>
    </w:p>
    <w:p w14:paraId="4837F48C" w14:textId="77777777" w:rsidR="003836FA" w:rsidRDefault="00000000">
      <w:pPr>
        <w:ind w:firstLine="560"/>
        <w:rPr>
          <w:lang w:eastAsia="zh-CN"/>
        </w:rPr>
      </w:pPr>
      <w:r>
        <w:rPr>
          <w:lang w:eastAsia="zh-CN"/>
        </w:rPr>
        <w:t>结婚照中没有新郎？</w:t>
      </w:r>
    </w:p>
    <w:p w14:paraId="25AD8583" w14:textId="77777777" w:rsidR="003836FA" w:rsidRDefault="00000000">
      <w:pPr>
        <w:ind w:firstLine="560"/>
      </w:pPr>
      <w:r>
        <w:rPr>
          <w:lang w:eastAsia="zh-CN"/>
        </w:rPr>
        <w:t>毛咏欣接着说：</w:t>
      </w:r>
      <w:r>
        <w:rPr>
          <w:lang w:eastAsia="zh-CN"/>
        </w:rPr>
        <w:t>“</w:t>
      </w:r>
      <w:r>
        <w:rPr>
          <w:lang w:eastAsia="zh-CN"/>
        </w:rPr>
        <w:t>辛家亮这人真是奇怪，明知婚礼中只有一个主角，他统共是龙套，却意见多多。</w:t>
      </w:r>
      <w:r>
        <w:t>”</w:t>
      </w:r>
    </w:p>
    <w:p w14:paraId="0CE7C697" w14:textId="77777777" w:rsidR="003836FA" w:rsidRDefault="00000000">
      <w:pPr>
        <w:ind w:firstLine="560"/>
        <w:rPr>
          <w:lang w:eastAsia="zh-CN"/>
        </w:rPr>
      </w:pPr>
      <w:r>
        <w:rPr>
          <w:lang w:eastAsia="zh-CN"/>
        </w:rPr>
        <w:t>承欢笑了。</w:t>
      </w:r>
    </w:p>
    <w:p w14:paraId="32BA33B9" w14:textId="77777777" w:rsidR="003836FA" w:rsidRDefault="00000000">
      <w:pPr>
        <w:ind w:firstLine="560"/>
      </w:pPr>
      <w:r>
        <w:rPr>
          <w:lang w:eastAsia="zh-CN"/>
        </w:rPr>
        <w:t>毛咏欣把杂志翻到其中一页，</w:t>
      </w:r>
      <w:r>
        <w:rPr>
          <w:lang w:eastAsia="zh-CN"/>
        </w:rPr>
        <w:t>“</w:t>
      </w:r>
      <w:r>
        <w:rPr>
          <w:lang w:eastAsia="zh-CN"/>
        </w:rPr>
        <w:t>看，这套纯软纱无珠片保守式样清纯元比最适合你。</w:t>
      </w:r>
      <w:r>
        <w:t>”</w:t>
      </w:r>
    </w:p>
    <w:p w14:paraId="2C5F01C5" w14:textId="77777777" w:rsidR="003836FA" w:rsidRDefault="00000000">
      <w:pPr>
        <w:ind w:firstLine="560"/>
      </w:pPr>
      <w:r>
        <w:rPr>
          <w:lang w:eastAsia="zh-CN"/>
        </w:rPr>
        <w:t>承欢忍不住说：</w:t>
      </w:r>
      <w:r>
        <w:rPr>
          <w:lang w:eastAsia="zh-CN"/>
        </w:rPr>
        <w:t>“</w:t>
      </w:r>
      <w:r>
        <w:rPr>
          <w:lang w:eastAsia="zh-CN"/>
        </w:rPr>
        <w:t>毛毛，缘何如此热心？旁的事上你从不加插意见。</w:t>
      </w:r>
      <w:r>
        <w:t>”</w:t>
      </w:r>
    </w:p>
    <w:p w14:paraId="53D3B9EF" w14:textId="77777777" w:rsidR="003836FA" w:rsidRDefault="00000000">
      <w:pPr>
        <w:ind w:firstLine="560"/>
      </w:pPr>
      <w:r>
        <w:rPr>
          <w:lang w:eastAsia="zh-CN"/>
        </w:rPr>
        <w:lastRenderedPageBreak/>
        <w:t>她放下杂志长叹一声，</w:t>
      </w:r>
      <w:r>
        <w:rPr>
          <w:lang w:eastAsia="zh-CN"/>
        </w:rPr>
        <w:t>“</w:t>
      </w:r>
      <w:r>
        <w:rPr>
          <w:lang w:eastAsia="zh-CN"/>
        </w:rPr>
        <w:t>因为我知道自己永远不会结婚。</w:t>
      </w:r>
      <w:r>
        <w:t>”</w:t>
      </w:r>
    </w:p>
    <w:p w14:paraId="7C90D7B8" w14:textId="77777777" w:rsidR="003836FA" w:rsidRDefault="00000000">
      <w:pPr>
        <w:ind w:firstLine="560"/>
        <w:rPr>
          <w:lang w:eastAsia="zh-CN"/>
        </w:rPr>
      </w:pPr>
      <w:r>
        <w:rPr>
          <w:lang w:eastAsia="zh-CN"/>
        </w:rPr>
        <w:t>“</w:t>
      </w:r>
      <w:r>
        <w:rPr>
          <w:lang w:eastAsia="zh-CN"/>
        </w:rPr>
        <w:t>胡说，怎么可以做此预言！</w:t>
      </w:r>
      <w:r>
        <w:rPr>
          <w:lang w:eastAsia="zh-CN"/>
        </w:rPr>
        <w:t>”</w:t>
      </w:r>
    </w:p>
    <w:p w14:paraId="5BB09C23" w14:textId="77777777" w:rsidR="003836FA" w:rsidRDefault="00000000">
      <w:pPr>
        <w:ind w:firstLine="560"/>
        <w:rPr>
          <w:lang w:eastAsia="zh-CN"/>
        </w:rPr>
      </w:pPr>
      <w:r>
        <w:rPr>
          <w:lang w:eastAsia="zh-CN"/>
        </w:rPr>
        <w:t>“</w:t>
      </w:r>
      <w:r>
        <w:rPr>
          <w:lang w:eastAsia="zh-CN"/>
        </w:rPr>
        <w:t>真的，一个人要有自知之明，知彼知己，方能百战百胜，我相当肯定我不会结婚，所以希望好友有一个完整婚礼。</w:t>
      </w:r>
      <w:r>
        <w:rPr>
          <w:lang w:eastAsia="zh-CN"/>
        </w:rPr>
        <w:t>”</w:t>
      </w:r>
    </w:p>
    <w:p w14:paraId="2162D2F1" w14:textId="77777777" w:rsidR="003836FA" w:rsidRDefault="00000000">
      <w:pPr>
        <w:ind w:firstLine="560"/>
        <w:rPr>
          <w:lang w:eastAsia="zh-CN"/>
        </w:rPr>
      </w:pPr>
      <w:r>
        <w:rPr>
          <w:lang w:eastAsia="zh-CN"/>
        </w:rPr>
        <w:t>“</w:t>
      </w:r>
      <w:r>
        <w:rPr>
          <w:lang w:eastAsia="zh-CN"/>
        </w:rPr>
        <w:t>你一定会结婚。</w:t>
      </w:r>
      <w:r>
        <w:rPr>
          <w:lang w:eastAsia="zh-CN"/>
        </w:rPr>
        <w:t>”</w:t>
      </w:r>
    </w:p>
    <w:p w14:paraId="6743346D" w14:textId="77777777" w:rsidR="003836FA" w:rsidRDefault="00000000">
      <w:pPr>
        <w:ind w:firstLine="560"/>
        <w:rPr>
          <w:lang w:eastAsia="zh-CN"/>
        </w:rPr>
      </w:pPr>
      <w:r>
        <w:rPr>
          <w:lang w:eastAsia="zh-CN"/>
        </w:rPr>
        <w:t>“</w:t>
      </w:r>
      <w:r>
        <w:rPr>
          <w:lang w:eastAsia="zh-CN"/>
        </w:rPr>
        <w:t>不，我没有勇气。</w:t>
      </w:r>
      <w:r>
        <w:rPr>
          <w:lang w:eastAsia="zh-CN"/>
        </w:rPr>
        <w:t>”</w:t>
      </w:r>
    </w:p>
    <w:p w14:paraId="183F2160" w14:textId="77777777" w:rsidR="003836FA" w:rsidRDefault="00000000">
      <w:pPr>
        <w:ind w:firstLine="560"/>
      </w:pPr>
      <w:r>
        <w:t>“</w:t>
      </w:r>
      <w:proofErr w:type="spellStart"/>
      <w:r>
        <w:t>届时会有</w:t>
      </w:r>
      <w:proofErr w:type="spellEnd"/>
      <w:r>
        <w:t>。</w:t>
      </w:r>
      <w:r>
        <w:t>”</w:t>
      </w:r>
    </w:p>
    <w:p w14:paraId="48F0294E" w14:textId="77777777" w:rsidR="003836FA" w:rsidRDefault="00000000">
      <w:pPr>
        <w:ind w:firstLine="560"/>
      </w:pPr>
      <w:r>
        <w:rPr>
          <w:lang w:eastAsia="zh-CN"/>
        </w:rPr>
        <w:t>“</w:t>
      </w:r>
      <w:r>
        <w:rPr>
          <w:lang w:eastAsia="zh-CN"/>
        </w:rPr>
        <w:t>不，我亦无此爱心，试想想，一个家千头万绪，我怎会耐烦数十年如一日点算卫生纸存货。</w:t>
      </w:r>
      <w:r>
        <w:t>”</w:t>
      </w:r>
    </w:p>
    <w:p w14:paraId="406D6F7A" w14:textId="77777777" w:rsidR="003836FA" w:rsidRDefault="00000000">
      <w:pPr>
        <w:ind w:firstLine="560"/>
      </w:pPr>
      <w:r>
        <w:rPr>
          <w:lang w:eastAsia="zh-CN"/>
        </w:rPr>
        <w:t>“</w:t>
      </w:r>
      <w:r>
        <w:rPr>
          <w:lang w:eastAsia="zh-CN"/>
        </w:rPr>
        <w:t>你若爱他，你不会觉得烦。</w:t>
      </w:r>
      <w:r>
        <w:t>”</w:t>
      </w:r>
    </w:p>
    <w:p w14:paraId="415A6281" w14:textId="77777777" w:rsidR="003836FA" w:rsidRDefault="00000000">
      <w:pPr>
        <w:ind w:firstLine="560"/>
      </w:pPr>
      <w:r>
        <w:rPr>
          <w:lang w:eastAsia="zh-CN"/>
        </w:rPr>
        <w:t>“</w:t>
      </w:r>
      <w:r>
        <w:rPr>
          <w:lang w:eastAsia="zh-CN"/>
        </w:rPr>
        <w:t>不，承欢，你对爱的感觉与我完全不同，你的爱是温暖家庭，体贴丈夫，听话孩儿。</w:t>
      </w:r>
      <w:r>
        <w:t>”</w:t>
      </w:r>
    </w:p>
    <w:p w14:paraId="4381B7C5" w14:textId="77777777" w:rsidR="003836FA" w:rsidRDefault="00000000">
      <w:pPr>
        <w:ind w:firstLine="560"/>
        <w:rPr>
          <w:lang w:eastAsia="zh-CN"/>
        </w:rPr>
      </w:pPr>
      <w:r>
        <w:rPr>
          <w:lang w:eastAsia="zh-CN"/>
        </w:rPr>
        <w:t>承欢大纳罕，</w:t>
      </w:r>
      <w:r>
        <w:rPr>
          <w:lang w:eastAsia="zh-CN"/>
        </w:rPr>
        <w:t>“</w:t>
      </w:r>
      <w:r>
        <w:rPr>
          <w:lang w:eastAsia="zh-CN"/>
        </w:rPr>
        <w:t>你的爱如何？</w:t>
      </w:r>
      <w:r>
        <w:rPr>
          <w:lang w:eastAsia="zh-CN"/>
        </w:rPr>
        <w:t>”</w:t>
      </w:r>
    </w:p>
    <w:p w14:paraId="6273D04A" w14:textId="77777777" w:rsidR="003836FA" w:rsidRDefault="00000000">
      <w:pPr>
        <w:ind w:firstLine="560"/>
      </w:pPr>
      <w:r>
        <w:rPr>
          <w:lang w:eastAsia="zh-CN"/>
        </w:rPr>
        <w:t>毛毛微微笑，</w:t>
      </w:r>
      <w:r>
        <w:rPr>
          <w:lang w:eastAsia="zh-CN"/>
        </w:rPr>
        <w:t>“</w:t>
      </w:r>
      <w:r>
        <w:rPr>
          <w:lang w:eastAsia="zh-CN"/>
        </w:rPr>
        <w:t>要令我激动得落泪，短暂不妨，但需燃烧。</w:t>
      </w:r>
      <w:r>
        <w:t>”</w:t>
      </w:r>
    </w:p>
    <w:p w14:paraId="100A8AEA" w14:textId="77777777" w:rsidR="003836FA" w:rsidRDefault="00000000">
      <w:pPr>
        <w:ind w:firstLine="560"/>
        <w:rPr>
          <w:lang w:eastAsia="zh-CN"/>
        </w:rPr>
      </w:pPr>
      <w:r>
        <w:rPr>
          <w:lang w:eastAsia="zh-CN"/>
        </w:rPr>
        <w:t>承欢不语。</w:t>
      </w:r>
    </w:p>
    <w:p w14:paraId="7F7FF949" w14:textId="77777777" w:rsidR="003836FA" w:rsidRDefault="00000000">
      <w:pPr>
        <w:ind w:firstLine="560"/>
        <w:rPr>
          <w:lang w:eastAsia="zh-CN"/>
        </w:rPr>
      </w:pPr>
      <w:r>
        <w:rPr>
          <w:lang w:eastAsia="zh-CN"/>
        </w:rPr>
        <w:t>半晌毛毛继续话题：</w:t>
      </w:r>
      <w:r>
        <w:rPr>
          <w:lang w:eastAsia="zh-CN"/>
        </w:rPr>
        <w:t>“</w:t>
      </w:r>
      <w:r>
        <w:rPr>
          <w:lang w:eastAsia="zh-CN"/>
        </w:rPr>
        <w:t>头纱</w:t>
      </w:r>
      <w:r>
        <w:rPr>
          <w:lang w:eastAsia="zh-CN"/>
        </w:rPr>
        <w:t>——”</w:t>
      </w:r>
    </w:p>
    <w:p w14:paraId="6B8B7441" w14:textId="77777777" w:rsidR="003836FA" w:rsidRDefault="00000000">
      <w:pPr>
        <w:ind w:firstLine="560"/>
        <w:rPr>
          <w:lang w:eastAsia="zh-CN"/>
        </w:rPr>
      </w:pPr>
      <w:r>
        <w:rPr>
          <w:lang w:eastAsia="zh-CN"/>
        </w:rPr>
        <w:t>承欢忽然问：</w:t>
      </w:r>
      <w:r>
        <w:rPr>
          <w:lang w:eastAsia="zh-CN"/>
        </w:rPr>
        <w:t>“</w:t>
      </w:r>
      <w:r>
        <w:rPr>
          <w:lang w:eastAsia="zh-CN"/>
        </w:rPr>
        <w:t>他出现了没有？</w:t>
      </w:r>
      <w:r>
        <w:rPr>
          <w:lang w:eastAsia="zh-CN"/>
        </w:rPr>
        <w:t>”</w:t>
      </w:r>
    </w:p>
    <w:p w14:paraId="5FF7E2DD" w14:textId="77777777" w:rsidR="003836FA" w:rsidRDefault="00000000">
      <w:pPr>
        <w:ind w:firstLine="560"/>
      </w:pPr>
      <w:r>
        <w:rPr>
          <w:lang w:eastAsia="zh-CN"/>
        </w:rPr>
        <w:t>毛毛答：</w:t>
      </w:r>
      <w:r>
        <w:rPr>
          <w:lang w:eastAsia="zh-CN"/>
        </w:rPr>
        <w:t>“</w:t>
      </w:r>
      <w:r>
        <w:rPr>
          <w:lang w:eastAsia="zh-CN"/>
        </w:rPr>
        <w:t>出现过，消失后，我又在等待。</w:t>
      </w:r>
      <w:r>
        <w:t>”</w:t>
      </w:r>
    </w:p>
    <w:p w14:paraId="43C71EDD" w14:textId="77777777" w:rsidR="003836FA" w:rsidRDefault="00000000">
      <w:pPr>
        <w:ind w:firstLine="560"/>
      </w:pPr>
      <w:r>
        <w:rPr>
          <w:lang w:eastAsia="zh-CN"/>
        </w:rPr>
        <w:t>承欢说：</w:t>
      </w:r>
      <w:r>
        <w:rPr>
          <w:lang w:eastAsia="zh-CN"/>
        </w:rPr>
        <w:t>“</w:t>
      </w:r>
      <w:r>
        <w:rPr>
          <w:lang w:eastAsia="zh-CN"/>
        </w:rPr>
        <w:t>毛毛，时光易逝。</w:t>
      </w:r>
      <w:r>
        <w:t>”</w:t>
      </w:r>
    </w:p>
    <w:p w14:paraId="48F7D150" w14:textId="77777777" w:rsidR="003836FA" w:rsidRDefault="00000000">
      <w:pPr>
        <w:ind w:firstLine="560"/>
      </w:pPr>
      <w:r>
        <w:rPr>
          <w:lang w:eastAsia="zh-CN"/>
        </w:rPr>
        <w:t>“</w:t>
      </w:r>
      <w:r>
        <w:rPr>
          <w:lang w:eastAsia="zh-CN"/>
        </w:rPr>
        <w:t>我知道，</w:t>
      </w:r>
      <w:r>
        <w:rPr>
          <w:lang w:eastAsia="zh-CN"/>
        </w:rPr>
        <w:t>”</w:t>
      </w:r>
      <w:r>
        <w:rPr>
          <w:lang w:eastAsia="zh-CN"/>
        </w:rPr>
        <w:t>她悠然，</w:t>
      </w:r>
      <w:r>
        <w:rPr>
          <w:lang w:eastAsia="zh-CN"/>
        </w:rPr>
        <w:t>“</w:t>
      </w:r>
      <w:r>
        <w:rPr>
          <w:lang w:eastAsia="zh-CN"/>
        </w:rPr>
        <w:t>所以千万不可以结婚。</w:t>
      </w:r>
      <w:r>
        <w:t>”</w:t>
      </w:r>
    </w:p>
    <w:p w14:paraId="6625B969" w14:textId="77777777" w:rsidR="003836FA" w:rsidRDefault="00000000">
      <w:pPr>
        <w:ind w:firstLine="560"/>
      </w:pPr>
      <w:r>
        <w:t>“</w:t>
      </w:r>
      <w:proofErr w:type="spellStart"/>
      <w:r>
        <w:t>将来你会累的</w:t>
      </w:r>
      <w:proofErr w:type="spellEnd"/>
      <w:r>
        <w:t>。</w:t>
      </w:r>
      <w:r>
        <w:t>”</w:t>
      </w:r>
    </w:p>
    <w:p w14:paraId="5046D8B2" w14:textId="77777777" w:rsidR="003836FA" w:rsidRDefault="00000000">
      <w:pPr>
        <w:ind w:firstLine="560"/>
      </w:pPr>
      <w:r>
        <w:rPr>
          <w:lang w:eastAsia="zh-CN"/>
        </w:rPr>
        <w:t>“</w:t>
      </w:r>
      <w:r>
        <w:rPr>
          <w:lang w:eastAsia="zh-CN"/>
        </w:rPr>
        <w:t>不会比养育两女一子更累。</w:t>
      </w:r>
      <w:r>
        <w:t>”</w:t>
      </w:r>
    </w:p>
    <w:p w14:paraId="48F3FF8D" w14:textId="77777777" w:rsidR="003836FA" w:rsidRDefault="00000000">
      <w:pPr>
        <w:ind w:firstLine="560"/>
        <w:rPr>
          <w:lang w:eastAsia="zh-CN"/>
        </w:rPr>
      </w:pPr>
      <w:r>
        <w:rPr>
          <w:lang w:eastAsia="zh-CN"/>
        </w:rPr>
        <w:t>承欢摇头叹息，</w:t>
      </w:r>
      <w:r>
        <w:rPr>
          <w:lang w:eastAsia="zh-CN"/>
        </w:rPr>
        <w:t>“</w:t>
      </w:r>
      <w:r>
        <w:rPr>
          <w:lang w:eastAsia="zh-CN"/>
        </w:rPr>
        <w:t>幸亏你尚余大把时间改变主意。</w:t>
      </w:r>
      <w:r>
        <w:rPr>
          <w:lang w:eastAsia="zh-CN"/>
        </w:rPr>
        <w:t>”</w:t>
      </w:r>
    </w:p>
    <w:p w14:paraId="539FAAB9" w14:textId="77777777" w:rsidR="003836FA" w:rsidRDefault="00000000">
      <w:pPr>
        <w:ind w:firstLine="560"/>
        <w:rPr>
          <w:lang w:eastAsia="zh-CN"/>
        </w:rPr>
      </w:pPr>
      <w:r>
        <w:rPr>
          <w:lang w:eastAsia="zh-CN"/>
        </w:rPr>
        <w:t>毛咏欣答：</w:t>
      </w:r>
      <w:r>
        <w:rPr>
          <w:lang w:eastAsia="zh-CN"/>
        </w:rPr>
        <w:t>“</w:t>
      </w:r>
      <w:r>
        <w:rPr>
          <w:lang w:eastAsia="zh-CN"/>
        </w:rPr>
        <w:t>你也是。</w:t>
      </w:r>
      <w:r>
        <w:rPr>
          <w:lang w:eastAsia="zh-CN"/>
        </w:rPr>
        <w:t>”</w:t>
      </w:r>
    </w:p>
    <w:p w14:paraId="2F6567A1" w14:textId="77777777" w:rsidR="003836FA" w:rsidRDefault="00000000">
      <w:pPr>
        <w:ind w:firstLine="560"/>
        <w:rPr>
          <w:lang w:eastAsia="zh-CN"/>
        </w:rPr>
      </w:pPr>
      <w:r>
        <w:rPr>
          <w:lang w:eastAsia="zh-CN"/>
        </w:rPr>
        <w:lastRenderedPageBreak/>
        <w:t>“</w:t>
      </w:r>
      <w:r>
        <w:rPr>
          <w:lang w:eastAsia="zh-CN"/>
        </w:rPr>
        <w:t>婚后尚能反悔？</w:t>
      </w:r>
      <w:r>
        <w:rPr>
          <w:lang w:eastAsia="zh-CN"/>
        </w:rPr>
        <w:t>”</w:t>
      </w:r>
      <w:r>
        <w:rPr>
          <w:lang w:eastAsia="zh-CN"/>
        </w:rPr>
        <w:t>承欢笑。</w:t>
      </w:r>
    </w:p>
    <w:p w14:paraId="60455EF5" w14:textId="77777777" w:rsidR="003836FA" w:rsidRDefault="00000000">
      <w:pPr>
        <w:ind w:firstLine="560"/>
        <w:rPr>
          <w:lang w:eastAsia="zh-CN"/>
        </w:rPr>
      </w:pPr>
      <w:r>
        <w:rPr>
          <w:lang w:eastAsia="zh-CN"/>
        </w:rPr>
        <w:t>毛毛比她更加诧异，</w:t>
      </w:r>
      <w:r>
        <w:rPr>
          <w:lang w:eastAsia="zh-CN"/>
        </w:rPr>
        <w:t>“</w:t>
      </w:r>
      <w:r>
        <w:rPr>
          <w:lang w:eastAsia="zh-CN"/>
        </w:rPr>
        <w:t>你没听说过离婚？</w:t>
      </w:r>
      <w:r>
        <w:rPr>
          <w:lang w:eastAsia="zh-CN"/>
        </w:rPr>
        <w:t>”</w:t>
      </w:r>
    </w:p>
    <w:p w14:paraId="6058C42E" w14:textId="77777777" w:rsidR="003836FA" w:rsidRDefault="00000000">
      <w:pPr>
        <w:ind w:firstLine="560"/>
        <w:rPr>
          <w:lang w:eastAsia="zh-CN"/>
        </w:rPr>
      </w:pPr>
      <w:r>
        <w:rPr>
          <w:lang w:eastAsia="zh-CN"/>
        </w:rPr>
        <w:t>承欢忽然觉得被冒犯了，她觉得好友口无遮拦，丝毫不照顾她的感受，她迟些恐怕会祝她早日离异脱离苦海，一点禁忌也无！</w:t>
      </w:r>
    </w:p>
    <w:p w14:paraId="486AF71F" w14:textId="77777777" w:rsidR="003836FA" w:rsidRDefault="00000000">
      <w:pPr>
        <w:ind w:firstLine="560"/>
        <w:rPr>
          <w:lang w:eastAsia="zh-CN"/>
        </w:rPr>
      </w:pPr>
      <w:r>
        <w:rPr>
          <w:lang w:eastAsia="zh-CN"/>
        </w:rPr>
        <w:t>你会不会对着孕妇口口声声说胎死腹中？</w:t>
      </w:r>
    </w:p>
    <w:p w14:paraId="4A973501" w14:textId="77777777" w:rsidR="003836FA" w:rsidRDefault="00000000">
      <w:pPr>
        <w:ind w:firstLine="560"/>
      </w:pPr>
      <w:r>
        <w:rPr>
          <w:lang w:eastAsia="zh-CN"/>
        </w:rPr>
        <w:t>承欢说：</w:t>
      </w:r>
      <w:r>
        <w:rPr>
          <w:lang w:eastAsia="zh-CN"/>
        </w:rPr>
        <w:t>“</w:t>
      </w:r>
      <w:r>
        <w:rPr>
          <w:lang w:eastAsia="zh-CN"/>
        </w:rPr>
        <w:t>我有点事想走，不与你吃饭了。</w:t>
      </w:r>
      <w:r>
        <w:t>”</w:t>
      </w:r>
    </w:p>
    <w:p w14:paraId="25D951EA" w14:textId="77777777" w:rsidR="003836FA" w:rsidRDefault="00000000">
      <w:pPr>
        <w:ind w:firstLine="560"/>
      </w:pPr>
      <w:r>
        <w:rPr>
          <w:lang w:eastAsia="zh-CN"/>
        </w:rPr>
        <w:t>毛咏欣颔首，</w:t>
      </w:r>
      <w:r>
        <w:rPr>
          <w:lang w:eastAsia="zh-CN"/>
        </w:rPr>
        <w:t>“</w:t>
      </w:r>
      <w:r>
        <w:rPr>
          <w:lang w:eastAsia="zh-CN"/>
        </w:rPr>
        <w:t>随便你。</w:t>
      </w:r>
      <w:r>
        <w:t>”</w:t>
      </w:r>
    </w:p>
    <w:p w14:paraId="1D283CBA" w14:textId="77777777" w:rsidR="003836FA" w:rsidRDefault="00000000">
      <w:pPr>
        <w:ind w:firstLine="560"/>
      </w:pPr>
      <w:r>
        <w:rPr>
          <w:lang w:eastAsia="zh-CN"/>
        </w:rPr>
        <w:t>送到门口，毛毛说：</w:t>
      </w:r>
      <w:r>
        <w:rPr>
          <w:lang w:eastAsia="zh-CN"/>
        </w:rPr>
        <w:t>“</w:t>
      </w:r>
      <w:r>
        <w:rPr>
          <w:lang w:eastAsia="zh-CN"/>
        </w:rPr>
        <w:t>人人只爱听虚伪的好话，我祝贺你俩白头偕老，百子千孙，五世其昌。</w:t>
      </w:r>
      <w:r>
        <w:t>”</w:t>
      </w:r>
    </w:p>
    <w:p w14:paraId="2BAE6052" w14:textId="77777777" w:rsidR="003836FA" w:rsidRDefault="00000000">
      <w:pPr>
        <w:ind w:firstLine="560"/>
        <w:rPr>
          <w:lang w:eastAsia="zh-CN"/>
        </w:rPr>
      </w:pPr>
      <w:r>
        <w:rPr>
          <w:lang w:eastAsia="zh-CN"/>
        </w:rPr>
        <w:t>承欢苦笑。</w:t>
      </w:r>
    </w:p>
    <w:p w14:paraId="5BB1FED5" w14:textId="77777777" w:rsidR="003836FA" w:rsidRDefault="00000000">
      <w:pPr>
        <w:ind w:firstLine="560"/>
        <w:rPr>
          <w:lang w:eastAsia="zh-CN"/>
        </w:rPr>
      </w:pPr>
      <w:r>
        <w:rPr>
          <w:lang w:eastAsia="zh-CN"/>
        </w:rPr>
        <w:t>自从宣布婚讯之后她身边每个人多多少少都变了，包括辛家亮这准新郎在内。</w:t>
      </w:r>
    </w:p>
    <w:p w14:paraId="568A1170" w14:textId="77777777" w:rsidR="003836FA" w:rsidRDefault="00000000">
      <w:pPr>
        <w:ind w:firstLine="560"/>
      </w:pPr>
      <w:proofErr w:type="spellStart"/>
      <w:r>
        <w:t>惟一依然故我的可能是承早</w:t>
      </w:r>
      <w:proofErr w:type="spellEnd"/>
      <w:r>
        <w:t>。</w:t>
      </w:r>
    </w:p>
    <w:p w14:paraId="09CBCA49" w14:textId="77777777" w:rsidR="003836FA" w:rsidRDefault="00000000">
      <w:pPr>
        <w:ind w:firstLine="560"/>
        <w:rPr>
          <w:lang w:eastAsia="zh-CN"/>
        </w:rPr>
      </w:pPr>
      <w:r>
        <w:rPr>
          <w:lang w:eastAsia="zh-CN"/>
        </w:rPr>
        <w:t>这小子，木知木觉，事不关己，己不劳心，故此无忧无虑。</w:t>
      </w:r>
    </w:p>
    <w:p w14:paraId="6A1C08C4" w14:textId="77777777" w:rsidR="003836FA" w:rsidRDefault="00000000">
      <w:pPr>
        <w:ind w:firstLine="560"/>
        <w:rPr>
          <w:lang w:eastAsia="zh-CN"/>
        </w:rPr>
      </w:pPr>
      <w:r>
        <w:rPr>
          <w:lang w:eastAsia="zh-CN"/>
        </w:rPr>
        <w:t>双方家长见面的大日子终于来临。</w:t>
      </w:r>
    </w:p>
    <w:p w14:paraId="50893486" w14:textId="77777777" w:rsidR="003836FA" w:rsidRDefault="00000000">
      <w:pPr>
        <w:ind w:firstLine="560"/>
        <w:rPr>
          <w:lang w:eastAsia="zh-CN"/>
        </w:rPr>
      </w:pPr>
      <w:r>
        <w:rPr>
          <w:lang w:eastAsia="zh-CN"/>
        </w:rPr>
        <w:t>约在大酒店最好，无所谓谁去拜见谁。</w:t>
      </w:r>
    </w:p>
    <w:p w14:paraId="3AB0D30B" w14:textId="77777777" w:rsidR="003836FA" w:rsidRDefault="00000000">
      <w:pPr>
        <w:ind w:firstLine="560"/>
        <w:rPr>
          <w:lang w:eastAsia="zh-CN"/>
        </w:rPr>
      </w:pPr>
      <w:r>
        <w:rPr>
          <w:lang w:eastAsia="zh-CN"/>
        </w:rPr>
        <w:t>麦太太穿上新衣有点拘谨紧张，整个下午坐立不安，开头是逢事挑剔，接着紧绷着脸，一言不发，在家已经挽着手袋不放，又一早芽好鞋袜。</w:t>
      </w:r>
    </w:p>
    <w:p w14:paraId="2C9D2916" w14:textId="77777777" w:rsidR="003836FA" w:rsidRDefault="00000000">
      <w:pPr>
        <w:ind w:firstLine="560"/>
      </w:pPr>
      <w:r>
        <w:rPr>
          <w:lang w:eastAsia="zh-CN"/>
        </w:rPr>
        <w:t>偏偏麦先生不知好歹，指着妻子笑道：</w:t>
      </w:r>
      <w:r>
        <w:rPr>
          <w:lang w:eastAsia="zh-CN"/>
        </w:rPr>
        <w:t>“</w:t>
      </w:r>
      <w:r>
        <w:rPr>
          <w:lang w:eastAsia="zh-CN"/>
        </w:rPr>
        <w:t>瞧，乡下人赶庙会。</w:t>
      </w:r>
      <w:r>
        <w:t>”</w:t>
      </w:r>
    </w:p>
    <w:p w14:paraId="243DED89" w14:textId="77777777" w:rsidR="003836FA" w:rsidRDefault="00000000">
      <w:pPr>
        <w:ind w:firstLine="560"/>
        <w:rPr>
          <w:lang w:eastAsia="zh-CN"/>
        </w:rPr>
      </w:pPr>
      <w:r>
        <w:rPr>
          <w:lang w:eastAsia="zh-CN"/>
        </w:rPr>
        <w:t>承欢害怕母亲会乘机发作。</w:t>
      </w:r>
    </w:p>
    <w:p w14:paraId="76CE719D" w14:textId="77777777" w:rsidR="003836FA" w:rsidRDefault="00000000">
      <w:pPr>
        <w:ind w:firstLine="560"/>
        <w:rPr>
          <w:lang w:eastAsia="zh-CN"/>
        </w:rPr>
      </w:pPr>
      <w:r>
        <w:rPr>
          <w:lang w:eastAsia="zh-CN"/>
        </w:rPr>
        <w:t>可是没有，麦太太紧闭嘴唇，可是过一刻，比发脾气更坏的事发生了，她悄悄流下眼泪。</w:t>
      </w:r>
    </w:p>
    <w:p w14:paraId="68E993DC" w14:textId="77777777" w:rsidR="003836FA" w:rsidRDefault="00000000">
      <w:pPr>
        <w:ind w:firstLine="560"/>
      </w:pPr>
      <w:r>
        <w:rPr>
          <w:lang w:eastAsia="zh-CN"/>
        </w:rPr>
        <w:lastRenderedPageBreak/>
        <w:t>承欢急得连忙用手帕去抹，她母亲接过手绢，印干眼泪，低声说：</w:t>
      </w:r>
      <w:r>
        <w:rPr>
          <w:lang w:eastAsia="zh-CN"/>
        </w:rPr>
        <w:t>“</w:t>
      </w:r>
      <w:r>
        <w:rPr>
          <w:lang w:eastAsia="zh-CN"/>
        </w:rPr>
        <w:t>看着你们，我忍到如今。</w:t>
      </w:r>
      <w:r>
        <w:t>”</w:t>
      </w:r>
    </w:p>
    <w:p w14:paraId="63DA5AA0" w14:textId="77777777" w:rsidR="003836FA" w:rsidRDefault="00000000">
      <w:pPr>
        <w:ind w:firstLine="560"/>
        <w:rPr>
          <w:lang w:eastAsia="zh-CN"/>
        </w:rPr>
      </w:pPr>
      <w:r>
        <w:rPr>
          <w:lang w:eastAsia="zh-CN"/>
        </w:rPr>
        <w:t>承欢刹那间自母亲眼光看清这个家：狭小空间，有限家用，辛劳一生，她不禁也哭了起来。</w:t>
      </w:r>
    </w:p>
    <w:p w14:paraId="4AD3A80E" w14:textId="77777777" w:rsidR="003836FA" w:rsidRDefault="00000000">
      <w:pPr>
        <w:ind w:firstLine="560"/>
        <w:rPr>
          <w:lang w:eastAsia="zh-CN"/>
        </w:rPr>
      </w:pPr>
      <w:r>
        <w:rPr>
          <w:lang w:eastAsia="zh-CN"/>
        </w:rPr>
        <w:t>“</w:t>
      </w:r>
      <w:r>
        <w:rPr>
          <w:lang w:eastAsia="zh-CN"/>
        </w:rPr>
        <w:t>你怎么了？</w:t>
      </w:r>
      <w:r>
        <w:rPr>
          <w:lang w:eastAsia="zh-CN"/>
        </w:rPr>
        <w:t>”</w:t>
      </w:r>
      <w:r>
        <w:rPr>
          <w:lang w:eastAsia="zh-CN"/>
        </w:rPr>
        <w:t>轮到麦太太着急，</w:t>
      </w:r>
      <w:r>
        <w:rPr>
          <w:lang w:eastAsia="zh-CN"/>
        </w:rPr>
        <w:t>“</w:t>
      </w:r>
      <w:r>
        <w:rPr>
          <w:lang w:eastAsia="zh-CN"/>
        </w:rPr>
        <w:t>化妆弄糊不好看，面孔肿起来怎么办？</w:t>
      </w:r>
      <w:r>
        <w:rPr>
          <w:lang w:eastAsia="zh-CN"/>
        </w:rPr>
        <w:t>”</w:t>
      </w:r>
    </w:p>
    <w:p w14:paraId="34E30B8F" w14:textId="77777777" w:rsidR="003836FA" w:rsidRDefault="00000000">
      <w:pPr>
        <w:ind w:firstLine="560"/>
        <w:rPr>
          <w:lang w:eastAsia="zh-CN"/>
        </w:rPr>
      </w:pPr>
      <w:r>
        <w:rPr>
          <w:lang w:eastAsia="zh-CN"/>
        </w:rPr>
        <w:t>一家人总算在扰攘中出了门。</w:t>
      </w:r>
    </w:p>
    <w:p w14:paraId="053F4B10" w14:textId="77777777" w:rsidR="003836FA" w:rsidRDefault="00000000">
      <w:pPr>
        <w:ind w:firstLine="560"/>
        <w:rPr>
          <w:lang w:eastAsia="zh-CN"/>
        </w:rPr>
      </w:pPr>
      <w:r>
        <w:rPr>
          <w:lang w:eastAsia="zh-CN"/>
        </w:rPr>
        <w:t>到了楼下，承早问：</w:t>
      </w:r>
      <w:r>
        <w:rPr>
          <w:lang w:eastAsia="zh-CN"/>
        </w:rPr>
        <w:t>“</w:t>
      </w:r>
      <w:r>
        <w:rPr>
          <w:lang w:eastAsia="zh-CN"/>
        </w:rPr>
        <w:t>咦，这不是张老板的车子？</w:t>
      </w:r>
      <w:r>
        <w:rPr>
          <w:lang w:eastAsia="zh-CN"/>
        </w:rPr>
        <w:t>”</w:t>
      </w:r>
    </w:p>
    <w:p w14:paraId="682F5DAE" w14:textId="77777777" w:rsidR="003836FA" w:rsidRDefault="00000000">
      <w:pPr>
        <w:ind w:firstLine="560"/>
      </w:pPr>
      <w:r>
        <w:rPr>
          <w:lang w:eastAsia="zh-CN"/>
        </w:rPr>
        <w:t>麦来添答：</w:t>
      </w:r>
      <w:r>
        <w:rPr>
          <w:lang w:eastAsia="zh-CN"/>
        </w:rPr>
        <w:t>“</w:t>
      </w:r>
      <w:r>
        <w:rPr>
          <w:lang w:eastAsia="zh-CN"/>
        </w:rPr>
        <w:t>是，我问老板借来用一晚，坐得舒服点。</w:t>
      </w:r>
      <w:r>
        <w:t>”</w:t>
      </w:r>
    </w:p>
    <w:p w14:paraId="7C29D73D" w14:textId="77777777" w:rsidR="003836FA" w:rsidRDefault="00000000">
      <w:pPr>
        <w:ind w:firstLine="560"/>
        <w:rPr>
          <w:lang w:eastAsia="zh-CN"/>
        </w:rPr>
      </w:pPr>
      <w:r>
        <w:rPr>
          <w:lang w:eastAsia="zh-CN"/>
        </w:rPr>
        <w:t>承欢却再也提不起精神来。</w:t>
      </w:r>
    </w:p>
    <w:p w14:paraId="6C33491A" w14:textId="77777777" w:rsidR="003836FA" w:rsidRDefault="00000000">
      <w:pPr>
        <w:ind w:firstLine="560"/>
        <w:rPr>
          <w:lang w:eastAsia="zh-CN"/>
        </w:rPr>
      </w:pPr>
      <w:r>
        <w:rPr>
          <w:lang w:eastAsia="zh-CN"/>
        </w:rPr>
        <w:t>本来已经不多话的她更加沉默。</w:t>
      </w:r>
    </w:p>
    <w:p w14:paraId="068853B9" w14:textId="77777777" w:rsidR="003836FA" w:rsidRDefault="00000000">
      <w:pPr>
        <w:ind w:firstLine="560"/>
        <w:rPr>
          <w:lang w:eastAsia="zh-CN"/>
        </w:rPr>
      </w:pPr>
      <w:r>
        <w:rPr>
          <w:lang w:eastAsia="zh-CN"/>
        </w:rPr>
        <w:t>辛家亮一早在宴会厅门口等他们。</w:t>
      </w:r>
    </w:p>
    <w:p w14:paraId="37009BA0" w14:textId="77777777" w:rsidR="003836FA" w:rsidRDefault="00000000">
      <w:pPr>
        <w:ind w:firstLine="560"/>
        <w:rPr>
          <w:lang w:eastAsia="zh-CN"/>
        </w:rPr>
      </w:pPr>
      <w:r>
        <w:rPr>
          <w:lang w:eastAsia="zh-CN"/>
        </w:rPr>
        <w:t>承欢担心地问：</w:t>
      </w:r>
      <w:r>
        <w:rPr>
          <w:lang w:eastAsia="zh-CN"/>
        </w:rPr>
        <w:t>“</w:t>
      </w:r>
      <w:r>
        <w:rPr>
          <w:lang w:eastAsia="zh-CN"/>
        </w:rPr>
        <w:t>来了没有？</w:t>
      </w:r>
      <w:r>
        <w:rPr>
          <w:lang w:eastAsia="zh-CN"/>
        </w:rPr>
        <w:t>”</w:t>
      </w:r>
    </w:p>
    <w:p w14:paraId="2D5F248A" w14:textId="77777777" w:rsidR="003836FA" w:rsidRDefault="00000000">
      <w:pPr>
        <w:ind w:firstLine="560"/>
      </w:pPr>
      <w:r>
        <w:rPr>
          <w:lang w:eastAsia="zh-CN"/>
        </w:rPr>
        <w:t>辛家亮笑嘻嘻答：</w:t>
      </w:r>
      <w:r>
        <w:rPr>
          <w:lang w:eastAsia="zh-CN"/>
        </w:rPr>
        <w:t>“</w:t>
      </w:r>
      <w:r>
        <w:rPr>
          <w:lang w:eastAsia="zh-CN"/>
        </w:rPr>
        <w:t>都在里边呢。</w:t>
      </w:r>
      <w:r>
        <w:t>”</w:t>
      </w:r>
    </w:p>
    <w:p w14:paraId="36098CB0" w14:textId="77777777" w:rsidR="003836FA" w:rsidRDefault="00000000">
      <w:pPr>
        <w:ind w:firstLine="560"/>
        <w:rPr>
          <w:lang w:eastAsia="zh-CN"/>
        </w:rPr>
      </w:pPr>
      <w:r>
        <w:rPr>
          <w:lang w:eastAsia="zh-CN"/>
        </w:rPr>
        <w:t>一见麦家四口，都站起欢迎。</w:t>
      </w:r>
    </w:p>
    <w:p w14:paraId="27670B83" w14:textId="77777777" w:rsidR="003836FA" w:rsidRDefault="00000000">
      <w:pPr>
        <w:ind w:firstLine="560"/>
        <w:rPr>
          <w:lang w:eastAsia="zh-CN"/>
        </w:rPr>
      </w:pPr>
      <w:r>
        <w:rPr>
          <w:lang w:eastAsia="zh-CN"/>
        </w:rPr>
        <w:t>承欢这才放下心来。</w:t>
      </w:r>
    </w:p>
    <w:p w14:paraId="373176AF" w14:textId="77777777" w:rsidR="003836FA" w:rsidRDefault="00000000">
      <w:pPr>
        <w:ind w:firstLine="560"/>
        <w:rPr>
          <w:lang w:eastAsia="zh-CN"/>
        </w:rPr>
      </w:pPr>
      <w:r>
        <w:rPr>
          <w:lang w:eastAsia="zh-CN"/>
        </w:rPr>
        <w:t>一时各人忙着介绍，承欢连忙退到一旁，先看清楚环境。</w:t>
      </w:r>
    </w:p>
    <w:p w14:paraId="7FA2E618" w14:textId="77777777" w:rsidR="003836FA" w:rsidRDefault="00000000">
      <w:pPr>
        <w:ind w:firstLine="560"/>
        <w:rPr>
          <w:lang w:eastAsia="zh-CN"/>
        </w:rPr>
      </w:pPr>
      <w:r>
        <w:rPr>
          <w:lang w:eastAsia="zh-CN"/>
        </w:rPr>
        <w:t>辛伯母大方得体，笑容可掬，穿浅灰色洋装，只戴了宝石耳环。</w:t>
      </w:r>
    </w:p>
    <w:p w14:paraId="276234B6" w14:textId="77777777" w:rsidR="003836FA" w:rsidRDefault="00000000">
      <w:pPr>
        <w:ind w:firstLine="560"/>
        <w:rPr>
          <w:lang w:eastAsia="zh-CN"/>
        </w:rPr>
      </w:pPr>
      <w:r>
        <w:rPr>
          <w:lang w:eastAsia="zh-CN"/>
        </w:rPr>
        <w:t>辛家亮的姐姐家丽一向懂得打扮，再名贵的衣物也能穿得不动声色，真正大家风范。</w:t>
      </w:r>
    </w:p>
    <w:p w14:paraId="7D8CE5AF" w14:textId="77777777" w:rsidR="003836FA" w:rsidRDefault="00000000">
      <w:pPr>
        <w:ind w:firstLine="560"/>
        <w:rPr>
          <w:lang w:eastAsia="zh-CN"/>
        </w:rPr>
      </w:pPr>
      <w:r>
        <w:rPr>
          <w:lang w:eastAsia="zh-CN"/>
        </w:rPr>
        <w:t>承欢一下子要为两家人负责，胃里像是吞下一块大石。</w:t>
      </w:r>
    </w:p>
    <w:p w14:paraId="215453ED" w14:textId="77777777" w:rsidR="003836FA" w:rsidRDefault="00000000">
      <w:pPr>
        <w:ind w:firstLine="560"/>
        <w:rPr>
          <w:lang w:eastAsia="zh-CN"/>
        </w:rPr>
      </w:pPr>
      <w:r>
        <w:rPr>
          <w:lang w:eastAsia="zh-CN"/>
        </w:rPr>
        <w:t>再转过头去看父母，发觉他们略为拘谨，姿态稍嫌生硬，最出色的倒是承早，平时脏兮兮，球衣牛仔裤，今日打扮过了，骤眼看不知像哪个英俊小生，把全场男士比了下去。</w:t>
      </w:r>
    </w:p>
    <w:p w14:paraId="3B246D8F" w14:textId="77777777" w:rsidR="003836FA" w:rsidRDefault="00000000">
      <w:pPr>
        <w:ind w:firstLine="560"/>
        <w:rPr>
          <w:lang w:eastAsia="zh-CN"/>
        </w:rPr>
      </w:pPr>
      <w:r>
        <w:rPr>
          <w:lang w:eastAsia="zh-CN"/>
        </w:rPr>
        <w:lastRenderedPageBreak/>
        <w:t>只见辛伯母殷殷垂询：</w:t>
      </w:r>
      <w:r>
        <w:rPr>
          <w:lang w:eastAsia="zh-CN"/>
        </w:rPr>
        <w:t>“</w:t>
      </w:r>
      <w:r>
        <w:rPr>
          <w:lang w:eastAsia="zh-CN"/>
        </w:rPr>
        <w:t>读几年级了，啊，拿到奖学金进大学？太好了</w:t>
      </w:r>
      <w:r>
        <w:rPr>
          <w:lang w:eastAsia="zh-CN"/>
        </w:rPr>
        <w:t>……”</w:t>
      </w:r>
    </w:p>
    <w:p w14:paraId="7F8BE535" w14:textId="77777777" w:rsidR="003836FA" w:rsidRDefault="00000000">
      <w:pPr>
        <w:ind w:firstLine="560"/>
        <w:rPr>
          <w:lang w:eastAsia="zh-CN"/>
        </w:rPr>
      </w:pPr>
      <w:r>
        <w:rPr>
          <w:lang w:eastAsia="zh-CN"/>
        </w:rPr>
        <w:t>这小子竟为姐姐争光，始料未及。</w:t>
      </w:r>
    </w:p>
    <w:p w14:paraId="34E50F6D" w14:textId="77777777" w:rsidR="003836FA" w:rsidRDefault="00000000">
      <w:pPr>
        <w:ind w:firstLine="560"/>
        <w:rPr>
          <w:lang w:eastAsia="zh-CN"/>
        </w:rPr>
      </w:pPr>
      <w:r>
        <w:rPr>
          <w:lang w:eastAsia="zh-CN"/>
        </w:rPr>
        <w:t>承欢总算露出一丝笑意。</w:t>
      </w:r>
    </w:p>
    <w:p w14:paraId="528D9519" w14:textId="77777777" w:rsidR="003836FA" w:rsidRDefault="00000000">
      <w:pPr>
        <w:ind w:firstLine="560"/>
        <w:rPr>
          <w:lang w:eastAsia="zh-CN"/>
        </w:rPr>
      </w:pPr>
      <w:r>
        <w:rPr>
          <w:lang w:eastAsia="zh-CN"/>
        </w:rPr>
        <w:t>辛家并无架子，可是人家做得再好，麦太太心中也有疙瘩，她觉得丈夫不但是蓝领，且是供人差遣的下人，这叫她抬不起头来。</w:t>
      </w:r>
    </w:p>
    <w:p w14:paraId="1C9DCB62" w14:textId="77777777" w:rsidR="003836FA" w:rsidRDefault="00000000">
      <w:pPr>
        <w:ind w:firstLine="560"/>
        <w:rPr>
          <w:lang w:eastAsia="zh-CN"/>
        </w:rPr>
      </w:pPr>
      <w:r>
        <w:rPr>
          <w:lang w:eastAsia="zh-CN"/>
        </w:rPr>
        <w:t>一方面听得承欢已叫家丽夫妇为姐姐、姐夫，又觉安乐，女孩子嫁人，当然要略作高攀，否则穷仔穷女，挨到几时去。</w:t>
      </w:r>
    </w:p>
    <w:p w14:paraId="6C902645" w14:textId="77777777" w:rsidR="003836FA" w:rsidRDefault="00000000">
      <w:pPr>
        <w:ind w:firstLine="560"/>
        <w:rPr>
          <w:lang w:eastAsia="zh-CN"/>
        </w:rPr>
      </w:pPr>
      <w:r>
        <w:rPr>
          <w:lang w:eastAsia="zh-CN"/>
        </w:rPr>
        <w:t>辛伯母说话已经很小心，可是吃到蒸鱼这道菜的时候，笑说：</w:t>
      </w:r>
      <w:r>
        <w:rPr>
          <w:lang w:eastAsia="zh-CN"/>
        </w:rPr>
        <w:t>“</w:t>
      </w:r>
      <w:r>
        <w:rPr>
          <w:lang w:eastAsia="zh-CN"/>
        </w:rPr>
        <w:t>家丽结婚时几乎没把父母带了过去陪嫁，床铺被褥都问家里要，把老佣人都讨去做家务，是不是，家丽？</w:t>
      </w:r>
      <w:r>
        <w:rPr>
          <w:lang w:eastAsia="zh-CN"/>
        </w:rPr>
        <w:t>”</w:t>
      </w:r>
    </w:p>
    <w:p w14:paraId="711923B1" w14:textId="77777777" w:rsidR="003836FA" w:rsidRDefault="00000000">
      <w:pPr>
        <w:ind w:firstLine="560"/>
      </w:pPr>
      <w:r>
        <w:rPr>
          <w:lang w:eastAsia="zh-CN"/>
        </w:rPr>
        <w:t>家丽连忙说：</w:t>
      </w:r>
      <w:r>
        <w:rPr>
          <w:lang w:eastAsia="zh-CN"/>
        </w:rPr>
        <w:t>“</w:t>
      </w:r>
      <w:r>
        <w:rPr>
          <w:lang w:eastAsia="zh-CN"/>
        </w:rPr>
        <w:t>母亲太夸张了。</w:t>
      </w:r>
      <w:r>
        <w:t>”</w:t>
      </w:r>
    </w:p>
    <w:p w14:paraId="6C7B3C9A" w14:textId="77777777" w:rsidR="003836FA" w:rsidRDefault="00000000">
      <w:pPr>
        <w:ind w:firstLine="560"/>
        <w:rPr>
          <w:lang w:eastAsia="zh-CN"/>
        </w:rPr>
      </w:pPr>
      <w:r>
        <w:rPr>
          <w:lang w:eastAsia="zh-CN"/>
        </w:rPr>
        <w:t>麦太太又多心了，只是低头吃菜。</w:t>
      </w:r>
    </w:p>
    <w:p w14:paraId="4ED0D129" w14:textId="77777777" w:rsidR="003836FA" w:rsidRDefault="00000000">
      <w:pPr>
        <w:ind w:firstLine="560"/>
        <w:rPr>
          <w:lang w:eastAsia="zh-CN"/>
        </w:rPr>
      </w:pPr>
      <w:r>
        <w:rPr>
          <w:lang w:eastAsia="zh-CN"/>
        </w:rPr>
        <w:t>辛伯母问：</w:t>
      </w:r>
      <w:r>
        <w:rPr>
          <w:lang w:eastAsia="zh-CN"/>
        </w:rPr>
        <w:t>“</w:t>
      </w:r>
      <w:r>
        <w:rPr>
          <w:lang w:eastAsia="zh-CN"/>
        </w:rPr>
        <w:t>谁会吃鱼头？</w:t>
      </w:r>
      <w:r>
        <w:rPr>
          <w:lang w:eastAsia="zh-CN"/>
        </w:rPr>
        <w:t>”</w:t>
      </w:r>
    </w:p>
    <w:p w14:paraId="3BF4FD6B" w14:textId="77777777" w:rsidR="003836FA" w:rsidRDefault="00000000">
      <w:pPr>
        <w:ind w:firstLine="560"/>
      </w:pPr>
      <w:r>
        <w:rPr>
          <w:lang w:eastAsia="zh-CN"/>
        </w:rPr>
        <w:t>麦来添又傻乎乎多嘴：</w:t>
      </w:r>
      <w:r>
        <w:rPr>
          <w:lang w:eastAsia="zh-CN"/>
        </w:rPr>
        <w:t>“</w:t>
      </w:r>
      <w:r>
        <w:rPr>
          <w:lang w:eastAsia="zh-CN"/>
        </w:rPr>
        <w:t>我内人最会吃鱼骨头。</w:t>
      </w:r>
      <w:r>
        <w:t>”</w:t>
      </w:r>
    </w:p>
    <w:p w14:paraId="40AABE73" w14:textId="77777777" w:rsidR="003836FA" w:rsidRDefault="00000000">
      <w:pPr>
        <w:ind w:firstLine="560"/>
      </w:pPr>
      <w:r>
        <w:rPr>
          <w:lang w:eastAsia="zh-CN"/>
        </w:rPr>
        <w:t>承欢一颗心几乎自嘴里跃出，忙打圆场，</w:t>
      </w:r>
      <w:r>
        <w:rPr>
          <w:lang w:eastAsia="zh-CN"/>
        </w:rPr>
        <w:t>“</w:t>
      </w:r>
      <w:r>
        <w:rPr>
          <w:lang w:eastAsia="zh-CN"/>
        </w:rPr>
        <w:t>我来吃。</w:t>
      </w:r>
      <w:r>
        <w:t>”</w:t>
      </w:r>
    </w:p>
    <w:p w14:paraId="71590DAD" w14:textId="77777777" w:rsidR="003836FA" w:rsidRDefault="00000000">
      <w:pPr>
        <w:ind w:firstLine="560"/>
      </w:pPr>
      <w:r>
        <w:rPr>
          <w:lang w:eastAsia="zh-CN"/>
        </w:rPr>
        <w:t>可是辛家亮马上把鱼头夹到自己的碟子上，</w:t>
      </w:r>
      <w:r>
        <w:rPr>
          <w:lang w:eastAsia="zh-CN"/>
        </w:rPr>
        <w:t>“</w:t>
      </w:r>
      <w:r>
        <w:rPr>
          <w:lang w:eastAsia="zh-CN"/>
        </w:rPr>
        <w:t>鱼头是美味。</w:t>
      </w:r>
      <w:r>
        <w:t>”</w:t>
      </w:r>
    </w:p>
    <w:p w14:paraId="006EA621" w14:textId="77777777" w:rsidR="003836FA" w:rsidRDefault="00000000">
      <w:pPr>
        <w:ind w:firstLine="560"/>
        <w:rPr>
          <w:lang w:eastAsia="zh-CN"/>
        </w:rPr>
      </w:pPr>
      <w:r>
        <w:rPr>
          <w:lang w:eastAsia="zh-CN"/>
        </w:rPr>
        <w:t>麦太太面孔渐渐转为铁灰色，鼓着腮，不言不笑。</w:t>
      </w:r>
    </w:p>
    <w:p w14:paraId="2FE7F244" w14:textId="77777777" w:rsidR="003836FA" w:rsidRDefault="00000000">
      <w:pPr>
        <w:ind w:firstLine="560"/>
        <w:rPr>
          <w:lang w:eastAsia="zh-CN"/>
        </w:rPr>
      </w:pPr>
      <w:r>
        <w:rPr>
          <w:lang w:eastAsia="zh-CN"/>
        </w:rPr>
        <w:t>承欢暗暗叹一口气，什么叫小家子气？这就是了，不过是一顿饭工夫，就算是坐在针毯上，也应忍它一忍，女儿女婿都在此，何必拉下脸来耍性格斗意气。</w:t>
      </w:r>
    </w:p>
    <w:p w14:paraId="7045EFF8" w14:textId="77777777" w:rsidR="003836FA" w:rsidRDefault="00000000">
      <w:pPr>
        <w:ind w:firstLine="560"/>
        <w:rPr>
          <w:lang w:eastAsia="zh-CN"/>
        </w:rPr>
      </w:pPr>
      <w:r>
        <w:rPr>
          <w:lang w:eastAsia="zh-CN"/>
        </w:rPr>
        <w:t>这样会叫人看不起。</w:t>
      </w:r>
    </w:p>
    <w:p w14:paraId="4613FD8F" w14:textId="77777777" w:rsidR="003836FA" w:rsidRDefault="00000000">
      <w:pPr>
        <w:ind w:firstLine="560"/>
        <w:rPr>
          <w:lang w:eastAsia="zh-CN"/>
        </w:rPr>
      </w:pPr>
      <w:r>
        <w:rPr>
          <w:lang w:eastAsia="zh-CN"/>
        </w:rPr>
        <w:t>穷人往往一口咬定遭人歧视是因为没钱，这是错的，人穷志不穷至要紧，承欢握紧了拳头。</w:t>
      </w:r>
    </w:p>
    <w:p w14:paraId="07F32DF2" w14:textId="77777777" w:rsidR="003836FA" w:rsidRDefault="00000000">
      <w:pPr>
        <w:ind w:firstLine="560"/>
        <w:rPr>
          <w:lang w:eastAsia="zh-CN"/>
        </w:rPr>
      </w:pPr>
      <w:r>
        <w:rPr>
          <w:lang w:eastAsia="zh-CN"/>
        </w:rPr>
        <w:lastRenderedPageBreak/>
        <w:t>麦太太忽然开口：</w:t>
      </w:r>
      <w:r>
        <w:rPr>
          <w:lang w:eastAsia="zh-CN"/>
        </w:rPr>
        <w:t>“</w:t>
      </w:r>
      <w:r>
        <w:rPr>
          <w:lang w:eastAsia="zh-CN"/>
        </w:rPr>
        <w:t>听说，你们不打算请客吃喜酒？</w:t>
      </w:r>
      <w:r>
        <w:rPr>
          <w:lang w:eastAsia="zh-CN"/>
        </w:rPr>
        <w:t>”</w:t>
      </w:r>
    </w:p>
    <w:p w14:paraId="17364BF9" w14:textId="77777777" w:rsidR="003836FA" w:rsidRDefault="00000000">
      <w:pPr>
        <w:ind w:firstLine="560"/>
        <w:rPr>
          <w:lang w:eastAsia="zh-CN"/>
        </w:rPr>
      </w:pPr>
      <w:r>
        <w:rPr>
          <w:lang w:eastAsia="zh-CN"/>
        </w:rPr>
        <w:t>承欢瞪大双眼。</w:t>
      </w:r>
    </w:p>
    <w:p w14:paraId="190D45A2" w14:textId="77777777" w:rsidR="003836FA" w:rsidRDefault="00000000">
      <w:pPr>
        <w:ind w:firstLine="560"/>
      </w:pPr>
      <w:r>
        <w:rPr>
          <w:lang w:eastAsia="zh-CN"/>
        </w:rPr>
        <w:t>辛伯母讶异地说：</w:t>
      </w:r>
      <w:r>
        <w:rPr>
          <w:lang w:eastAsia="zh-CN"/>
        </w:rPr>
        <w:t>“</w:t>
      </w:r>
      <w:r>
        <w:rPr>
          <w:lang w:eastAsia="zh-CN"/>
        </w:rPr>
        <w:t>这完全是他们小两口的意思。</w:t>
      </w:r>
      <w:r>
        <w:t>”</w:t>
      </w:r>
    </w:p>
    <w:p w14:paraId="2D3517D8" w14:textId="77777777" w:rsidR="003836FA" w:rsidRDefault="00000000">
      <w:pPr>
        <w:ind w:firstLine="560"/>
        <w:rPr>
          <w:lang w:eastAsia="zh-CN"/>
        </w:rPr>
      </w:pPr>
      <w:r>
        <w:rPr>
          <w:lang w:eastAsia="zh-CN"/>
        </w:rPr>
        <w:t>“</w:t>
      </w:r>
      <w:r>
        <w:rPr>
          <w:lang w:eastAsia="zh-CN"/>
        </w:rPr>
        <w:t>这么说来，你们是不反对了？</w:t>
      </w:r>
      <w:r>
        <w:rPr>
          <w:lang w:eastAsia="zh-CN"/>
        </w:rPr>
        <w:t>”</w:t>
      </w:r>
    </w:p>
    <w:p w14:paraId="68E07196" w14:textId="77777777" w:rsidR="003836FA" w:rsidRDefault="00000000">
      <w:pPr>
        <w:ind w:firstLine="560"/>
      </w:pPr>
      <w:r>
        <w:rPr>
          <w:lang w:eastAsia="zh-CN"/>
        </w:rPr>
        <w:t>辛伯母连忙答：</w:t>
      </w:r>
      <w:r>
        <w:rPr>
          <w:lang w:eastAsia="zh-CN"/>
        </w:rPr>
        <w:t>“</w:t>
      </w:r>
      <w:r>
        <w:rPr>
          <w:lang w:eastAsia="zh-CN"/>
        </w:rPr>
        <w:t>我们没有意见。</w:t>
      </w:r>
      <w:r>
        <w:t>”</w:t>
      </w:r>
    </w:p>
    <w:p w14:paraId="05728992" w14:textId="77777777" w:rsidR="003836FA" w:rsidRDefault="00000000">
      <w:pPr>
        <w:ind w:firstLine="560"/>
        <w:rPr>
          <w:lang w:eastAsia="zh-CN"/>
        </w:rPr>
      </w:pPr>
      <w:r>
        <w:rPr>
          <w:lang w:eastAsia="zh-CN"/>
        </w:rPr>
        <w:t>承欢用手肘轻轻去碰母亲。</w:t>
      </w:r>
    </w:p>
    <w:p w14:paraId="1614661B" w14:textId="77777777" w:rsidR="003836FA" w:rsidRDefault="00000000">
      <w:pPr>
        <w:ind w:firstLine="560"/>
        <w:rPr>
          <w:lang w:eastAsia="zh-CN"/>
        </w:rPr>
      </w:pPr>
      <w:r>
        <w:rPr>
          <w:lang w:eastAsia="zh-CN"/>
        </w:rPr>
        <w:t>麦太太索性把手臂放到桌子上，</w:t>
      </w:r>
      <w:r>
        <w:rPr>
          <w:lang w:eastAsia="zh-CN"/>
        </w:rPr>
        <w:t>“</w:t>
      </w:r>
      <w:r>
        <w:rPr>
          <w:lang w:eastAsia="zh-CN"/>
        </w:rPr>
        <w:t>那样，不太仓猝了吗？</w:t>
      </w:r>
      <w:r>
        <w:rPr>
          <w:lang w:eastAsia="zh-CN"/>
        </w:rPr>
        <w:t>”</w:t>
      </w:r>
    </w:p>
    <w:p w14:paraId="279DD8E6" w14:textId="77777777" w:rsidR="003836FA" w:rsidRDefault="00000000">
      <w:pPr>
        <w:ind w:firstLine="560"/>
      </w:pPr>
      <w:r>
        <w:rPr>
          <w:lang w:eastAsia="zh-CN"/>
        </w:rPr>
        <w:t>辛家亮连忙说：</w:t>
      </w:r>
      <w:r>
        <w:rPr>
          <w:lang w:eastAsia="zh-CN"/>
        </w:rPr>
        <w:t>“</w:t>
      </w:r>
      <w:r>
        <w:rPr>
          <w:lang w:eastAsia="zh-CN"/>
        </w:rPr>
        <w:t>我们一早决定旅行结婚。</w:t>
      </w:r>
      <w:r>
        <w:t>”</w:t>
      </w:r>
    </w:p>
    <w:p w14:paraId="6D96C725" w14:textId="77777777" w:rsidR="003836FA" w:rsidRDefault="00000000">
      <w:pPr>
        <w:ind w:firstLine="560"/>
        <w:rPr>
          <w:lang w:eastAsia="zh-CN"/>
        </w:rPr>
      </w:pPr>
      <w:r>
        <w:rPr>
          <w:lang w:eastAsia="zh-CN"/>
        </w:rPr>
        <w:t>麦太太并不放松，</w:t>
      </w:r>
      <w:r>
        <w:rPr>
          <w:lang w:eastAsia="zh-CN"/>
        </w:rPr>
        <w:t>“</w:t>
      </w:r>
      <w:r>
        <w:rPr>
          <w:lang w:eastAsia="zh-CN"/>
        </w:rPr>
        <w:t>你不想热热闹闹让承欢有一个纪念吗？</w:t>
      </w:r>
      <w:r>
        <w:rPr>
          <w:lang w:eastAsia="zh-CN"/>
        </w:rPr>
        <w:t>”</w:t>
      </w:r>
    </w:p>
    <w:p w14:paraId="4C62BD3E" w14:textId="77777777" w:rsidR="003836FA" w:rsidRDefault="00000000">
      <w:pPr>
        <w:ind w:firstLine="560"/>
        <w:rPr>
          <w:lang w:eastAsia="zh-CN"/>
        </w:rPr>
      </w:pPr>
      <w:r>
        <w:rPr>
          <w:lang w:eastAsia="zh-CN"/>
        </w:rPr>
        <w:t>大家静了下来。</w:t>
      </w:r>
    </w:p>
    <w:p w14:paraId="0302D575" w14:textId="77777777" w:rsidR="003836FA" w:rsidRDefault="00000000">
      <w:pPr>
        <w:ind w:firstLine="560"/>
        <w:rPr>
          <w:lang w:eastAsia="zh-CN"/>
        </w:rPr>
      </w:pPr>
      <w:r>
        <w:rPr>
          <w:lang w:eastAsia="zh-CN"/>
        </w:rPr>
        <w:t>承欢不语，这也是命运，慈母会在这种要紧关头把劣根性统统表露出来。</w:t>
      </w:r>
    </w:p>
    <w:p w14:paraId="1EC3AC7E" w14:textId="77777777" w:rsidR="003836FA" w:rsidRDefault="00000000">
      <w:pPr>
        <w:ind w:firstLine="560"/>
        <w:rPr>
          <w:lang w:eastAsia="zh-CN"/>
        </w:rPr>
      </w:pPr>
      <w:r>
        <w:rPr>
          <w:lang w:eastAsia="zh-CN"/>
        </w:rPr>
        <w:t>这时承早忽然倾侧茶杯，倒了半杯茶在母亲新衣上。</w:t>
      </w:r>
    </w:p>
    <w:p w14:paraId="53BD2016" w14:textId="77777777" w:rsidR="003836FA" w:rsidRDefault="00000000">
      <w:pPr>
        <w:ind w:firstLine="560"/>
        <w:rPr>
          <w:lang w:eastAsia="zh-CN"/>
        </w:rPr>
      </w:pPr>
      <w:r>
        <w:rPr>
          <w:lang w:eastAsia="zh-CN"/>
        </w:rPr>
        <w:t>麦太太哎唷一声。</w:t>
      </w:r>
    </w:p>
    <w:p w14:paraId="1984D352" w14:textId="77777777" w:rsidR="003836FA" w:rsidRDefault="00000000">
      <w:pPr>
        <w:ind w:firstLine="560"/>
      </w:pPr>
      <w:r>
        <w:rPr>
          <w:lang w:eastAsia="zh-CN"/>
        </w:rPr>
        <w:t>承早立刻扶起母亲，</w:t>
      </w:r>
      <w:r>
        <w:rPr>
          <w:lang w:eastAsia="zh-CN"/>
        </w:rPr>
        <w:t>“</w:t>
      </w:r>
      <w:r>
        <w:rPr>
          <w:lang w:eastAsia="zh-CN"/>
        </w:rPr>
        <w:t>妈，我陪你出去抹干。</w:t>
      </w:r>
      <w:r>
        <w:t>”</w:t>
      </w:r>
    </w:p>
    <w:p w14:paraId="17ABB6C6" w14:textId="77777777" w:rsidR="003836FA" w:rsidRDefault="00000000">
      <w:pPr>
        <w:ind w:firstLine="560"/>
        <w:rPr>
          <w:lang w:eastAsia="zh-CN"/>
        </w:rPr>
      </w:pPr>
      <w:r>
        <w:rPr>
          <w:lang w:eastAsia="zh-CN"/>
        </w:rPr>
        <w:t>麦太太一走，大家松口气。</w:t>
      </w:r>
    </w:p>
    <w:p w14:paraId="318F966F" w14:textId="77777777" w:rsidR="003836FA" w:rsidRDefault="00000000">
      <w:pPr>
        <w:ind w:firstLine="560"/>
        <w:rPr>
          <w:lang w:eastAsia="zh-CN"/>
        </w:rPr>
      </w:pPr>
      <w:r>
        <w:rPr>
          <w:lang w:eastAsia="zh-CN"/>
        </w:rPr>
        <w:t>接着，若无其事，闲话家常，像麦太太那番话没有发生过一样。</w:t>
      </w:r>
    </w:p>
    <w:p w14:paraId="6C8AE541" w14:textId="77777777" w:rsidR="003836FA" w:rsidRDefault="00000000">
      <w:pPr>
        <w:ind w:firstLine="560"/>
        <w:rPr>
          <w:lang w:eastAsia="zh-CN"/>
        </w:rPr>
      </w:pPr>
      <w:r>
        <w:rPr>
          <w:lang w:eastAsia="zh-CN"/>
        </w:rPr>
        <w:t>承欢心中悲哀，面子上笑靥如故。</w:t>
      </w:r>
    </w:p>
    <w:p w14:paraId="2789F303" w14:textId="77777777" w:rsidR="003836FA" w:rsidRDefault="00000000">
      <w:pPr>
        <w:ind w:firstLine="560"/>
        <w:rPr>
          <w:lang w:eastAsia="zh-CN"/>
        </w:rPr>
      </w:pPr>
      <w:r>
        <w:rPr>
          <w:lang w:eastAsia="zh-CN"/>
        </w:rPr>
        <w:t>人家是何等深沉，母亲，你人微力薄，你说什么都是白说。</w:t>
      </w:r>
    </w:p>
    <w:p w14:paraId="723C926D" w14:textId="77777777" w:rsidR="003836FA" w:rsidRDefault="00000000">
      <w:pPr>
        <w:ind w:firstLine="560"/>
        <w:rPr>
          <w:lang w:eastAsia="zh-CN"/>
        </w:rPr>
      </w:pPr>
      <w:r>
        <w:rPr>
          <w:lang w:eastAsia="zh-CN"/>
        </w:rPr>
        <w:t>麦来添懵然不觉，犹自与辛先生称兄道弟。</w:t>
      </w:r>
    </w:p>
    <w:p w14:paraId="18CA65B9" w14:textId="77777777" w:rsidR="003836FA" w:rsidRDefault="00000000">
      <w:pPr>
        <w:ind w:firstLine="560"/>
        <w:rPr>
          <w:lang w:eastAsia="zh-CN"/>
        </w:rPr>
      </w:pPr>
      <w:r>
        <w:rPr>
          <w:lang w:eastAsia="zh-CN"/>
        </w:rPr>
        <w:t>等麦太太回来，饭局也就散了。</w:t>
      </w:r>
    </w:p>
    <w:p w14:paraId="27AD2314" w14:textId="77777777" w:rsidR="003836FA" w:rsidRDefault="00000000">
      <w:pPr>
        <w:ind w:firstLine="560"/>
      </w:pPr>
      <w:r>
        <w:rPr>
          <w:lang w:eastAsia="zh-CN"/>
        </w:rPr>
        <w:t>辛太太非常客气，</w:t>
      </w:r>
      <w:r>
        <w:rPr>
          <w:lang w:eastAsia="zh-CN"/>
        </w:rPr>
        <w:t>“</w:t>
      </w:r>
      <w:r>
        <w:rPr>
          <w:lang w:eastAsia="zh-CN"/>
        </w:rPr>
        <w:t>大家要多来往才是。</w:t>
      </w:r>
      <w:r>
        <w:t>”</w:t>
      </w:r>
    </w:p>
    <w:p w14:paraId="38278AEF" w14:textId="77777777" w:rsidR="003836FA" w:rsidRDefault="00000000">
      <w:pPr>
        <w:ind w:firstLine="560"/>
      </w:pPr>
      <w:r>
        <w:rPr>
          <w:lang w:eastAsia="zh-CN"/>
        </w:rPr>
        <w:t>辛家丽笑道：</w:t>
      </w:r>
      <w:r>
        <w:rPr>
          <w:lang w:eastAsia="zh-CN"/>
        </w:rPr>
        <w:t>“</w:t>
      </w:r>
      <w:r>
        <w:rPr>
          <w:lang w:eastAsia="zh-CN"/>
        </w:rPr>
        <w:t>我带头先去探访伯母。</w:t>
      </w:r>
      <w:r>
        <w:t>”</w:t>
      </w:r>
    </w:p>
    <w:p w14:paraId="6009D667" w14:textId="77777777" w:rsidR="003836FA" w:rsidRDefault="00000000">
      <w:pPr>
        <w:ind w:firstLine="560"/>
        <w:rPr>
          <w:lang w:eastAsia="zh-CN"/>
        </w:rPr>
      </w:pPr>
      <w:r>
        <w:rPr>
          <w:lang w:eastAsia="zh-CN"/>
        </w:rPr>
        <w:t>自然不是真的，涵养功夫到了顶层便是诚心诚意地大讲假话。</w:t>
      </w:r>
    </w:p>
    <w:p w14:paraId="7473169D" w14:textId="77777777" w:rsidR="003836FA" w:rsidRDefault="00000000">
      <w:pPr>
        <w:ind w:firstLine="560"/>
        <w:rPr>
          <w:lang w:eastAsia="zh-CN"/>
        </w:rPr>
      </w:pPr>
      <w:r>
        <w:rPr>
          <w:lang w:eastAsia="zh-CN"/>
        </w:rPr>
        <w:lastRenderedPageBreak/>
        <w:t>麦家一走，辛家便叫了咖啡坐下开小组会议。</w:t>
      </w:r>
    </w:p>
    <w:p w14:paraId="7E378622" w14:textId="77777777" w:rsidR="003836FA" w:rsidRDefault="00000000">
      <w:pPr>
        <w:ind w:firstLine="560"/>
      </w:pPr>
      <w:r>
        <w:rPr>
          <w:lang w:eastAsia="zh-CN"/>
        </w:rPr>
        <w:t>辛太太一边看帐单一边说：</w:t>
      </w:r>
      <w:r>
        <w:rPr>
          <w:lang w:eastAsia="zh-CN"/>
        </w:rPr>
        <w:t>“</w:t>
      </w:r>
      <w:r>
        <w:rPr>
          <w:lang w:eastAsia="zh-CN"/>
        </w:rPr>
        <w:t>家亮怎么没看出来，麦承欢其实与他并不匹配。</w:t>
      </w:r>
      <w:r>
        <w:t>”</w:t>
      </w:r>
    </w:p>
    <w:p w14:paraId="3321C55B" w14:textId="77777777" w:rsidR="003836FA" w:rsidRDefault="00000000">
      <w:pPr>
        <w:ind w:firstLine="560"/>
      </w:pPr>
      <w:r>
        <w:rPr>
          <w:lang w:eastAsia="zh-CN"/>
        </w:rPr>
        <w:t>辛家丽说：</w:t>
      </w:r>
      <w:r>
        <w:rPr>
          <w:lang w:eastAsia="zh-CN"/>
        </w:rPr>
        <w:t>“</w:t>
      </w:r>
      <w:r>
        <w:rPr>
          <w:lang w:eastAsia="zh-CN"/>
        </w:rPr>
        <w:t>承欢不错。</w:t>
      </w:r>
      <w:r>
        <w:t>”</w:t>
      </w:r>
    </w:p>
    <w:p w14:paraId="319D0967" w14:textId="77777777" w:rsidR="003836FA" w:rsidRDefault="00000000">
      <w:pPr>
        <w:ind w:firstLine="560"/>
      </w:pPr>
      <w:r>
        <w:t>“</w:t>
      </w:r>
      <w:proofErr w:type="spellStart"/>
      <w:r>
        <w:t>可是你看她令堂大人</w:t>
      </w:r>
      <w:proofErr w:type="spellEnd"/>
      <w:r>
        <w:t>。</w:t>
      </w:r>
      <w:r>
        <w:t>”</w:t>
      </w:r>
    </w:p>
    <w:p w14:paraId="707E89FC" w14:textId="77777777" w:rsidR="003836FA" w:rsidRDefault="00000000">
      <w:pPr>
        <w:ind w:firstLine="560"/>
      </w:pPr>
      <w:r>
        <w:rPr>
          <w:lang w:eastAsia="zh-CN"/>
        </w:rPr>
        <w:t>辛先生说：</w:t>
      </w:r>
      <w:r>
        <w:rPr>
          <w:lang w:eastAsia="zh-CN"/>
        </w:rPr>
        <w:t>“</w:t>
      </w:r>
      <w:r>
        <w:rPr>
          <w:lang w:eastAsia="zh-CN"/>
        </w:rPr>
        <w:t>麦来添也还好，是个直肠直肚的粗人。</w:t>
      </w:r>
      <w:r>
        <w:t>”</w:t>
      </w:r>
    </w:p>
    <w:p w14:paraId="41807305" w14:textId="77777777" w:rsidR="003836FA" w:rsidRDefault="00000000">
      <w:pPr>
        <w:ind w:firstLine="560"/>
      </w:pPr>
      <w:r>
        <w:rPr>
          <w:lang w:eastAsia="zh-CN"/>
        </w:rPr>
        <w:t>“</w:t>
      </w:r>
      <w:r>
        <w:rPr>
          <w:lang w:eastAsia="zh-CN"/>
        </w:rPr>
        <w:t>天长地久，且看家亮怎么去讨好该名岳母。</w:t>
      </w:r>
      <w:r>
        <w:t>”</w:t>
      </w:r>
    </w:p>
    <w:p w14:paraId="77C96500" w14:textId="77777777" w:rsidR="003836FA" w:rsidRDefault="00000000">
      <w:pPr>
        <w:ind w:firstLine="560"/>
      </w:pPr>
      <w:r>
        <w:rPr>
          <w:lang w:eastAsia="zh-CN"/>
        </w:rPr>
        <w:t>“</w:t>
      </w:r>
      <w:r>
        <w:rPr>
          <w:lang w:eastAsia="zh-CN"/>
        </w:rPr>
        <w:t>妈，人家会说我们势利。</w:t>
      </w:r>
      <w:r>
        <w:t>”</w:t>
      </w:r>
    </w:p>
    <w:p w14:paraId="04349735" w14:textId="77777777" w:rsidR="003836FA" w:rsidRDefault="00000000">
      <w:pPr>
        <w:ind w:firstLine="560"/>
      </w:pPr>
      <w:r>
        <w:rPr>
          <w:lang w:eastAsia="zh-CN"/>
        </w:rPr>
        <w:t>辛先生抬起头，</w:t>
      </w:r>
      <w:r>
        <w:rPr>
          <w:lang w:eastAsia="zh-CN"/>
        </w:rPr>
        <w:t>“</w:t>
      </w:r>
      <w:r>
        <w:rPr>
          <w:lang w:eastAsia="zh-CN"/>
        </w:rPr>
        <w:t>我会忠告家亮。</w:t>
      </w:r>
      <w:r>
        <w:t>”</w:t>
      </w:r>
    </w:p>
    <w:p w14:paraId="70997670" w14:textId="77777777" w:rsidR="003836FA" w:rsidRDefault="00000000">
      <w:pPr>
        <w:ind w:firstLine="560"/>
        <w:rPr>
          <w:lang w:eastAsia="zh-CN"/>
        </w:rPr>
      </w:pPr>
      <w:r>
        <w:rPr>
          <w:lang w:eastAsia="zh-CN"/>
        </w:rPr>
        <w:t>那边辛家亮陪麦家四口往停车场走去，大家闷声不响。</w:t>
      </w:r>
    </w:p>
    <w:p w14:paraId="4A618AA4" w14:textId="77777777" w:rsidR="003836FA" w:rsidRDefault="00000000">
      <w:pPr>
        <w:ind w:firstLine="560"/>
        <w:rPr>
          <w:lang w:eastAsia="zh-CN"/>
        </w:rPr>
      </w:pPr>
      <w:r>
        <w:rPr>
          <w:lang w:eastAsia="zh-CN"/>
        </w:rPr>
        <w:t>待他们上了车，辛家亮转身就走，显然有点懊恼。</w:t>
      </w:r>
    </w:p>
    <w:p w14:paraId="1B109B69" w14:textId="77777777" w:rsidR="003836FA" w:rsidRDefault="00000000">
      <w:pPr>
        <w:ind w:firstLine="560"/>
      </w:pPr>
      <w:r>
        <w:rPr>
          <w:lang w:eastAsia="zh-CN"/>
        </w:rPr>
        <w:t>麦太太还不知道收篷，一径斥责丈夫：</w:t>
      </w:r>
      <w:r>
        <w:rPr>
          <w:lang w:eastAsia="zh-CN"/>
        </w:rPr>
        <w:t>“</w:t>
      </w:r>
      <w:r>
        <w:rPr>
          <w:lang w:eastAsia="zh-CN"/>
        </w:rPr>
        <w:t>我喜欢吃骨头？你几时给我吃过鱼肉？有肉不吃我吃骨头。</w:t>
      </w:r>
      <w:r>
        <w:t>”</w:t>
      </w:r>
    </w:p>
    <w:p w14:paraId="6726B8D9" w14:textId="77777777" w:rsidR="003836FA" w:rsidRDefault="00000000">
      <w:pPr>
        <w:ind w:firstLine="560"/>
        <w:rPr>
          <w:lang w:eastAsia="zh-CN"/>
        </w:rPr>
      </w:pPr>
      <w:r>
        <w:rPr>
          <w:lang w:eastAsia="zh-CN"/>
        </w:rPr>
        <w:t>承欢用手托着头，一言不发。</w:t>
      </w:r>
    </w:p>
    <w:p w14:paraId="538E5564" w14:textId="77777777" w:rsidR="003836FA" w:rsidRDefault="00000000">
      <w:pPr>
        <w:ind w:firstLine="560"/>
        <w:rPr>
          <w:lang w:eastAsia="zh-CN"/>
        </w:rPr>
      </w:pPr>
      <w:r>
        <w:rPr>
          <w:lang w:eastAsia="zh-CN"/>
        </w:rPr>
        <w:t>忽然之间承早发话了：</w:t>
      </w:r>
      <w:r>
        <w:rPr>
          <w:lang w:eastAsia="zh-CN"/>
        </w:rPr>
        <w:t>“</w:t>
      </w:r>
      <w:r>
        <w:rPr>
          <w:lang w:eastAsia="zh-CN"/>
        </w:rPr>
        <w:t>妈，你放过姐姐好不好？今晚你威风凛凛，每个人都看过你的面色，领教过你的脾气，再也不敢小窥你是区区一位司机的妻子，够了！</w:t>
      </w:r>
      <w:r>
        <w:rPr>
          <w:lang w:eastAsia="zh-CN"/>
        </w:rPr>
        <w:t>”</w:t>
      </w:r>
    </w:p>
    <w:p w14:paraId="166EC123" w14:textId="77777777" w:rsidR="003836FA" w:rsidRDefault="00000000">
      <w:pPr>
        <w:ind w:firstLine="560"/>
        <w:rPr>
          <w:lang w:eastAsia="zh-CN"/>
        </w:rPr>
      </w:pPr>
      <w:r>
        <w:rPr>
          <w:lang w:eastAsia="zh-CN"/>
        </w:rPr>
        <w:br w:type="page"/>
      </w:r>
    </w:p>
    <w:p w14:paraId="31F40D18" w14:textId="77777777" w:rsidR="003836FA" w:rsidRDefault="00000000">
      <w:pPr>
        <w:pStyle w:val="1"/>
        <w:rPr>
          <w:lang w:eastAsia="zh-CN"/>
        </w:rPr>
      </w:pPr>
      <w:r>
        <w:rPr>
          <w:lang w:eastAsia="zh-CN"/>
        </w:rPr>
        <w:lastRenderedPageBreak/>
        <w:t>第三章</w:t>
      </w:r>
    </w:p>
    <w:p w14:paraId="7AA72017" w14:textId="77777777" w:rsidR="003836FA" w:rsidRDefault="00000000">
      <w:pPr>
        <w:ind w:firstLine="560"/>
        <w:rPr>
          <w:lang w:eastAsia="zh-CN"/>
        </w:rPr>
      </w:pPr>
      <w:r>
        <w:rPr>
          <w:lang w:eastAsia="zh-CN"/>
        </w:rPr>
        <w:t>承早最感兴趣，</w:t>
      </w:r>
      <w:r>
        <w:rPr>
          <w:lang w:eastAsia="zh-CN"/>
        </w:rPr>
        <w:t>“</w:t>
      </w:r>
      <w:r>
        <w:rPr>
          <w:lang w:eastAsia="zh-CN"/>
        </w:rPr>
        <w:t>去何处？</w:t>
      </w:r>
      <w:r>
        <w:rPr>
          <w:lang w:eastAsia="zh-CN"/>
        </w:rPr>
        <w:t>”</w:t>
      </w:r>
    </w:p>
    <w:p w14:paraId="78871268" w14:textId="77777777" w:rsidR="003836FA" w:rsidRDefault="00000000">
      <w:pPr>
        <w:ind w:firstLine="560"/>
        <w:rPr>
          <w:lang w:eastAsia="zh-CN"/>
        </w:rPr>
      </w:pPr>
      <w:r>
        <w:rPr>
          <w:lang w:eastAsia="zh-CN"/>
        </w:rPr>
        <w:t>“</w:t>
      </w:r>
      <w:r>
        <w:rPr>
          <w:lang w:eastAsia="zh-CN"/>
        </w:rPr>
        <w:t>你说呢？</w:t>
      </w:r>
      <w:r>
        <w:rPr>
          <w:lang w:eastAsia="zh-CN"/>
        </w:rPr>
        <w:t>”</w:t>
      </w:r>
    </w:p>
    <w:p w14:paraId="70DA09F4" w14:textId="77777777" w:rsidR="003836FA" w:rsidRDefault="00000000">
      <w:pPr>
        <w:ind w:firstLine="560"/>
      </w:pPr>
      <w:r>
        <w:rPr>
          <w:lang w:eastAsia="zh-CN"/>
        </w:rPr>
        <w:t>“</w:t>
      </w:r>
      <w:r>
        <w:rPr>
          <w:lang w:eastAsia="zh-CN"/>
        </w:rPr>
        <w:t>要去去远些，到欧美。</w:t>
      </w:r>
      <w:r>
        <w:t>”</w:t>
      </w:r>
    </w:p>
    <w:p w14:paraId="77BCBE50" w14:textId="77777777" w:rsidR="003836FA" w:rsidRDefault="00000000">
      <w:pPr>
        <w:ind w:firstLine="560"/>
      </w:pPr>
      <w:r>
        <w:rPr>
          <w:lang w:eastAsia="zh-CN"/>
        </w:rPr>
        <w:t>“</w:t>
      </w:r>
      <w:r>
        <w:rPr>
          <w:lang w:eastAsia="zh-CN"/>
        </w:rPr>
        <w:t>承早，我出钱，你出力，且去安排。</w:t>
      </w:r>
      <w:r>
        <w:t>”</w:t>
      </w:r>
    </w:p>
    <w:p w14:paraId="1EDDF9D4" w14:textId="77777777" w:rsidR="003836FA" w:rsidRDefault="00000000">
      <w:pPr>
        <w:ind w:firstLine="560"/>
        <w:rPr>
          <w:lang w:eastAsia="zh-CN"/>
        </w:rPr>
      </w:pPr>
      <w:r>
        <w:rPr>
          <w:lang w:eastAsia="zh-CN"/>
        </w:rPr>
        <w:t>麦来添大表诧异，</w:t>
      </w:r>
      <w:r>
        <w:rPr>
          <w:lang w:eastAsia="zh-CN"/>
        </w:rPr>
        <w:t>“</w:t>
      </w:r>
      <w:r>
        <w:rPr>
          <w:lang w:eastAsia="zh-CN"/>
        </w:rPr>
        <w:t>承欢，你都要结婚了，还忙这些？</w:t>
      </w:r>
      <w:r>
        <w:rPr>
          <w:lang w:eastAsia="zh-CN"/>
        </w:rPr>
        <w:t>”</w:t>
      </w:r>
    </w:p>
    <w:p w14:paraId="44C5E9BF" w14:textId="77777777" w:rsidR="003836FA" w:rsidRDefault="00000000">
      <w:pPr>
        <w:ind w:firstLine="560"/>
      </w:pPr>
      <w:r>
        <w:rPr>
          <w:lang w:eastAsia="zh-CN"/>
        </w:rPr>
        <w:t>承欢笑，</w:t>
      </w:r>
      <w:r>
        <w:rPr>
          <w:lang w:eastAsia="zh-CN"/>
        </w:rPr>
        <w:t>“</w:t>
      </w:r>
      <w:r>
        <w:rPr>
          <w:lang w:eastAsia="zh-CN"/>
        </w:rPr>
        <w:t>婚后仍是麦家女儿。</w:t>
      </w:r>
      <w:r>
        <w:t>”</w:t>
      </w:r>
    </w:p>
    <w:p w14:paraId="77A512E9" w14:textId="77777777" w:rsidR="003836FA" w:rsidRDefault="00000000">
      <w:pPr>
        <w:ind w:firstLine="560"/>
        <w:rPr>
          <w:lang w:eastAsia="zh-CN"/>
        </w:rPr>
      </w:pPr>
      <w:r>
        <w:rPr>
          <w:lang w:eastAsia="zh-CN"/>
        </w:rPr>
        <w:t>“</w:t>
      </w:r>
      <w:r>
        <w:rPr>
          <w:lang w:eastAsia="zh-CN"/>
        </w:rPr>
        <w:t>哪有时间！</w:t>
      </w:r>
      <w:r>
        <w:rPr>
          <w:lang w:eastAsia="zh-CN"/>
        </w:rPr>
        <w:t>”</w:t>
      </w:r>
    </w:p>
    <w:p w14:paraId="12D35C46" w14:textId="77777777" w:rsidR="003836FA" w:rsidRDefault="00000000">
      <w:pPr>
        <w:ind w:firstLine="560"/>
      </w:pPr>
      <w:r>
        <w:rPr>
          <w:lang w:eastAsia="zh-CN"/>
        </w:rPr>
        <w:t>承欢说：</w:t>
      </w:r>
      <w:r>
        <w:rPr>
          <w:lang w:eastAsia="zh-CN"/>
        </w:rPr>
        <w:t>“</w:t>
      </w:r>
      <w:r>
        <w:rPr>
          <w:lang w:eastAsia="zh-CN"/>
        </w:rPr>
        <w:t>没问题。</w:t>
      </w:r>
      <w:r>
        <w:t>”</w:t>
      </w:r>
    </w:p>
    <w:p w14:paraId="5187A4FF" w14:textId="77777777" w:rsidR="003836FA" w:rsidRDefault="00000000">
      <w:pPr>
        <w:ind w:firstLine="560"/>
        <w:rPr>
          <w:lang w:eastAsia="zh-CN"/>
        </w:rPr>
      </w:pPr>
      <w:r>
        <w:rPr>
          <w:lang w:eastAsia="zh-CN"/>
        </w:rPr>
        <w:t>这时麦太太忽然问：</w:t>
      </w:r>
      <w:r>
        <w:rPr>
          <w:lang w:eastAsia="zh-CN"/>
        </w:rPr>
        <w:t>“</w:t>
      </w:r>
      <w:r>
        <w:rPr>
          <w:lang w:eastAsia="zh-CN"/>
        </w:rPr>
        <w:t>可是出了什么事？</w:t>
      </w:r>
      <w:r>
        <w:rPr>
          <w:lang w:eastAsia="zh-CN"/>
        </w:rPr>
        <w:t>”</w:t>
      </w:r>
    </w:p>
    <w:p w14:paraId="5BD1B3FC" w14:textId="77777777" w:rsidR="003836FA" w:rsidRDefault="00000000">
      <w:pPr>
        <w:ind w:firstLine="560"/>
      </w:pPr>
      <w:r>
        <w:rPr>
          <w:lang w:eastAsia="zh-CN"/>
        </w:rPr>
        <w:t>“</w:t>
      </w:r>
      <w:r>
        <w:rPr>
          <w:lang w:eastAsia="zh-CN"/>
        </w:rPr>
        <w:t>没事没事，</w:t>
      </w:r>
      <w:r>
        <w:rPr>
          <w:lang w:eastAsia="zh-CN"/>
        </w:rPr>
        <w:t>”</w:t>
      </w:r>
      <w:r>
        <w:rPr>
          <w:lang w:eastAsia="zh-CN"/>
        </w:rPr>
        <w:t>承欢否认，</w:t>
      </w:r>
      <w:r>
        <w:rPr>
          <w:lang w:eastAsia="zh-CN"/>
        </w:rPr>
        <w:t>“</w:t>
      </w:r>
      <w:r>
        <w:rPr>
          <w:lang w:eastAsia="zh-CN"/>
        </w:rPr>
        <w:t>我只是想陪父母出去走走。</w:t>
      </w:r>
      <w:r>
        <w:t>”</w:t>
      </w:r>
    </w:p>
    <w:p w14:paraId="16F2B339" w14:textId="77777777" w:rsidR="003836FA" w:rsidRDefault="00000000">
      <w:pPr>
        <w:ind w:firstLine="560"/>
      </w:pPr>
      <w:r>
        <w:rPr>
          <w:lang w:eastAsia="zh-CN"/>
        </w:rPr>
        <w:t>承早在一旁欢呼：</w:t>
      </w:r>
      <w:r>
        <w:rPr>
          <w:lang w:eastAsia="zh-CN"/>
        </w:rPr>
        <w:t>“</w:t>
      </w:r>
      <w:r>
        <w:rPr>
          <w:lang w:eastAsia="zh-CN"/>
        </w:rPr>
        <w:t>我最想到阿拉斯加。</w:t>
      </w:r>
      <w:r>
        <w:t>”</w:t>
      </w:r>
    </w:p>
    <w:p w14:paraId="77D26207" w14:textId="77777777" w:rsidR="003836FA" w:rsidRDefault="00000000">
      <w:pPr>
        <w:ind w:firstLine="560"/>
      </w:pPr>
      <w:r>
        <w:rPr>
          <w:lang w:eastAsia="zh-CN"/>
        </w:rPr>
        <w:t>这时麦太太忽然说：</w:t>
      </w:r>
      <w:r>
        <w:rPr>
          <w:lang w:eastAsia="zh-CN"/>
        </w:rPr>
        <w:t>“</w:t>
      </w:r>
      <w:r>
        <w:rPr>
          <w:lang w:eastAsia="zh-CN"/>
        </w:rPr>
        <w:t>你且看看请客名单。</w:t>
      </w:r>
      <w:r>
        <w:t>”</w:t>
      </w:r>
    </w:p>
    <w:p w14:paraId="5D079BF4" w14:textId="77777777" w:rsidR="003836FA" w:rsidRDefault="00000000">
      <w:pPr>
        <w:ind w:firstLine="560"/>
      </w:pPr>
      <w:r>
        <w:rPr>
          <w:lang w:eastAsia="zh-CN"/>
        </w:rPr>
        <w:t>承欢不相信母亲仍在这件事上打转，</w:t>
      </w:r>
      <w:r>
        <w:rPr>
          <w:lang w:eastAsia="zh-CN"/>
        </w:rPr>
        <w:t>“</w:t>
      </w:r>
      <w:r>
        <w:rPr>
          <w:lang w:eastAsia="zh-CN"/>
        </w:rPr>
        <w:t>妈，我们不请客。</w:t>
      </w:r>
      <w:r>
        <w:t>”</w:t>
      </w:r>
    </w:p>
    <w:p w14:paraId="07F6D1C3" w14:textId="77777777" w:rsidR="003836FA" w:rsidRDefault="00000000">
      <w:pPr>
        <w:ind w:firstLine="560"/>
      </w:pPr>
      <w:r>
        <w:rPr>
          <w:lang w:eastAsia="zh-CN"/>
        </w:rPr>
        <w:t>麦太太看到女儿眼睛里去，</w:t>
      </w:r>
      <w:r>
        <w:rPr>
          <w:lang w:eastAsia="zh-CN"/>
        </w:rPr>
        <w:t>“</w:t>
      </w:r>
      <w:r>
        <w:rPr>
          <w:lang w:eastAsia="zh-CN"/>
        </w:rPr>
        <w:t>不是你请客，是我请客，届时希望你与辛家亮先生大驾光临，如此而已。</w:t>
      </w:r>
      <w:r>
        <w:t>”</w:t>
      </w:r>
    </w:p>
    <w:p w14:paraId="22D9CB75" w14:textId="77777777" w:rsidR="003836FA" w:rsidRDefault="00000000">
      <w:pPr>
        <w:ind w:firstLine="560"/>
        <w:rPr>
          <w:lang w:eastAsia="zh-CN"/>
        </w:rPr>
      </w:pPr>
      <w:r>
        <w:rPr>
          <w:lang w:eastAsia="zh-CN"/>
        </w:rPr>
        <w:t>麦氏父子静了下来。</w:t>
      </w:r>
    </w:p>
    <w:p w14:paraId="185F0207" w14:textId="77777777" w:rsidR="003836FA" w:rsidRDefault="00000000">
      <w:pPr>
        <w:ind w:firstLine="560"/>
      </w:pPr>
      <w:r>
        <w:rPr>
          <w:lang w:eastAsia="zh-CN"/>
        </w:rPr>
        <w:t>承欢愣住一会儿，忽然站起来，</w:t>
      </w:r>
      <w:r>
        <w:rPr>
          <w:lang w:eastAsia="zh-CN"/>
        </w:rPr>
        <w:t>“</w:t>
      </w:r>
      <w:r>
        <w:rPr>
          <w:lang w:eastAsia="zh-CN"/>
        </w:rPr>
        <w:t>我们没有空。</w:t>
      </w:r>
      <w:r>
        <w:t>”</w:t>
      </w:r>
    </w:p>
    <w:p w14:paraId="0FDD74B4" w14:textId="77777777" w:rsidR="003836FA" w:rsidRDefault="00000000">
      <w:pPr>
        <w:ind w:firstLine="560"/>
        <w:rPr>
          <w:lang w:eastAsia="zh-CN"/>
        </w:rPr>
      </w:pPr>
      <w:r>
        <w:rPr>
          <w:lang w:eastAsia="zh-CN"/>
        </w:rPr>
        <w:t>麦太太气得浑身颤抖，</w:t>
      </w:r>
      <w:r>
        <w:rPr>
          <w:lang w:eastAsia="zh-CN"/>
        </w:rPr>
        <w:t>“</w:t>
      </w:r>
      <w:r>
        <w:rPr>
          <w:lang w:eastAsia="zh-CN"/>
        </w:rPr>
        <w:t>你就这样报答父母的养育之恩？</w:t>
      </w:r>
      <w:r>
        <w:rPr>
          <w:lang w:eastAsia="zh-CN"/>
        </w:rPr>
        <w:t>”</w:t>
      </w:r>
    </w:p>
    <w:p w14:paraId="3DD2CCAC" w14:textId="77777777" w:rsidR="003836FA" w:rsidRDefault="00000000">
      <w:pPr>
        <w:ind w:firstLine="560"/>
      </w:pPr>
      <w:r>
        <w:rPr>
          <w:lang w:eastAsia="zh-CN"/>
        </w:rPr>
        <w:t>麦来添一手按住妻子，</w:t>
      </w:r>
      <w:r>
        <w:rPr>
          <w:lang w:eastAsia="zh-CN"/>
        </w:rPr>
        <w:t>“</w:t>
      </w:r>
      <w:r>
        <w:rPr>
          <w:lang w:eastAsia="zh-CN"/>
        </w:rPr>
        <w:t>好了好了，别发疯了。</w:t>
      </w:r>
      <w:r>
        <w:t>”</w:t>
      </w:r>
    </w:p>
    <w:p w14:paraId="5B02AD90" w14:textId="77777777" w:rsidR="003836FA" w:rsidRDefault="00000000">
      <w:pPr>
        <w:ind w:firstLine="560"/>
        <w:rPr>
          <w:lang w:eastAsia="zh-CN"/>
        </w:rPr>
      </w:pPr>
      <w:r>
        <w:rPr>
          <w:lang w:eastAsia="zh-CN"/>
        </w:rPr>
        <w:t>麦太太一手撩开丈夫，</w:t>
      </w:r>
      <w:r>
        <w:rPr>
          <w:lang w:eastAsia="zh-CN"/>
        </w:rPr>
        <w:t>“</w:t>
      </w:r>
      <w:r>
        <w:rPr>
          <w:lang w:eastAsia="zh-CN"/>
        </w:rPr>
        <w:t>我一生没有得意事，一辈子迁就，就是这件事，我誓不罢休！</w:t>
      </w:r>
      <w:r>
        <w:rPr>
          <w:lang w:eastAsia="zh-CN"/>
        </w:rPr>
        <w:t>”</w:t>
      </w:r>
    </w:p>
    <w:p w14:paraId="10C9474E" w14:textId="77777777" w:rsidR="003836FA" w:rsidRDefault="00000000">
      <w:pPr>
        <w:ind w:firstLine="560"/>
      </w:pPr>
      <w:r>
        <w:rPr>
          <w:lang w:eastAsia="zh-CN"/>
        </w:rPr>
        <w:t>承早过来劝：</w:t>
      </w:r>
      <w:r>
        <w:rPr>
          <w:lang w:eastAsia="zh-CN"/>
        </w:rPr>
        <w:t>“</w:t>
      </w:r>
      <w:r>
        <w:rPr>
          <w:lang w:eastAsia="zh-CN"/>
        </w:rPr>
        <w:t>妈，你小题大做。</w:t>
      </w:r>
      <w:r>
        <w:t>”</w:t>
      </w:r>
    </w:p>
    <w:p w14:paraId="14C13496" w14:textId="77777777" w:rsidR="003836FA" w:rsidRDefault="00000000">
      <w:pPr>
        <w:ind w:firstLine="560"/>
      </w:pPr>
      <w:r>
        <w:rPr>
          <w:lang w:eastAsia="zh-CN"/>
        </w:rPr>
        <w:lastRenderedPageBreak/>
        <w:t>“</w:t>
      </w:r>
      <w:r>
        <w:rPr>
          <w:lang w:eastAsia="zh-CN"/>
        </w:rPr>
        <w:t>是，</w:t>
      </w:r>
      <w:r>
        <w:rPr>
          <w:lang w:eastAsia="zh-CN"/>
        </w:rPr>
        <w:t>”</w:t>
      </w:r>
      <w:r>
        <w:rPr>
          <w:lang w:eastAsia="zh-CN"/>
        </w:rPr>
        <w:t>麦太太咬牙切齿，</w:t>
      </w:r>
      <w:r>
        <w:rPr>
          <w:lang w:eastAsia="zh-CN"/>
        </w:rPr>
        <w:t>“</w:t>
      </w:r>
      <w:r>
        <w:rPr>
          <w:lang w:eastAsia="zh-CN"/>
        </w:rPr>
        <w:t>我所有意愿均微不足道，我本是穷女，嫁了穷人，活该一辈子不出头，连子女都联合来欺侮我。</w:t>
      </w:r>
      <w:r>
        <w:t>”</w:t>
      </w:r>
    </w:p>
    <w:p w14:paraId="530B0947" w14:textId="77777777" w:rsidR="003836FA" w:rsidRDefault="00000000">
      <w:pPr>
        <w:ind w:firstLine="560"/>
        <w:rPr>
          <w:lang w:eastAsia="zh-CN"/>
        </w:rPr>
      </w:pPr>
      <w:r>
        <w:rPr>
          <w:lang w:eastAsia="zh-CN"/>
        </w:rPr>
        <w:t>这时承欢忽然扬扬手，</w:t>
      </w:r>
      <w:r>
        <w:rPr>
          <w:lang w:eastAsia="zh-CN"/>
        </w:rPr>
        <w:t>“</w:t>
      </w:r>
      <w:r>
        <w:rPr>
          <w:lang w:eastAsia="zh-CN"/>
        </w:rPr>
        <w:t>妈妈</w:t>
      </w:r>
      <w:r>
        <w:rPr>
          <w:lang w:eastAsia="zh-CN"/>
        </w:rPr>
        <w:t>——”</w:t>
      </w:r>
    </w:p>
    <w:p w14:paraId="696FB7C4" w14:textId="77777777" w:rsidR="003836FA" w:rsidRDefault="00000000">
      <w:pPr>
        <w:ind w:firstLine="560"/>
      </w:pPr>
      <w:r>
        <w:rPr>
          <w:lang w:eastAsia="zh-CN"/>
        </w:rPr>
        <w:t>麦来添阻止女儿：</w:t>
      </w:r>
      <w:r>
        <w:rPr>
          <w:lang w:eastAsia="zh-CN"/>
        </w:rPr>
        <w:t>“</w:t>
      </w:r>
      <w:r>
        <w:rPr>
          <w:lang w:eastAsia="zh-CN"/>
        </w:rPr>
        <w:t>承欢，你让她静一静，别多说话。</w:t>
      </w:r>
      <w:r>
        <w:t>”</w:t>
      </w:r>
    </w:p>
    <w:p w14:paraId="7DE9C546" w14:textId="77777777" w:rsidR="003836FA" w:rsidRDefault="00000000">
      <w:pPr>
        <w:ind w:firstLine="560"/>
      </w:pPr>
      <w:r>
        <w:rPr>
          <w:lang w:eastAsia="zh-CN"/>
        </w:rPr>
        <w:t>“</w:t>
      </w:r>
      <w:r>
        <w:rPr>
          <w:lang w:eastAsia="zh-CN"/>
        </w:rPr>
        <w:t>没问题，妈妈，你尽管请客好了，我支持你，我来付帐。</w:t>
      </w:r>
      <w:r>
        <w:t>”</w:t>
      </w:r>
    </w:p>
    <w:p w14:paraId="0C41FDED" w14:textId="77777777" w:rsidR="003836FA" w:rsidRDefault="00000000">
      <w:pPr>
        <w:ind w:firstLine="560"/>
        <w:rPr>
          <w:lang w:eastAsia="zh-CN"/>
        </w:rPr>
      </w:pPr>
      <w:r>
        <w:rPr>
          <w:lang w:eastAsia="zh-CN"/>
        </w:rPr>
        <w:t>麦太太反而愣住，像一只泄了气的皮球。</w:t>
      </w:r>
    </w:p>
    <w:p w14:paraId="5AB72B5D" w14:textId="77777777" w:rsidR="003836FA" w:rsidRDefault="00000000">
      <w:pPr>
        <w:ind w:firstLine="560"/>
        <w:rPr>
          <w:lang w:eastAsia="zh-CN"/>
        </w:rPr>
      </w:pPr>
      <w:r>
        <w:rPr>
          <w:lang w:eastAsia="zh-CN"/>
        </w:rPr>
        <w:t>麦来添厌憎地看妻子一眼，取过外套开门离去，承早也跟着到附近足球场。</w:t>
      </w:r>
    </w:p>
    <w:p w14:paraId="40076674" w14:textId="77777777" w:rsidR="003836FA" w:rsidRDefault="00000000">
      <w:pPr>
        <w:ind w:firstLine="560"/>
        <w:rPr>
          <w:lang w:eastAsia="zh-CN"/>
        </w:rPr>
      </w:pPr>
      <w:r>
        <w:rPr>
          <w:lang w:eastAsia="zh-CN"/>
        </w:rPr>
        <w:t>室内只余母女俩。</w:t>
      </w:r>
    </w:p>
    <w:p w14:paraId="76F2378B" w14:textId="77777777" w:rsidR="003836FA" w:rsidRDefault="00000000">
      <w:pPr>
        <w:ind w:firstLine="560"/>
        <w:rPr>
          <w:lang w:eastAsia="zh-CN"/>
        </w:rPr>
      </w:pPr>
      <w:r>
        <w:rPr>
          <w:lang w:eastAsia="zh-CN"/>
        </w:rPr>
        <w:t>以及一桌剩茶。</w:t>
      </w:r>
    </w:p>
    <w:p w14:paraId="4549D3AB" w14:textId="77777777" w:rsidR="003836FA" w:rsidRDefault="00000000">
      <w:pPr>
        <w:ind w:firstLine="560"/>
        <w:rPr>
          <w:lang w:eastAsia="zh-CN"/>
        </w:rPr>
      </w:pPr>
      <w:r>
        <w:rPr>
          <w:lang w:eastAsia="zh-CN"/>
        </w:rPr>
        <w:t>麦太太走到承欢房门口，</w:t>
      </w:r>
      <w:r>
        <w:rPr>
          <w:lang w:eastAsia="zh-CN"/>
        </w:rPr>
        <w:t>“</w:t>
      </w:r>
      <w:r>
        <w:rPr>
          <w:lang w:eastAsia="zh-CN"/>
        </w:rPr>
        <w:t>我的意思是</w:t>
      </w:r>
      <w:r>
        <w:rPr>
          <w:lang w:eastAsia="zh-CN"/>
        </w:rPr>
        <w:t>——”</w:t>
      </w:r>
    </w:p>
    <w:p w14:paraId="3C4A30D8" w14:textId="77777777" w:rsidR="003836FA" w:rsidRDefault="00000000">
      <w:pPr>
        <w:ind w:firstLine="560"/>
      </w:pPr>
      <w:r>
        <w:rPr>
          <w:lang w:eastAsia="zh-CN"/>
        </w:rPr>
        <w:t>承欢扬扬手，</w:t>
      </w:r>
      <w:r>
        <w:rPr>
          <w:lang w:eastAsia="zh-CN"/>
        </w:rPr>
        <w:t>“</w:t>
      </w:r>
      <w:r>
        <w:rPr>
          <w:lang w:eastAsia="zh-CN"/>
        </w:rPr>
        <w:t>你要请客尽管请。</w:t>
      </w:r>
      <w:r>
        <w:t>”</w:t>
      </w:r>
    </w:p>
    <w:p w14:paraId="0540B3A0" w14:textId="77777777" w:rsidR="003836FA" w:rsidRDefault="00000000">
      <w:pPr>
        <w:ind w:firstLine="560"/>
      </w:pPr>
      <w:r>
        <w:rPr>
          <w:lang w:eastAsia="zh-CN"/>
        </w:rPr>
        <w:t>“</w:t>
      </w:r>
      <w:r>
        <w:rPr>
          <w:lang w:eastAsia="zh-CN"/>
        </w:rPr>
        <w:t>帖子上可不能印联婚了。</w:t>
      </w:r>
      <w:r>
        <w:t>”</w:t>
      </w:r>
    </w:p>
    <w:p w14:paraId="1E37BCD8" w14:textId="77777777" w:rsidR="003836FA" w:rsidRDefault="00000000">
      <w:pPr>
        <w:ind w:firstLine="560"/>
      </w:pPr>
      <w:r>
        <w:rPr>
          <w:lang w:eastAsia="zh-CN"/>
        </w:rPr>
        <w:t>承欢这时非常讶异地抬起头来，</w:t>
      </w:r>
      <w:r>
        <w:rPr>
          <w:lang w:eastAsia="zh-CN"/>
        </w:rPr>
        <w:t>“</w:t>
      </w:r>
      <w:r>
        <w:rPr>
          <w:lang w:eastAsia="zh-CN"/>
        </w:rPr>
        <w:t>结婚，谁结婚了？可不是我结婚，我不结婚了。</w:t>
      </w:r>
      <w:r>
        <w:t>”</w:t>
      </w:r>
    </w:p>
    <w:p w14:paraId="5B547B64" w14:textId="77777777" w:rsidR="003836FA" w:rsidRDefault="00000000">
      <w:pPr>
        <w:ind w:firstLine="560"/>
        <w:rPr>
          <w:lang w:eastAsia="zh-CN"/>
        </w:rPr>
      </w:pPr>
      <w:r>
        <w:rPr>
          <w:lang w:eastAsia="zh-CN"/>
        </w:rPr>
        <w:t>麦太太如被人在头上淋了一盆冷水。</w:t>
      </w:r>
    </w:p>
    <w:p w14:paraId="530E8BC3" w14:textId="77777777" w:rsidR="003836FA" w:rsidRDefault="00000000">
      <w:pPr>
        <w:ind w:firstLine="560"/>
      </w:pPr>
      <w:r>
        <w:rPr>
          <w:lang w:eastAsia="zh-CN"/>
        </w:rPr>
        <w:t>承欢笑笑，</w:t>
      </w:r>
      <w:r>
        <w:rPr>
          <w:lang w:eastAsia="zh-CN"/>
        </w:rPr>
        <w:t>“</w:t>
      </w:r>
      <w:r>
        <w:rPr>
          <w:lang w:eastAsia="zh-CN"/>
        </w:rPr>
        <w:t>我到毛咏欣家去暂住。</w:t>
      </w:r>
      <w:r>
        <w:t>”</w:t>
      </w:r>
    </w:p>
    <w:p w14:paraId="701488E9" w14:textId="77777777" w:rsidR="003836FA" w:rsidRDefault="00000000">
      <w:pPr>
        <w:ind w:firstLine="560"/>
        <w:rPr>
          <w:lang w:eastAsia="zh-CN"/>
        </w:rPr>
      </w:pPr>
      <w:r>
        <w:rPr>
          <w:lang w:eastAsia="zh-CN"/>
        </w:rPr>
        <w:t>她收拾几件简单衣物，提着行李出门去。</w:t>
      </w:r>
    </w:p>
    <w:p w14:paraId="5ED54103" w14:textId="77777777" w:rsidR="003836FA" w:rsidRDefault="00000000">
      <w:pPr>
        <w:ind w:firstLine="560"/>
        <w:rPr>
          <w:lang w:eastAsia="zh-CN"/>
        </w:rPr>
      </w:pPr>
      <w:r>
        <w:rPr>
          <w:lang w:eastAsia="zh-CN"/>
        </w:rPr>
        <w:t>毛毛不相信这件事是真的。</w:t>
      </w:r>
    </w:p>
    <w:p w14:paraId="362BFF5C" w14:textId="77777777" w:rsidR="003836FA" w:rsidRDefault="00000000">
      <w:pPr>
        <w:ind w:firstLine="560"/>
        <w:rPr>
          <w:lang w:eastAsia="zh-CN"/>
        </w:rPr>
      </w:pPr>
      <w:r>
        <w:rPr>
          <w:lang w:eastAsia="zh-CN"/>
        </w:rPr>
        <w:t>“</w:t>
      </w:r>
      <w:r>
        <w:rPr>
          <w:lang w:eastAsia="zh-CN"/>
        </w:rPr>
        <w:t>哗，为了这样小事取消婚礼？</w:t>
      </w:r>
      <w:r>
        <w:rPr>
          <w:lang w:eastAsia="zh-CN"/>
        </w:rPr>
        <w:t>”</w:t>
      </w:r>
    </w:p>
    <w:p w14:paraId="50F03C25" w14:textId="77777777" w:rsidR="003836FA" w:rsidRDefault="00000000">
      <w:pPr>
        <w:ind w:firstLine="560"/>
        <w:rPr>
          <w:lang w:eastAsia="zh-CN"/>
        </w:rPr>
      </w:pPr>
      <w:r>
        <w:rPr>
          <w:lang w:eastAsia="zh-CN"/>
        </w:rPr>
        <w:t>“</w:t>
      </w:r>
      <w:r>
        <w:rPr>
          <w:lang w:eastAsia="zh-CN"/>
        </w:rPr>
        <w:t>不不，</w:t>
      </w:r>
      <w:r>
        <w:rPr>
          <w:lang w:eastAsia="zh-CN"/>
        </w:rPr>
        <w:t>”</w:t>
      </w:r>
      <w:r>
        <w:rPr>
          <w:lang w:eastAsia="zh-CN"/>
        </w:rPr>
        <w:t>承欢纠正她，</w:t>
      </w:r>
      <w:r>
        <w:rPr>
          <w:lang w:eastAsia="zh-CN"/>
        </w:rPr>
        <w:t>“</w:t>
      </w:r>
      <w:r>
        <w:rPr>
          <w:lang w:eastAsia="zh-CN"/>
        </w:rPr>
        <w:t>从小事看到实在还不是结婚的时候。</w:t>
      </w:r>
      <w:r>
        <w:rPr>
          <w:lang w:eastAsia="zh-CN"/>
        </w:rPr>
        <w:t>”</w:t>
      </w:r>
    </w:p>
    <w:p w14:paraId="2B403B79" w14:textId="77777777" w:rsidR="003836FA" w:rsidRDefault="00000000">
      <w:pPr>
        <w:ind w:firstLine="560"/>
        <w:rPr>
          <w:lang w:eastAsia="zh-CN"/>
        </w:rPr>
      </w:pPr>
      <w:r>
        <w:rPr>
          <w:lang w:eastAsia="zh-CN"/>
        </w:rPr>
        <w:t>“</w:t>
      </w:r>
      <w:r>
        <w:rPr>
          <w:lang w:eastAsia="zh-CN"/>
        </w:rPr>
        <w:t>愿闻其详。</w:t>
      </w:r>
      <w:r>
        <w:rPr>
          <w:lang w:eastAsia="zh-CN"/>
        </w:rPr>
        <w:t>”</w:t>
      </w:r>
    </w:p>
    <w:p w14:paraId="5A36573D" w14:textId="77777777" w:rsidR="003836FA" w:rsidRDefault="00000000">
      <w:pPr>
        <w:ind w:firstLine="560"/>
        <w:rPr>
          <w:lang w:eastAsia="zh-CN"/>
        </w:rPr>
      </w:pPr>
      <w:r>
        <w:rPr>
          <w:lang w:eastAsia="zh-CN"/>
        </w:rPr>
        <w:t>“</w:t>
      </w:r>
      <w:r>
        <w:rPr>
          <w:lang w:eastAsia="zh-CN"/>
        </w:rPr>
        <w:t>劬劳未报。</w:t>
      </w:r>
      <w:r>
        <w:rPr>
          <w:lang w:eastAsia="zh-CN"/>
        </w:rPr>
        <w:t>”</w:t>
      </w:r>
    </w:p>
    <w:p w14:paraId="71BDA788" w14:textId="77777777" w:rsidR="003836FA" w:rsidRDefault="00000000">
      <w:pPr>
        <w:ind w:firstLine="560"/>
        <w:rPr>
          <w:lang w:eastAsia="zh-CN"/>
        </w:rPr>
      </w:pPr>
      <w:r>
        <w:rPr>
          <w:lang w:eastAsia="zh-CN"/>
        </w:rPr>
        <w:t>“</w:t>
      </w:r>
      <w:r>
        <w:rPr>
          <w:lang w:eastAsia="zh-CN"/>
        </w:rPr>
        <w:t>什么意思？</w:t>
      </w:r>
      <w:r>
        <w:rPr>
          <w:lang w:eastAsia="zh-CN"/>
        </w:rPr>
        <w:t>”</w:t>
      </w:r>
    </w:p>
    <w:p w14:paraId="13D10D96" w14:textId="77777777" w:rsidR="003836FA" w:rsidRDefault="00000000">
      <w:pPr>
        <w:ind w:firstLine="560"/>
        <w:rPr>
          <w:lang w:eastAsia="zh-CN"/>
        </w:rPr>
      </w:pPr>
      <w:r>
        <w:rPr>
          <w:lang w:eastAsia="zh-CN"/>
        </w:rPr>
        <w:lastRenderedPageBreak/>
        <w:t>承欢叹口气，</w:t>
      </w:r>
      <w:r>
        <w:rPr>
          <w:lang w:eastAsia="zh-CN"/>
        </w:rPr>
        <w:t>“</w:t>
      </w:r>
      <w:r>
        <w:rPr>
          <w:lang w:eastAsia="zh-CN"/>
        </w:rPr>
        <w:t>我是长女，总得先尽孝心。</w:t>
      </w:r>
    </w:p>
    <w:p w14:paraId="5602ECA9" w14:textId="77777777" w:rsidR="003836FA" w:rsidRDefault="00000000">
      <w:pPr>
        <w:ind w:firstLine="560"/>
      </w:pPr>
      <w:r>
        <w:rPr>
          <w:lang w:eastAsia="zh-CN"/>
        </w:rPr>
        <w:t>毛咏欣不以为然，</w:t>
      </w:r>
      <w:r>
        <w:rPr>
          <w:lang w:eastAsia="zh-CN"/>
        </w:rPr>
        <w:t>“</w:t>
      </w:r>
      <w:r>
        <w:rPr>
          <w:lang w:eastAsia="zh-CN"/>
        </w:rPr>
        <w:t>他们不是你的责任，你还是照顾自己为先，健康快乐地生活，已是孝道。</w:t>
      </w:r>
      <w:r>
        <w:t>”</w:t>
      </w:r>
    </w:p>
    <w:p w14:paraId="493DFFF0" w14:textId="77777777" w:rsidR="003836FA" w:rsidRDefault="00000000">
      <w:pPr>
        <w:ind w:firstLine="560"/>
        <w:rPr>
          <w:lang w:eastAsia="zh-CN"/>
        </w:rPr>
      </w:pPr>
      <w:r>
        <w:rPr>
          <w:lang w:eastAsia="zh-CN"/>
        </w:rPr>
        <w:t>承欢颔首：</w:t>
      </w:r>
      <w:r>
        <w:rPr>
          <w:lang w:eastAsia="zh-CN"/>
        </w:rPr>
        <w:t>“</w:t>
      </w:r>
      <w:r>
        <w:rPr>
          <w:lang w:eastAsia="zh-CN"/>
        </w:rPr>
        <w:t>这是一种说法，可是子女婚后人力物力必不大如前，所以我母亲心中惶恐，激发对我百般刁难。</w:t>
      </w:r>
    </w:p>
    <w:p w14:paraId="6A906D48" w14:textId="77777777" w:rsidR="003836FA" w:rsidRDefault="00000000">
      <w:pPr>
        <w:ind w:firstLine="560"/>
      </w:pPr>
      <w:r>
        <w:rPr>
          <w:lang w:eastAsia="zh-CN"/>
        </w:rPr>
        <w:t>“</w:t>
      </w:r>
      <w:r>
        <w:rPr>
          <w:lang w:eastAsia="zh-CN"/>
        </w:rPr>
        <w:t>了解她心理状况就容易原谅她。</w:t>
      </w:r>
      <w:r>
        <w:t>”</w:t>
      </w:r>
    </w:p>
    <w:p w14:paraId="41BD4DDB" w14:textId="77777777" w:rsidR="003836FA" w:rsidRDefault="00000000">
      <w:pPr>
        <w:ind w:firstLine="560"/>
      </w:pPr>
      <w:r>
        <w:rPr>
          <w:lang w:eastAsia="zh-CN"/>
        </w:rPr>
        <w:t>“</w:t>
      </w:r>
      <w:r>
        <w:rPr>
          <w:lang w:eastAsia="zh-CN"/>
        </w:rPr>
        <w:t>是呀，她一向对丈夫没有信心，认为只有我为她争气，她婚礼只是草草，故此要藉我的婚礼补偿，渐渐糊涂，以为拼命争取的是她的权益，刹那间浑忘不是她结婚，是我。</w:t>
      </w:r>
      <w:r>
        <w:t>”</w:t>
      </w:r>
    </w:p>
    <w:p w14:paraId="16609737" w14:textId="77777777" w:rsidR="003836FA" w:rsidRDefault="00000000">
      <w:pPr>
        <w:ind w:firstLine="560"/>
      </w:pPr>
      <w:r>
        <w:t>“</w:t>
      </w:r>
      <w:proofErr w:type="spellStart"/>
      <w:r>
        <w:t>可怜</w:t>
      </w:r>
      <w:proofErr w:type="spellEnd"/>
      <w:r>
        <w:t>。</w:t>
      </w:r>
      <w:r>
        <w:t>”</w:t>
      </w:r>
    </w:p>
    <w:p w14:paraId="1295C57E" w14:textId="77777777" w:rsidR="003836FA" w:rsidRDefault="00000000">
      <w:pPr>
        <w:ind w:firstLine="560"/>
      </w:pPr>
      <w:r>
        <w:t>“</w:t>
      </w:r>
      <w:proofErr w:type="spellStart"/>
      <w:r>
        <w:t>是，她巴不得做我</w:t>
      </w:r>
      <w:proofErr w:type="spellEnd"/>
      <w:r>
        <w:t>。</w:t>
      </w:r>
      <w:r>
        <w:t>”</w:t>
      </w:r>
    </w:p>
    <w:p w14:paraId="16C62235" w14:textId="77777777" w:rsidR="003836FA" w:rsidRDefault="00000000">
      <w:pPr>
        <w:ind w:firstLine="560"/>
      </w:pPr>
      <w:r>
        <w:rPr>
          <w:lang w:eastAsia="zh-CN"/>
        </w:rPr>
        <w:t>“</w:t>
      </w:r>
      <w:r>
        <w:rPr>
          <w:lang w:eastAsia="zh-CN"/>
        </w:rPr>
        <w:t>旧女性统共是寄生草，丈夫不成才就转移到子女身上，老是指望他人替她们完成大业。</w:t>
      </w:r>
      <w:r>
        <w:t>”</w:t>
      </w:r>
    </w:p>
    <w:p w14:paraId="4A1AFDE8" w14:textId="77777777" w:rsidR="003836FA" w:rsidRDefault="00000000">
      <w:pPr>
        <w:ind w:firstLine="560"/>
      </w:pPr>
      <w:r>
        <w:rPr>
          <w:lang w:eastAsia="zh-CN"/>
        </w:rPr>
        <w:t>“</w:t>
      </w:r>
      <w:r>
        <w:rPr>
          <w:lang w:eastAsia="zh-CN"/>
        </w:rPr>
        <w:t>毛毛，我打算搬出来住。</w:t>
      </w:r>
      <w:r>
        <w:t>”</w:t>
      </w:r>
    </w:p>
    <w:p w14:paraId="088B7F08" w14:textId="77777777" w:rsidR="003836FA" w:rsidRDefault="00000000">
      <w:pPr>
        <w:ind w:firstLine="560"/>
        <w:rPr>
          <w:lang w:eastAsia="zh-CN"/>
        </w:rPr>
      </w:pPr>
      <w:r>
        <w:rPr>
          <w:lang w:eastAsia="zh-CN"/>
        </w:rPr>
        <w:t>“</w:t>
      </w:r>
      <w:r>
        <w:rPr>
          <w:lang w:eastAsia="zh-CN"/>
        </w:rPr>
        <w:t>你们的新房不是已经准备好了吗？</w:t>
      </w:r>
      <w:r>
        <w:rPr>
          <w:lang w:eastAsia="zh-CN"/>
        </w:rPr>
        <w:t>”</w:t>
      </w:r>
    </w:p>
    <w:p w14:paraId="6A950FE6" w14:textId="77777777" w:rsidR="003836FA" w:rsidRDefault="00000000">
      <w:pPr>
        <w:ind w:firstLine="560"/>
      </w:pPr>
      <w:r>
        <w:rPr>
          <w:lang w:eastAsia="zh-CN"/>
        </w:rPr>
        <w:t>“</w:t>
      </w:r>
      <w:r>
        <w:rPr>
          <w:lang w:eastAsia="zh-CN"/>
        </w:rPr>
        <w:t>这是第二件错事，我们根本不应接受辛家父母的馈赠。</w:t>
      </w:r>
      <w:r>
        <w:t>”</w:t>
      </w:r>
    </w:p>
    <w:p w14:paraId="738FDB05" w14:textId="77777777" w:rsidR="003836FA" w:rsidRDefault="00000000">
      <w:pPr>
        <w:ind w:firstLine="560"/>
        <w:rPr>
          <w:lang w:eastAsia="zh-CN"/>
        </w:rPr>
      </w:pPr>
      <w:r>
        <w:rPr>
          <w:lang w:eastAsia="zh-CN"/>
        </w:rPr>
        <w:t>毛毛微笑。</w:t>
      </w:r>
    </w:p>
    <w:p w14:paraId="70D2414E" w14:textId="77777777" w:rsidR="003836FA" w:rsidRDefault="00000000">
      <w:pPr>
        <w:ind w:firstLine="560"/>
      </w:pPr>
      <w:r>
        <w:rPr>
          <w:lang w:eastAsia="zh-CN"/>
        </w:rPr>
        <w:t>“</w:t>
      </w:r>
      <w:r>
        <w:rPr>
          <w:lang w:eastAsia="zh-CN"/>
        </w:rPr>
        <w:t>他们出了钱，就理直气壮参予我们的事，将来更名正言顺事事干预，人贵自立，现在我明白了。</w:t>
      </w:r>
      <w:r>
        <w:t>”</w:t>
      </w:r>
    </w:p>
    <w:p w14:paraId="4D203C28" w14:textId="77777777" w:rsidR="003836FA" w:rsidRDefault="00000000">
      <w:pPr>
        <w:ind w:firstLine="560"/>
      </w:pPr>
      <w:r>
        <w:rPr>
          <w:lang w:eastAsia="zh-CN"/>
        </w:rPr>
        <w:t>毛毛颔首，</w:t>
      </w:r>
      <w:r>
        <w:rPr>
          <w:lang w:eastAsia="zh-CN"/>
        </w:rPr>
        <w:t>“</w:t>
      </w:r>
      <w:r>
        <w:rPr>
          <w:lang w:eastAsia="zh-CN"/>
        </w:rPr>
        <w:t>谢天谢地，总算懂了。</w:t>
      </w:r>
      <w:r>
        <w:t>”</w:t>
      </w:r>
    </w:p>
    <w:p w14:paraId="68B096E2" w14:textId="77777777" w:rsidR="003836FA" w:rsidRDefault="00000000">
      <w:pPr>
        <w:ind w:firstLine="560"/>
      </w:pPr>
      <w:r>
        <w:rPr>
          <w:lang w:eastAsia="zh-CN"/>
        </w:rPr>
        <w:t>“</w:t>
      </w:r>
      <w:r>
        <w:rPr>
          <w:lang w:eastAsia="zh-CN"/>
        </w:rPr>
        <w:t>在生活上依赖人，又希望得到别人尊重，那是没有可能的事。</w:t>
      </w:r>
      <w:r>
        <w:t>”</w:t>
      </w:r>
    </w:p>
    <w:p w14:paraId="59993976" w14:textId="77777777" w:rsidR="003836FA" w:rsidRDefault="00000000">
      <w:pPr>
        <w:ind w:firstLine="560"/>
      </w:pPr>
      <w:r>
        <w:rPr>
          <w:lang w:eastAsia="zh-CN"/>
        </w:rPr>
        <w:t>“</w:t>
      </w:r>
      <w:r>
        <w:rPr>
          <w:lang w:eastAsia="zh-CN"/>
        </w:rPr>
        <w:t>后知后觉，总比不知不觉好。</w:t>
      </w:r>
      <w:r>
        <w:t>”</w:t>
      </w:r>
    </w:p>
    <w:p w14:paraId="663E4A24" w14:textId="77777777" w:rsidR="003836FA" w:rsidRDefault="00000000">
      <w:pPr>
        <w:ind w:firstLine="560"/>
      </w:pPr>
      <w:r>
        <w:rPr>
          <w:lang w:eastAsia="zh-CN"/>
        </w:rPr>
        <w:t>“</w:t>
      </w:r>
      <w:r>
        <w:rPr>
          <w:lang w:eastAsia="zh-CN"/>
        </w:rPr>
        <w:t>你好像比我知道得早许多。</w:t>
      </w:r>
      <w:r>
        <w:t>”</w:t>
      </w:r>
    </w:p>
    <w:p w14:paraId="7EAF44F4" w14:textId="77777777" w:rsidR="003836FA" w:rsidRDefault="00000000">
      <w:pPr>
        <w:ind w:firstLine="560"/>
      </w:pPr>
      <w:r>
        <w:rPr>
          <w:lang w:eastAsia="zh-CN"/>
        </w:rPr>
        <w:t>“</w:t>
      </w:r>
      <w:r>
        <w:rPr>
          <w:lang w:eastAsia="zh-CN"/>
        </w:rPr>
        <w:t>我家有两个不做事的嫂子，从她们处我学习良多。</w:t>
      </w:r>
      <w:r>
        <w:t>”</w:t>
      </w:r>
    </w:p>
    <w:p w14:paraId="24F54AD7" w14:textId="77777777" w:rsidR="003836FA" w:rsidRDefault="00000000">
      <w:pPr>
        <w:ind w:firstLine="560"/>
        <w:rPr>
          <w:lang w:eastAsia="zh-CN"/>
        </w:rPr>
      </w:pPr>
      <w:r>
        <w:rPr>
          <w:lang w:eastAsia="zh-CN"/>
        </w:rPr>
        <w:lastRenderedPageBreak/>
        <w:t>承欢问：</w:t>
      </w:r>
      <w:r>
        <w:rPr>
          <w:lang w:eastAsia="zh-CN"/>
        </w:rPr>
        <w:t>“</w:t>
      </w:r>
      <w:r>
        <w:rPr>
          <w:lang w:eastAsia="zh-CN"/>
        </w:rPr>
        <w:t>没有第二条路？</w:t>
      </w:r>
      <w:r>
        <w:rPr>
          <w:lang w:eastAsia="zh-CN"/>
        </w:rPr>
        <w:t>”</w:t>
      </w:r>
    </w:p>
    <w:p w14:paraId="7144D9DE" w14:textId="77777777" w:rsidR="003836FA" w:rsidRDefault="00000000">
      <w:pPr>
        <w:ind w:firstLine="560"/>
        <w:rPr>
          <w:lang w:eastAsia="zh-CN"/>
        </w:rPr>
      </w:pPr>
      <w:r>
        <w:rPr>
          <w:lang w:eastAsia="zh-CN"/>
        </w:rPr>
        <w:t>毛毛笑，</w:t>
      </w:r>
      <w:r>
        <w:rPr>
          <w:lang w:eastAsia="zh-CN"/>
        </w:rPr>
        <w:t>“</w:t>
      </w:r>
      <w:r>
        <w:rPr>
          <w:lang w:eastAsia="zh-CN"/>
        </w:rPr>
        <w:t>你说呢？</w:t>
      </w:r>
      <w:r>
        <w:rPr>
          <w:lang w:eastAsia="zh-CN"/>
        </w:rPr>
        <w:t>”</w:t>
      </w:r>
    </w:p>
    <w:p w14:paraId="79670997" w14:textId="77777777" w:rsidR="003836FA" w:rsidRDefault="00000000">
      <w:pPr>
        <w:ind w:firstLine="560"/>
      </w:pPr>
      <w:r>
        <w:rPr>
          <w:lang w:eastAsia="zh-CN"/>
        </w:rPr>
        <w:t>承欢自问自答：</w:t>
      </w:r>
      <w:r>
        <w:rPr>
          <w:lang w:eastAsia="zh-CN"/>
        </w:rPr>
        <w:t>“</w:t>
      </w:r>
      <w:r>
        <w:rPr>
          <w:lang w:eastAsia="zh-CN"/>
        </w:rPr>
        <w:t>没有。</w:t>
      </w:r>
      <w:r>
        <w:t>”</w:t>
      </w:r>
    </w:p>
    <w:p w14:paraId="00E7CE16" w14:textId="77777777" w:rsidR="003836FA" w:rsidRDefault="00000000">
      <w:pPr>
        <w:ind w:firstLine="560"/>
        <w:rPr>
          <w:lang w:eastAsia="zh-CN"/>
        </w:rPr>
      </w:pPr>
      <w:r>
        <w:rPr>
          <w:lang w:eastAsia="zh-CN"/>
        </w:rPr>
        <w:t>接着数天内，她住在好友家里，每天下了班躲着不出去，情绪渐渐平稳。</w:t>
      </w:r>
    </w:p>
    <w:p w14:paraId="57D9C894" w14:textId="77777777" w:rsidR="003836FA" w:rsidRDefault="00000000">
      <w:pPr>
        <w:ind w:firstLine="560"/>
      </w:pPr>
      <w:r>
        <w:rPr>
          <w:lang w:eastAsia="zh-CN"/>
        </w:rPr>
        <w:t>承早打电话来，</w:t>
      </w:r>
      <w:r>
        <w:rPr>
          <w:lang w:eastAsia="zh-CN"/>
        </w:rPr>
        <w:t>“</w:t>
      </w:r>
      <w:r>
        <w:rPr>
          <w:lang w:eastAsia="zh-CN"/>
        </w:rPr>
        <w:t>姐姐，你从来不是边缘少女，怎么这下子却离家出走。</w:t>
      </w:r>
      <w:r>
        <w:t>”</w:t>
      </w:r>
    </w:p>
    <w:p w14:paraId="58F0C482" w14:textId="77777777" w:rsidR="003836FA" w:rsidRDefault="00000000">
      <w:pPr>
        <w:ind w:firstLine="560"/>
      </w:pPr>
      <w:r>
        <w:rPr>
          <w:lang w:eastAsia="zh-CN"/>
        </w:rPr>
        <w:t>“</w:t>
      </w:r>
      <w:r>
        <w:rPr>
          <w:lang w:eastAsia="zh-CN"/>
        </w:rPr>
        <w:t>超过二十一岁可来去自若，其中有很大分别。</w:t>
      </w:r>
      <w:r>
        <w:t>”</w:t>
      </w:r>
    </w:p>
    <w:p w14:paraId="27AFA65D" w14:textId="77777777" w:rsidR="003836FA" w:rsidRDefault="00000000">
      <w:pPr>
        <w:ind w:firstLine="560"/>
      </w:pPr>
      <w:r>
        <w:t>“</w:t>
      </w:r>
      <w:proofErr w:type="spellStart"/>
      <w:r>
        <w:t>爸妈很牵记你</w:t>
      </w:r>
      <w:proofErr w:type="spellEnd"/>
      <w:r>
        <w:t>。</w:t>
      </w:r>
      <w:r>
        <w:t>”</w:t>
      </w:r>
    </w:p>
    <w:p w14:paraId="188E1049" w14:textId="77777777" w:rsidR="003836FA" w:rsidRDefault="00000000">
      <w:pPr>
        <w:ind w:firstLine="560"/>
        <w:rPr>
          <w:lang w:eastAsia="zh-CN"/>
        </w:rPr>
      </w:pPr>
      <w:r>
        <w:rPr>
          <w:lang w:eastAsia="zh-CN"/>
        </w:rPr>
        <w:t>“</w:t>
      </w:r>
      <w:r>
        <w:rPr>
          <w:lang w:eastAsia="zh-CN"/>
        </w:rPr>
        <w:t>明年你还不是要搬到宿舍去。</w:t>
      </w:r>
      <w:r>
        <w:rPr>
          <w:lang w:eastAsia="zh-CN"/>
        </w:rPr>
        <w:t>”</w:t>
      </w:r>
    </w:p>
    <w:p w14:paraId="1D137379" w14:textId="77777777" w:rsidR="003836FA" w:rsidRDefault="00000000">
      <w:pPr>
        <w:ind w:firstLine="560"/>
        <w:rPr>
          <w:lang w:eastAsia="zh-CN"/>
        </w:rPr>
      </w:pPr>
      <w:r>
        <w:rPr>
          <w:lang w:eastAsia="zh-CN"/>
        </w:rPr>
        <w:t>“</w:t>
      </w:r>
      <w:r>
        <w:rPr>
          <w:lang w:eastAsia="zh-CN"/>
        </w:rPr>
        <w:t>但我是和平迁居。</w:t>
      </w:r>
      <w:r>
        <w:rPr>
          <w:lang w:eastAsia="zh-CN"/>
        </w:rPr>
        <w:t>”</w:t>
      </w:r>
    </w:p>
    <w:p w14:paraId="0E41B038" w14:textId="77777777" w:rsidR="003836FA" w:rsidRDefault="00000000">
      <w:pPr>
        <w:ind w:firstLine="560"/>
      </w:pPr>
      <w:r>
        <w:rPr>
          <w:lang w:eastAsia="zh-CN"/>
        </w:rPr>
        <w:t>“</w:t>
      </w:r>
      <w:r>
        <w:rPr>
          <w:lang w:eastAsia="zh-CN"/>
        </w:rPr>
        <w:t>好，</w:t>
      </w:r>
      <w:r>
        <w:rPr>
          <w:lang w:eastAsia="zh-CN"/>
        </w:rPr>
        <w:t>”</w:t>
      </w:r>
      <w:r>
        <w:rPr>
          <w:lang w:eastAsia="zh-CN"/>
        </w:rPr>
        <w:t>承欢说，</w:t>
      </w:r>
      <w:r>
        <w:rPr>
          <w:lang w:eastAsia="zh-CN"/>
        </w:rPr>
        <w:t>“</w:t>
      </w:r>
      <w:r>
        <w:rPr>
          <w:lang w:eastAsia="zh-CN"/>
        </w:rPr>
        <w:t>我答应你，我会回家同他们说清楚。</w:t>
      </w:r>
      <w:r>
        <w:t>”</w:t>
      </w:r>
    </w:p>
    <w:p w14:paraId="0911FDDC" w14:textId="77777777" w:rsidR="003836FA" w:rsidRDefault="00000000">
      <w:pPr>
        <w:ind w:firstLine="560"/>
        <w:rPr>
          <w:lang w:eastAsia="zh-CN"/>
        </w:rPr>
      </w:pPr>
      <w:r>
        <w:rPr>
          <w:lang w:eastAsia="zh-CN"/>
        </w:rPr>
        <w:t>“</w:t>
      </w:r>
      <w:r>
        <w:rPr>
          <w:lang w:eastAsia="zh-CN"/>
        </w:rPr>
        <w:t>还有，妈关心你在外吃什么？</w:t>
      </w:r>
      <w:r>
        <w:rPr>
          <w:lang w:eastAsia="zh-CN"/>
        </w:rPr>
        <w:t>”</w:t>
      </w:r>
    </w:p>
    <w:p w14:paraId="1244862A" w14:textId="77777777" w:rsidR="003836FA" w:rsidRDefault="00000000">
      <w:pPr>
        <w:ind w:firstLine="560"/>
      </w:pPr>
      <w:r>
        <w:t>“</w:t>
      </w:r>
      <w:proofErr w:type="spellStart"/>
      <w:r>
        <w:t>吃不是一件重要的事</w:t>
      </w:r>
      <w:proofErr w:type="spellEnd"/>
      <w:r>
        <w:t>。</w:t>
      </w:r>
      <w:r>
        <w:t>”</w:t>
      </w:r>
    </w:p>
    <w:p w14:paraId="69DBB74C" w14:textId="77777777" w:rsidR="003836FA" w:rsidRDefault="00000000">
      <w:pPr>
        <w:ind w:firstLine="560"/>
        <w:rPr>
          <w:lang w:eastAsia="zh-CN"/>
        </w:rPr>
      </w:pPr>
      <w:r>
        <w:rPr>
          <w:lang w:eastAsia="zh-CN"/>
        </w:rPr>
        <w:t>“</w:t>
      </w:r>
      <w:r>
        <w:rPr>
          <w:lang w:eastAsia="zh-CN"/>
        </w:rPr>
        <w:t>你不怀念母亲的菜式？</w:t>
      </w:r>
      <w:r>
        <w:rPr>
          <w:lang w:eastAsia="zh-CN"/>
        </w:rPr>
        <w:t>”</w:t>
      </w:r>
    </w:p>
    <w:p w14:paraId="2D13C7BC" w14:textId="77777777" w:rsidR="003836FA" w:rsidRDefault="00000000">
      <w:pPr>
        <w:ind w:firstLine="560"/>
        <w:rPr>
          <w:lang w:eastAsia="zh-CN"/>
        </w:rPr>
      </w:pPr>
      <w:r>
        <w:rPr>
          <w:lang w:eastAsia="zh-CN"/>
        </w:rPr>
        <w:t>承欢昧着良心，</w:t>
      </w:r>
      <w:r>
        <w:rPr>
          <w:lang w:eastAsia="zh-CN"/>
        </w:rPr>
        <w:t>“</w:t>
      </w:r>
      <w:r>
        <w:rPr>
          <w:lang w:eastAsia="zh-CN"/>
        </w:rPr>
        <w:t>并不是非吃不可。</w:t>
      </w:r>
      <w:r>
        <w:rPr>
          <w:lang w:eastAsia="zh-CN"/>
        </w:rPr>
        <w:t>”</w:t>
      </w:r>
    </w:p>
    <w:p w14:paraId="6AE24B10" w14:textId="77777777" w:rsidR="003836FA" w:rsidRDefault="00000000">
      <w:pPr>
        <w:ind w:firstLine="560"/>
        <w:rPr>
          <w:lang w:eastAsia="zh-CN"/>
        </w:rPr>
      </w:pPr>
      <w:r>
        <w:rPr>
          <w:lang w:eastAsia="zh-CN"/>
        </w:rPr>
        <w:t>“</w:t>
      </w:r>
      <w:r>
        <w:rPr>
          <w:lang w:eastAsia="zh-CN"/>
        </w:rPr>
        <w:t>姐姐你变了。</w:t>
      </w:r>
      <w:r>
        <w:rPr>
          <w:lang w:eastAsia="zh-CN"/>
        </w:rPr>
        <w:t>”</w:t>
      </w:r>
      <w:r>
        <w:rPr>
          <w:lang w:eastAsia="zh-CN"/>
        </w:rPr>
        <w:t>承早痛心地说。</w:t>
      </w:r>
    </w:p>
    <w:p w14:paraId="0666A7DE" w14:textId="77777777" w:rsidR="003836FA" w:rsidRDefault="00000000">
      <w:pPr>
        <w:ind w:firstLine="560"/>
      </w:pPr>
      <w:r>
        <w:rPr>
          <w:lang w:eastAsia="zh-CN"/>
        </w:rPr>
        <w:t>有人按铃，承欢说：</w:t>
      </w:r>
      <w:r>
        <w:rPr>
          <w:lang w:eastAsia="zh-CN"/>
        </w:rPr>
        <w:t>“</w:t>
      </w:r>
      <w:r>
        <w:rPr>
          <w:lang w:eastAsia="zh-CN"/>
        </w:rPr>
        <w:t>我不多讲了，有人找我。</w:t>
      </w:r>
      <w:r>
        <w:t>”</w:t>
      </w:r>
    </w:p>
    <w:p w14:paraId="2B429749" w14:textId="77777777" w:rsidR="003836FA" w:rsidRDefault="00000000">
      <w:pPr>
        <w:ind w:firstLine="560"/>
      </w:pPr>
      <w:r>
        <w:rPr>
          <w:lang w:eastAsia="zh-CN"/>
        </w:rPr>
        <w:t>毛毛先去开门，转过头来说，</w:t>
      </w:r>
      <w:r>
        <w:rPr>
          <w:lang w:eastAsia="zh-CN"/>
        </w:rPr>
        <w:t>“</w:t>
      </w:r>
      <w:r>
        <w:rPr>
          <w:lang w:eastAsia="zh-CN"/>
        </w:rPr>
        <w:t>承欢，是辛家亮。</w:t>
      </w:r>
      <w:r>
        <w:t>”</w:t>
      </w:r>
      <w:proofErr w:type="spellStart"/>
      <w:r>
        <w:t>识趣地回房去</w:t>
      </w:r>
      <w:proofErr w:type="spellEnd"/>
      <w:r>
        <w:t>。</w:t>
      </w:r>
    </w:p>
    <w:p w14:paraId="34B2A8BB" w14:textId="77777777" w:rsidR="003836FA" w:rsidRDefault="00000000">
      <w:pPr>
        <w:ind w:firstLine="560"/>
        <w:rPr>
          <w:lang w:eastAsia="zh-CN"/>
        </w:rPr>
      </w:pPr>
      <w:r>
        <w:rPr>
          <w:lang w:eastAsia="zh-CN"/>
        </w:rPr>
        <w:t>辛家亮一脸疑惑，</w:t>
      </w:r>
      <w:r>
        <w:rPr>
          <w:lang w:eastAsia="zh-CN"/>
        </w:rPr>
        <w:t>“</w:t>
      </w:r>
      <w:r>
        <w:rPr>
          <w:lang w:eastAsia="zh-CN"/>
        </w:rPr>
        <w:t>承早说你离家出走，为什么？</w:t>
      </w:r>
      <w:r>
        <w:rPr>
          <w:lang w:eastAsia="zh-CN"/>
        </w:rPr>
        <w:t>”</w:t>
      </w:r>
    </w:p>
    <w:p w14:paraId="44FFE646" w14:textId="77777777" w:rsidR="003836FA" w:rsidRDefault="00000000">
      <w:pPr>
        <w:ind w:firstLine="560"/>
      </w:pPr>
      <w:r>
        <w:rPr>
          <w:lang w:eastAsia="zh-CN"/>
        </w:rPr>
        <w:t>承欢伸手过去捂住他的嘴，</w:t>
      </w:r>
      <w:r>
        <w:rPr>
          <w:lang w:eastAsia="zh-CN"/>
        </w:rPr>
        <w:t>“</w:t>
      </w:r>
      <w:r>
        <w:rPr>
          <w:lang w:eastAsia="zh-CN"/>
        </w:rPr>
        <w:t>你听我说，我想把婚期押后。</w:t>
      </w:r>
      <w:r>
        <w:t>”</w:t>
      </w:r>
    </w:p>
    <w:p w14:paraId="2831EB31" w14:textId="77777777" w:rsidR="003836FA" w:rsidRDefault="00000000">
      <w:pPr>
        <w:ind w:firstLine="560"/>
      </w:pPr>
      <w:r>
        <w:t>“</w:t>
      </w:r>
      <w:proofErr w:type="spellStart"/>
      <w:r>
        <w:t>不行</w:t>
      </w:r>
      <w:proofErr w:type="spellEnd"/>
      <w:r>
        <w:t>。</w:t>
      </w:r>
      <w:r>
        <w:t>”</w:t>
      </w:r>
    </w:p>
    <w:p w14:paraId="1E186F86" w14:textId="77777777" w:rsidR="003836FA" w:rsidRDefault="00000000">
      <w:pPr>
        <w:ind w:firstLine="560"/>
      </w:pPr>
      <w:r>
        <w:rPr>
          <w:lang w:eastAsia="zh-CN"/>
        </w:rPr>
        <w:t>“</w:t>
      </w:r>
      <w:r>
        <w:rPr>
          <w:lang w:eastAsia="zh-CN"/>
        </w:rPr>
        <w:t>我不是与你商量，我心意已决。</w:t>
      </w:r>
      <w:r>
        <w:t>”</w:t>
      </w:r>
    </w:p>
    <w:p w14:paraId="2A7B2E6A" w14:textId="77777777" w:rsidR="003836FA" w:rsidRDefault="00000000">
      <w:pPr>
        <w:ind w:firstLine="560"/>
      </w:pPr>
      <w:r>
        <w:rPr>
          <w:lang w:eastAsia="zh-CN"/>
        </w:rPr>
        <w:t>“</w:t>
      </w:r>
      <w:r>
        <w:rPr>
          <w:lang w:eastAsia="zh-CN"/>
        </w:rPr>
        <w:t>是为着请客的事吗？我愿意迁就。</w:t>
      </w:r>
      <w:r>
        <w:t>”</w:t>
      </w:r>
    </w:p>
    <w:p w14:paraId="52B05DF7" w14:textId="77777777" w:rsidR="003836FA" w:rsidRDefault="00000000">
      <w:pPr>
        <w:ind w:firstLine="560"/>
        <w:rPr>
          <w:lang w:eastAsia="zh-CN"/>
        </w:rPr>
      </w:pPr>
      <w:r>
        <w:rPr>
          <w:lang w:eastAsia="zh-CN"/>
        </w:rPr>
        <w:lastRenderedPageBreak/>
        <w:t>“</w:t>
      </w:r>
      <w:r>
        <w:rPr>
          <w:lang w:eastAsia="zh-CN"/>
        </w:rPr>
        <w:t>不</w:t>
      </w:r>
      <w:r>
        <w:rPr>
          <w:lang w:eastAsia="zh-CN"/>
        </w:rPr>
        <w:t>——”</w:t>
      </w:r>
    </w:p>
    <w:p w14:paraId="5311B52E" w14:textId="77777777" w:rsidR="003836FA" w:rsidRDefault="00000000">
      <w:pPr>
        <w:ind w:firstLine="560"/>
        <w:rPr>
          <w:lang w:eastAsia="zh-CN"/>
        </w:rPr>
      </w:pPr>
      <w:r>
        <w:rPr>
          <w:lang w:eastAsia="zh-CN"/>
        </w:rPr>
        <w:t>“</w:t>
      </w:r>
      <w:r>
        <w:rPr>
          <w:lang w:eastAsia="zh-CN"/>
        </w:rPr>
        <w:t>你是想惩罚我吗？</w:t>
      </w:r>
      <w:r>
        <w:rPr>
          <w:lang w:eastAsia="zh-CN"/>
        </w:rPr>
        <w:t>”</w:t>
      </w:r>
    </w:p>
    <w:p w14:paraId="6960877D" w14:textId="77777777" w:rsidR="003836FA" w:rsidRDefault="00000000">
      <w:pPr>
        <w:ind w:firstLine="560"/>
        <w:rPr>
          <w:lang w:eastAsia="zh-CN"/>
        </w:rPr>
      </w:pPr>
      <w:r>
        <w:rPr>
          <w:lang w:eastAsia="zh-CN"/>
        </w:rPr>
        <w:t>承欢不语。</w:t>
      </w:r>
    </w:p>
    <w:p w14:paraId="373AC830" w14:textId="77777777" w:rsidR="003836FA" w:rsidRDefault="00000000">
      <w:pPr>
        <w:ind w:firstLine="560"/>
        <w:rPr>
          <w:lang w:eastAsia="zh-CN"/>
        </w:rPr>
      </w:pPr>
      <w:r>
        <w:rPr>
          <w:lang w:eastAsia="zh-CN"/>
        </w:rPr>
        <w:t>“</w:t>
      </w:r>
      <w:r>
        <w:rPr>
          <w:lang w:eastAsia="zh-CN"/>
        </w:rPr>
        <w:t>伯母想办得辉煌，我们就如她所愿，蜜月回来也可以请客，今天马上去订筵席，可好？</w:t>
      </w:r>
      <w:r>
        <w:rPr>
          <w:lang w:eastAsia="zh-CN"/>
        </w:rPr>
        <w:t>”</w:t>
      </w:r>
    </w:p>
    <w:p w14:paraId="651EA3FD" w14:textId="77777777" w:rsidR="003836FA" w:rsidRDefault="00000000">
      <w:pPr>
        <w:ind w:firstLine="560"/>
      </w:pPr>
      <w:r>
        <w:rPr>
          <w:lang w:eastAsia="zh-CN"/>
        </w:rPr>
        <w:t>“</w:t>
      </w:r>
      <w:r>
        <w:rPr>
          <w:lang w:eastAsia="zh-CN"/>
        </w:rPr>
        <w:t>家亮，我没有准备好。</w:t>
      </w:r>
      <w:r>
        <w:t>”</w:t>
      </w:r>
    </w:p>
    <w:p w14:paraId="638616D8" w14:textId="77777777" w:rsidR="003836FA" w:rsidRDefault="00000000">
      <w:pPr>
        <w:ind w:firstLine="560"/>
        <w:rPr>
          <w:lang w:eastAsia="zh-CN"/>
        </w:rPr>
      </w:pPr>
      <w:r>
        <w:rPr>
          <w:lang w:eastAsia="zh-CN"/>
        </w:rPr>
        <w:t>“</w:t>
      </w:r>
      <w:r>
        <w:rPr>
          <w:lang w:eastAsia="zh-CN"/>
        </w:rPr>
        <w:t>结婚生子这种事，永远不能备课，你必需提起勇气，一头栽下去，船到桥头自然直。</w:t>
      </w:r>
      <w:r>
        <w:rPr>
          <w:lang w:eastAsia="zh-CN"/>
        </w:rPr>
        <w:t>”</w:t>
      </w:r>
    </w:p>
    <w:p w14:paraId="2A2758ED" w14:textId="77777777" w:rsidR="003836FA" w:rsidRDefault="00000000">
      <w:pPr>
        <w:ind w:firstLine="560"/>
        <w:rPr>
          <w:lang w:eastAsia="zh-CN"/>
        </w:rPr>
      </w:pPr>
      <w:r>
        <w:rPr>
          <w:lang w:eastAsia="zh-CN"/>
        </w:rPr>
        <w:t>“</w:t>
      </w:r>
      <w:r>
        <w:rPr>
          <w:lang w:eastAsia="zh-CN"/>
        </w:rPr>
        <w:t>我办不到。</w:t>
      </w:r>
      <w:r>
        <w:rPr>
          <w:lang w:eastAsia="zh-CN"/>
        </w:rPr>
        <w:t>”</w:t>
      </w:r>
      <w:r>
        <w:rPr>
          <w:lang w:eastAsia="zh-CN"/>
        </w:rPr>
        <w:t>承欢把脸埋在手心中。</w:t>
      </w:r>
    </w:p>
    <w:p w14:paraId="428B4A9F" w14:textId="77777777" w:rsidR="003836FA" w:rsidRDefault="00000000">
      <w:pPr>
        <w:ind w:firstLine="560"/>
      </w:pPr>
      <w:r>
        <w:rPr>
          <w:lang w:eastAsia="zh-CN"/>
        </w:rPr>
        <w:t>“</w:t>
      </w:r>
      <w:r>
        <w:rPr>
          <w:lang w:eastAsia="zh-CN"/>
        </w:rPr>
        <w:t>如果你爱我，你办得到。</w:t>
      </w:r>
      <w:r>
        <w:t>”</w:t>
      </w:r>
    </w:p>
    <w:p w14:paraId="74BA9D62" w14:textId="77777777" w:rsidR="003836FA" w:rsidRDefault="00000000">
      <w:pPr>
        <w:ind w:firstLine="560"/>
      </w:pPr>
      <w:r>
        <w:rPr>
          <w:lang w:eastAsia="zh-CN"/>
        </w:rPr>
        <w:t>“</w:t>
      </w:r>
      <w:r>
        <w:rPr>
          <w:lang w:eastAsia="zh-CN"/>
        </w:rPr>
        <w:t>我当然爱你，可是我也爱我母亲，而且在这上面，我又最爱我自己。</w:t>
      </w:r>
      <w:r>
        <w:t>”</w:t>
      </w:r>
    </w:p>
    <w:p w14:paraId="3634C0D2" w14:textId="77777777" w:rsidR="003836FA" w:rsidRDefault="00000000">
      <w:pPr>
        <w:ind w:firstLine="560"/>
      </w:pPr>
      <w:r>
        <w:rPr>
          <w:lang w:eastAsia="zh-CN"/>
        </w:rPr>
        <w:t>辛家亮笑了，</w:t>
      </w:r>
      <w:r>
        <w:rPr>
          <w:lang w:eastAsia="zh-CN"/>
        </w:rPr>
        <w:t>“</w:t>
      </w:r>
      <w:r>
        <w:rPr>
          <w:lang w:eastAsia="zh-CN"/>
        </w:rPr>
        <w:t>你倒是够坦白。</w:t>
      </w:r>
      <w:r>
        <w:t>”</w:t>
      </w:r>
    </w:p>
    <w:p w14:paraId="20D61AD2" w14:textId="77777777" w:rsidR="003836FA" w:rsidRDefault="00000000">
      <w:pPr>
        <w:ind w:firstLine="560"/>
      </w:pPr>
      <w:r>
        <w:rPr>
          <w:lang w:eastAsia="zh-CN"/>
        </w:rPr>
        <w:t>这时咏欣出来，</w:t>
      </w:r>
      <w:r>
        <w:rPr>
          <w:lang w:eastAsia="zh-CN"/>
        </w:rPr>
        <w:t>“</w:t>
      </w:r>
      <w:r>
        <w:rPr>
          <w:lang w:eastAsia="zh-CN"/>
        </w:rPr>
        <w:t>我约了朋友，你们慢慢谈。</w:t>
      </w:r>
      <w:r>
        <w:t>”</w:t>
      </w:r>
    </w:p>
    <w:p w14:paraId="50CFBEA8" w14:textId="77777777" w:rsidR="003836FA" w:rsidRDefault="00000000">
      <w:pPr>
        <w:ind w:firstLine="560"/>
        <w:rPr>
          <w:lang w:eastAsia="zh-CN"/>
        </w:rPr>
      </w:pPr>
      <w:r>
        <w:rPr>
          <w:lang w:eastAsia="zh-CN"/>
        </w:rPr>
        <w:t>她开门离去。</w:t>
      </w:r>
    </w:p>
    <w:p w14:paraId="4CD2211A" w14:textId="77777777" w:rsidR="003836FA" w:rsidRDefault="00000000">
      <w:pPr>
        <w:ind w:firstLine="560"/>
      </w:pPr>
      <w:r>
        <w:rPr>
          <w:lang w:eastAsia="zh-CN"/>
        </w:rPr>
        <w:t>辛家亮忽然说：</w:t>
      </w:r>
      <w:r>
        <w:rPr>
          <w:lang w:eastAsia="zh-CN"/>
        </w:rPr>
        <w:t>“</w:t>
      </w:r>
      <w:r>
        <w:rPr>
          <w:lang w:eastAsia="zh-CN"/>
        </w:rPr>
        <w:t>这位毛女士永远结不了婚。</w:t>
      </w:r>
      <w:r>
        <w:t>”</w:t>
      </w:r>
    </w:p>
    <w:p w14:paraId="344CB5C4" w14:textId="77777777" w:rsidR="003836FA" w:rsidRDefault="00000000">
      <w:pPr>
        <w:ind w:firstLine="560"/>
      </w:pPr>
      <w:r>
        <w:rPr>
          <w:lang w:eastAsia="zh-CN"/>
        </w:rPr>
        <w:t>承欢嗤地一声笑出来，</w:t>
      </w:r>
      <w:r>
        <w:rPr>
          <w:lang w:eastAsia="zh-CN"/>
        </w:rPr>
        <w:t>“</w:t>
      </w:r>
      <w:r>
        <w:rPr>
          <w:lang w:eastAsia="zh-CN"/>
        </w:rPr>
        <w:t>对不起，结婚并非她人生目标。</w:t>
      </w:r>
      <w:r>
        <w:t>”</w:t>
      </w:r>
    </w:p>
    <w:p w14:paraId="7DE5F970" w14:textId="77777777" w:rsidR="003836FA" w:rsidRDefault="00000000">
      <w:pPr>
        <w:ind w:firstLine="560"/>
      </w:pPr>
      <w:r>
        <w:rPr>
          <w:lang w:eastAsia="zh-CN"/>
        </w:rPr>
        <w:t>“</w:t>
      </w:r>
      <w:r>
        <w:rPr>
          <w:lang w:eastAsia="zh-CN"/>
        </w:rPr>
        <w:t>承欢，你都是叫她教坏的。</w:t>
      </w:r>
      <w:r>
        <w:t>”</w:t>
      </w:r>
    </w:p>
    <w:p w14:paraId="7A9F4AB3" w14:textId="77777777" w:rsidR="003836FA" w:rsidRDefault="00000000">
      <w:pPr>
        <w:ind w:firstLine="560"/>
      </w:pPr>
      <w:r>
        <w:rPr>
          <w:lang w:eastAsia="zh-CN"/>
        </w:rPr>
        <w:t>承欢微微笑，</w:t>
      </w:r>
      <w:r>
        <w:rPr>
          <w:lang w:eastAsia="zh-CN"/>
        </w:rPr>
        <w:t>“</w:t>
      </w:r>
      <w:r>
        <w:rPr>
          <w:lang w:eastAsia="zh-CN"/>
        </w:rPr>
        <w:t>由此可知你爱我，把我看得那么好那么纯洁，怕我一下子会被人教坏，从前我们有个同学，与一位舞小姐交往，从不把她带出来，原因：怕我们这干大学女生会教坏她。</w:t>
      </w:r>
      <w:proofErr w:type="spellStart"/>
      <w:r>
        <w:t>你说他多爱她</w:t>
      </w:r>
      <w:proofErr w:type="spellEnd"/>
      <w:r>
        <w:t>！</w:t>
      </w:r>
      <w:r>
        <w:t>”</w:t>
      </w:r>
    </w:p>
    <w:p w14:paraId="4C01AF89" w14:textId="77777777" w:rsidR="003836FA" w:rsidRDefault="00000000">
      <w:pPr>
        <w:ind w:firstLine="560"/>
      </w:pPr>
      <w:r>
        <w:rPr>
          <w:lang w:eastAsia="zh-CN"/>
        </w:rPr>
        <w:t>辛家亮没好气，</w:t>
      </w:r>
      <w:r>
        <w:rPr>
          <w:lang w:eastAsia="zh-CN"/>
        </w:rPr>
        <w:t>“</w:t>
      </w:r>
      <w:r>
        <w:rPr>
          <w:lang w:eastAsia="zh-CN"/>
        </w:rPr>
        <w:t>别把题目岔开。</w:t>
      </w:r>
      <w:r>
        <w:t>”</w:t>
      </w:r>
    </w:p>
    <w:p w14:paraId="77B7F402" w14:textId="77777777" w:rsidR="003836FA" w:rsidRDefault="00000000">
      <w:pPr>
        <w:ind w:firstLine="560"/>
      </w:pPr>
      <w:r>
        <w:rPr>
          <w:lang w:eastAsia="zh-CN"/>
        </w:rPr>
        <w:t>承欢吁出一口气，</w:t>
      </w:r>
      <w:r>
        <w:rPr>
          <w:lang w:eastAsia="zh-CN"/>
        </w:rPr>
        <w:t>“</w:t>
      </w:r>
      <w:r>
        <w:rPr>
          <w:lang w:eastAsia="zh-CN"/>
        </w:rPr>
        <w:t>给我一点时间。</w:t>
      </w:r>
      <w:r>
        <w:t>”</w:t>
      </w:r>
    </w:p>
    <w:p w14:paraId="6718D760" w14:textId="77777777" w:rsidR="003836FA" w:rsidRDefault="00000000">
      <w:pPr>
        <w:ind w:firstLine="560"/>
      </w:pPr>
      <w:r>
        <w:t>“</w:t>
      </w:r>
      <w:proofErr w:type="spellStart"/>
      <w:r>
        <w:t>一个月</w:t>
      </w:r>
      <w:proofErr w:type="spellEnd"/>
      <w:r>
        <w:t>。</w:t>
      </w:r>
      <w:r>
        <w:t>”</w:t>
      </w:r>
    </w:p>
    <w:p w14:paraId="3F0B7862" w14:textId="77777777" w:rsidR="003836FA" w:rsidRDefault="00000000">
      <w:pPr>
        <w:ind w:firstLine="560"/>
      </w:pPr>
      <w:r>
        <w:rPr>
          <w:lang w:eastAsia="zh-CN"/>
        </w:rPr>
        <w:lastRenderedPageBreak/>
        <w:t>“</w:t>
      </w:r>
      <w:r>
        <w:rPr>
          <w:lang w:eastAsia="zh-CN"/>
        </w:rPr>
        <w:t>一个月？</w:t>
      </w:r>
      <w:r>
        <w:rPr>
          <w:lang w:eastAsia="zh-CN"/>
        </w:rPr>
        <w:t>”</w:t>
      </w:r>
      <w:r>
        <w:rPr>
          <w:lang w:eastAsia="zh-CN"/>
        </w:rPr>
        <w:t>承欢瞪大眼睛，</w:t>
      </w:r>
      <w:r>
        <w:rPr>
          <w:lang w:eastAsia="zh-CN"/>
        </w:rPr>
        <w:t>“</w:t>
      </w:r>
      <w:r>
        <w:rPr>
          <w:lang w:eastAsia="zh-CN"/>
        </w:rPr>
        <w:t>不够不够。</w:t>
      </w:r>
      <w:r>
        <w:t>”</w:t>
      </w:r>
    </w:p>
    <w:p w14:paraId="361620C4" w14:textId="77777777" w:rsidR="003836FA" w:rsidRDefault="00000000">
      <w:pPr>
        <w:ind w:firstLine="560"/>
        <w:rPr>
          <w:lang w:eastAsia="zh-CN"/>
        </w:rPr>
      </w:pPr>
      <w:r>
        <w:rPr>
          <w:lang w:eastAsia="zh-CN"/>
        </w:rPr>
        <w:t>“</w:t>
      </w:r>
      <w:r>
        <w:rPr>
          <w:lang w:eastAsia="zh-CN"/>
        </w:rPr>
        <w:t>你需要多久？</w:t>
      </w:r>
      <w:r>
        <w:rPr>
          <w:lang w:eastAsia="zh-CN"/>
        </w:rPr>
        <w:t>”</w:t>
      </w:r>
    </w:p>
    <w:p w14:paraId="09F3DEE4" w14:textId="77777777" w:rsidR="003836FA" w:rsidRDefault="00000000">
      <w:pPr>
        <w:ind w:firstLine="560"/>
        <w:rPr>
          <w:lang w:eastAsia="zh-CN"/>
        </w:rPr>
      </w:pPr>
      <w:r>
        <w:rPr>
          <w:lang w:eastAsia="zh-CN"/>
        </w:rPr>
        <w:t>“</w:t>
      </w:r>
      <w:r>
        <w:rPr>
          <w:lang w:eastAsia="zh-CN"/>
        </w:rPr>
        <w:t>我先要搬出来住，然后连升三级，陪家人环游世界，买幢宽敞的公寓给父母，自备嫁妆</w:t>
      </w:r>
      <w:r>
        <w:rPr>
          <w:lang w:eastAsia="zh-CN"/>
        </w:rPr>
        <w:t>……</w:t>
      </w:r>
      <w:r>
        <w:rPr>
          <w:lang w:eastAsia="zh-CN"/>
        </w:rPr>
        <w:t>那需要多久？</w:t>
      </w:r>
      <w:r>
        <w:rPr>
          <w:lang w:eastAsia="zh-CN"/>
        </w:rPr>
        <w:t>”</w:t>
      </w:r>
    </w:p>
    <w:p w14:paraId="6BBA8294" w14:textId="77777777" w:rsidR="003836FA" w:rsidRDefault="00000000">
      <w:pPr>
        <w:ind w:firstLine="560"/>
      </w:pPr>
      <w:r>
        <w:rPr>
          <w:lang w:eastAsia="zh-CN"/>
        </w:rPr>
        <w:t>辛家亮看着她，笑嘻嘻地答：</w:t>
      </w:r>
      <w:r>
        <w:rPr>
          <w:lang w:eastAsia="zh-CN"/>
        </w:rPr>
        <w:t>“</w:t>
      </w:r>
      <w:r>
        <w:rPr>
          <w:lang w:eastAsia="zh-CN"/>
        </w:rPr>
        <w:t>如果你是一个有脑筋的女明星，三年，但是你是公务员，三十五年。</w:t>
      </w:r>
      <w:r>
        <w:t>”</w:t>
      </w:r>
    </w:p>
    <w:p w14:paraId="6D3058FB" w14:textId="77777777" w:rsidR="003836FA" w:rsidRDefault="00000000">
      <w:pPr>
        <w:ind w:firstLine="560"/>
        <w:rPr>
          <w:lang w:eastAsia="zh-CN"/>
        </w:rPr>
      </w:pPr>
      <w:r>
        <w:rPr>
          <w:lang w:eastAsia="zh-CN"/>
        </w:rPr>
        <w:t>承欢呜咽一声。</w:t>
      </w:r>
    </w:p>
    <w:p w14:paraId="72D280B4" w14:textId="77777777" w:rsidR="003836FA" w:rsidRDefault="00000000">
      <w:pPr>
        <w:ind w:firstLine="560"/>
        <w:rPr>
          <w:lang w:eastAsia="zh-CN"/>
        </w:rPr>
      </w:pPr>
      <w:r>
        <w:rPr>
          <w:lang w:eastAsia="zh-CN"/>
        </w:rPr>
        <w:t>辛家亮说的是实话。</w:t>
      </w:r>
    </w:p>
    <w:p w14:paraId="10A06C69" w14:textId="77777777" w:rsidR="003836FA" w:rsidRDefault="00000000">
      <w:pPr>
        <w:ind w:firstLine="560"/>
      </w:pPr>
      <w:r>
        <w:rPr>
          <w:lang w:eastAsia="zh-CN"/>
        </w:rPr>
        <w:t>“</w:t>
      </w:r>
      <w:r>
        <w:rPr>
          <w:lang w:eastAsia="zh-CN"/>
        </w:rPr>
        <w:t>承欢，押后一个月已经足够，让我们从头开始。</w:t>
      </w:r>
      <w:r>
        <w:t>”</w:t>
      </w:r>
    </w:p>
    <w:p w14:paraId="756BA4B9" w14:textId="77777777" w:rsidR="003836FA" w:rsidRDefault="00000000">
      <w:pPr>
        <w:ind w:firstLine="560"/>
        <w:rPr>
          <w:lang w:eastAsia="zh-CN"/>
        </w:rPr>
      </w:pPr>
      <w:r>
        <w:rPr>
          <w:lang w:eastAsia="zh-CN"/>
        </w:rPr>
        <w:t>承欢气馁。</w:t>
      </w:r>
    </w:p>
    <w:p w14:paraId="3D9B5055" w14:textId="77777777" w:rsidR="003836FA" w:rsidRDefault="00000000">
      <w:pPr>
        <w:ind w:firstLine="560"/>
        <w:rPr>
          <w:lang w:eastAsia="zh-CN"/>
        </w:rPr>
      </w:pPr>
      <w:r>
        <w:rPr>
          <w:lang w:eastAsia="zh-CN"/>
        </w:rPr>
        <w:t>“</w:t>
      </w:r>
      <w:r>
        <w:rPr>
          <w:lang w:eastAsia="zh-CN"/>
        </w:rPr>
        <w:t>我昨晚同伯母谈过</w:t>
      </w:r>
      <w:r>
        <w:rPr>
          <w:lang w:eastAsia="zh-CN"/>
        </w:rPr>
        <w:t>——”</w:t>
      </w:r>
    </w:p>
    <w:p w14:paraId="0A65A1ED" w14:textId="77777777" w:rsidR="003836FA" w:rsidRDefault="00000000">
      <w:pPr>
        <w:ind w:firstLine="560"/>
        <w:rPr>
          <w:lang w:eastAsia="zh-CN"/>
        </w:rPr>
      </w:pPr>
      <w:r>
        <w:rPr>
          <w:lang w:eastAsia="zh-CN"/>
        </w:rPr>
        <w:t>“</w:t>
      </w:r>
      <w:r>
        <w:rPr>
          <w:lang w:eastAsia="zh-CN"/>
        </w:rPr>
        <w:t>什么？</w:t>
      </w:r>
      <w:r>
        <w:rPr>
          <w:lang w:eastAsia="zh-CN"/>
        </w:rPr>
        <w:t>”</w:t>
      </w:r>
    </w:p>
    <w:p w14:paraId="7801BACA" w14:textId="77777777" w:rsidR="003836FA" w:rsidRDefault="00000000">
      <w:pPr>
        <w:ind w:firstLine="560"/>
      </w:pPr>
      <w:r>
        <w:rPr>
          <w:lang w:eastAsia="zh-CN"/>
        </w:rPr>
        <w:t>“</w:t>
      </w:r>
      <w:r>
        <w:rPr>
          <w:lang w:eastAsia="zh-CN"/>
        </w:rPr>
        <w:t>她主动约我到家里，哗，她的炖鲍鱼鸡汤之鲜美，无与伦比。</w:t>
      </w:r>
      <w:r>
        <w:t>”</w:t>
      </w:r>
    </w:p>
    <w:p w14:paraId="7567D256" w14:textId="77777777" w:rsidR="003836FA" w:rsidRDefault="00000000">
      <w:pPr>
        <w:ind w:firstLine="560"/>
        <w:rPr>
          <w:lang w:eastAsia="zh-CN"/>
        </w:rPr>
      </w:pPr>
      <w:r>
        <w:rPr>
          <w:lang w:eastAsia="zh-CN"/>
        </w:rPr>
        <w:t>“</w:t>
      </w:r>
      <w:r>
        <w:rPr>
          <w:lang w:eastAsia="zh-CN"/>
        </w:rPr>
        <w:t>她约你面谈？</w:t>
      </w:r>
      <w:r>
        <w:rPr>
          <w:lang w:eastAsia="zh-CN"/>
        </w:rPr>
        <w:t>”</w:t>
      </w:r>
      <w:r>
        <w:rPr>
          <w:lang w:eastAsia="zh-CN"/>
        </w:rPr>
        <w:t>承欢真确意外。</w:t>
      </w:r>
    </w:p>
    <w:p w14:paraId="2AFD304B" w14:textId="77777777" w:rsidR="003836FA" w:rsidRDefault="00000000">
      <w:pPr>
        <w:ind w:firstLine="560"/>
      </w:pPr>
      <w:r>
        <w:rPr>
          <w:lang w:eastAsia="zh-CN"/>
        </w:rPr>
        <w:t>“</w:t>
      </w:r>
      <w:r>
        <w:rPr>
          <w:lang w:eastAsia="zh-CN"/>
        </w:rPr>
        <w:t>是呀，她愿意放弃摆喜酒这个原意。</w:t>
      </w:r>
      <w:r>
        <w:t>”</w:t>
      </w:r>
    </w:p>
    <w:p w14:paraId="4E327B3F" w14:textId="77777777" w:rsidR="003836FA" w:rsidRDefault="00000000">
      <w:pPr>
        <w:ind w:firstLine="560"/>
        <w:rPr>
          <w:lang w:eastAsia="zh-CN"/>
        </w:rPr>
      </w:pPr>
      <w:r>
        <w:rPr>
          <w:lang w:eastAsia="zh-CN"/>
        </w:rPr>
        <w:t>承欢反而心疼。</w:t>
      </w:r>
    </w:p>
    <w:p w14:paraId="01AEFD1A" w14:textId="77777777" w:rsidR="003836FA" w:rsidRDefault="00000000">
      <w:pPr>
        <w:ind w:firstLine="560"/>
        <w:rPr>
          <w:lang w:eastAsia="zh-CN"/>
        </w:rPr>
      </w:pPr>
      <w:r>
        <w:rPr>
          <w:lang w:eastAsia="zh-CN"/>
        </w:rPr>
        <w:t>顽固的心敌不过母爱。</w:t>
      </w:r>
    </w:p>
    <w:p w14:paraId="3130806C" w14:textId="77777777" w:rsidR="003836FA" w:rsidRDefault="00000000">
      <w:pPr>
        <w:ind w:firstLine="560"/>
      </w:pPr>
      <w:r>
        <w:rPr>
          <w:lang w:eastAsia="zh-CN"/>
        </w:rPr>
        <w:t>“</w:t>
      </w:r>
      <w:r>
        <w:rPr>
          <w:lang w:eastAsia="zh-CN"/>
        </w:rPr>
        <w:t>我一听，</w:t>
      </w:r>
      <w:r>
        <w:rPr>
          <w:lang w:eastAsia="zh-CN"/>
        </w:rPr>
        <w:t>”</w:t>
      </w:r>
      <w:r>
        <w:rPr>
          <w:lang w:eastAsia="zh-CN"/>
        </w:rPr>
        <w:t>辛家亮说下去，</w:t>
      </w:r>
      <w:r>
        <w:rPr>
          <w:lang w:eastAsia="zh-CN"/>
        </w:rPr>
        <w:t>“</w:t>
      </w:r>
      <w:r>
        <w:rPr>
          <w:lang w:eastAsia="zh-CN"/>
        </w:rPr>
        <w:t>羞愧极了，辛家亮竞为这种小事与伯母争持，又把未婚妻夹在当中扮猪八戒照镜子，于是立刻拍胸口应允请客。</w:t>
      </w:r>
      <w:r>
        <w:t>”</w:t>
      </w:r>
    </w:p>
    <w:p w14:paraId="2CBB8EFF" w14:textId="77777777" w:rsidR="003836FA" w:rsidRDefault="00000000">
      <w:pPr>
        <w:ind w:firstLine="560"/>
        <w:rPr>
          <w:lang w:eastAsia="zh-CN"/>
        </w:rPr>
      </w:pPr>
      <w:r>
        <w:rPr>
          <w:lang w:eastAsia="zh-CN"/>
        </w:rPr>
        <w:t>什么？</w:t>
      </w:r>
    </w:p>
    <w:p w14:paraId="32699C5D" w14:textId="77777777" w:rsidR="003836FA" w:rsidRDefault="00000000">
      <w:pPr>
        <w:ind w:firstLine="560"/>
      </w:pPr>
      <w:r>
        <w:rPr>
          <w:lang w:eastAsia="zh-CN"/>
        </w:rPr>
        <w:t>“</w:t>
      </w:r>
      <w:r>
        <w:rPr>
          <w:lang w:eastAsia="zh-CN"/>
        </w:rPr>
        <w:t>现在伯母已与我获得共识，没事了。</w:t>
      </w:r>
      <w:r>
        <w:t>”</w:t>
      </w:r>
    </w:p>
    <w:p w14:paraId="18A05974" w14:textId="77777777" w:rsidR="003836FA" w:rsidRDefault="00000000">
      <w:pPr>
        <w:ind w:firstLine="560"/>
        <w:rPr>
          <w:lang w:eastAsia="zh-CN"/>
        </w:rPr>
      </w:pPr>
      <w:r>
        <w:rPr>
          <w:lang w:eastAsia="zh-CN"/>
        </w:rPr>
        <w:t>麦承欢看着辛家亮，</w:t>
      </w:r>
      <w:r>
        <w:rPr>
          <w:lang w:eastAsia="zh-CN"/>
        </w:rPr>
        <w:t>“</w:t>
      </w:r>
      <w:r>
        <w:rPr>
          <w:lang w:eastAsia="zh-CN"/>
        </w:rPr>
        <w:t>可是新娘子不在场商议该项事宜。</w:t>
      </w:r>
      <w:r>
        <w:rPr>
          <w:lang w:eastAsia="zh-CN"/>
        </w:rPr>
        <w:t>”</w:t>
      </w:r>
    </w:p>
    <w:p w14:paraId="5A947D6C" w14:textId="77777777" w:rsidR="003836FA" w:rsidRDefault="00000000">
      <w:pPr>
        <w:ind w:firstLine="560"/>
        <w:rPr>
          <w:lang w:eastAsia="zh-CN"/>
        </w:rPr>
      </w:pPr>
      <w:r>
        <w:rPr>
          <w:lang w:eastAsia="zh-CN"/>
        </w:rPr>
        <w:t>“</w:t>
      </w:r>
      <w:r>
        <w:rPr>
          <w:lang w:eastAsia="zh-CN"/>
        </w:rPr>
        <w:t>对，你不在。</w:t>
      </w:r>
      <w:r>
        <w:rPr>
          <w:lang w:eastAsia="zh-CN"/>
        </w:rPr>
        <w:t>”</w:t>
      </w:r>
    </w:p>
    <w:p w14:paraId="0D9C809D" w14:textId="77777777" w:rsidR="003836FA" w:rsidRDefault="00000000">
      <w:pPr>
        <w:ind w:firstLine="560"/>
        <w:rPr>
          <w:lang w:eastAsia="zh-CN"/>
        </w:rPr>
      </w:pPr>
      <w:r>
        <w:rPr>
          <w:lang w:eastAsia="zh-CN"/>
        </w:rPr>
        <w:lastRenderedPageBreak/>
        <w:t>“</w:t>
      </w:r>
      <w:r>
        <w:rPr>
          <w:lang w:eastAsia="zh-CN"/>
        </w:rPr>
        <w:t>买卖婚姻。</w:t>
      </w:r>
      <w:r>
        <w:rPr>
          <w:lang w:eastAsia="zh-CN"/>
        </w:rPr>
        <w:t>”</w:t>
      </w:r>
    </w:p>
    <w:p w14:paraId="47FEBB7C" w14:textId="77777777" w:rsidR="003836FA" w:rsidRDefault="00000000">
      <w:pPr>
        <w:ind w:firstLine="560"/>
      </w:pPr>
      <w:r>
        <w:rPr>
          <w:lang w:eastAsia="zh-CN"/>
        </w:rPr>
        <w:t>辛家亮搔搔头皮，</w:t>
      </w:r>
      <w:r>
        <w:rPr>
          <w:lang w:eastAsia="zh-CN"/>
        </w:rPr>
        <w:t>“</w:t>
      </w:r>
      <w:r>
        <w:rPr>
          <w:lang w:eastAsia="zh-CN"/>
        </w:rPr>
        <w:t>伯母没问我算钱，她只希望我对你好。</w:t>
      </w:r>
      <w:r>
        <w:t>”</w:t>
      </w:r>
    </w:p>
    <w:p w14:paraId="126B6395" w14:textId="77777777" w:rsidR="003836FA" w:rsidRDefault="00000000">
      <w:pPr>
        <w:ind w:firstLine="560"/>
      </w:pPr>
      <w:r>
        <w:rPr>
          <w:lang w:eastAsia="zh-CN"/>
        </w:rPr>
        <w:t>“</w:t>
      </w:r>
      <w:r>
        <w:rPr>
          <w:lang w:eastAsia="zh-CN"/>
        </w:rPr>
        <w:t>你们请客我不会出席。</w:t>
      </w:r>
      <w:r>
        <w:t>”</w:t>
      </w:r>
    </w:p>
    <w:p w14:paraId="3CD8154F" w14:textId="77777777" w:rsidR="003836FA" w:rsidRDefault="00000000">
      <w:pPr>
        <w:ind w:firstLine="560"/>
      </w:pPr>
      <w:r>
        <w:rPr>
          <w:lang w:eastAsia="zh-CN"/>
        </w:rPr>
        <w:t>“</w:t>
      </w:r>
      <w:r>
        <w:rPr>
          <w:lang w:eastAsia="zh-CN"/>
        </w:rPr>
        <w:t>伯母说你也曾如此固执地威吓她伤过她的心。</w:t>
      </w:r>
      <w:r>
        <w:t>”</w:t>
      </w:r>
    </w:p>
    <w:p w14:paraId="48B64ACB" w14:textId="77777777" w:rsidR="003836FA" w:rsidRDefault="00000000">
      <w:pPr>
        <w:ind w:firstLine="560"/>
        <w:rPr>
          <w:lang w:eastAsia="zh-CN"/>
        </w:rPr>
      </w:pPr>
      <w:r>
        <w:rPr>
          <w:lang w:eastAsia="zh-CN"/>
        </w:rPr>
        <w:t>现在变成她是罪魁，承欢啼笑皆非。</w:t>
      </w:r>
    </w:p>
    <w:p w14:paraId="14603872" w14:textId="77777777" w:rsidR="003836FA" w:rsidRDefault="00000000">
      <w:pPr>
        <w:ind w:firstLine="560"/>
      </w:pPr>
      <w:r>
        <w:rPr>
          <w:lang w:eastAsia="zh-CN"/>
        </w:rPr>
        <w:t>辛家亮说：</w:t>
      </w:r>
      <w:r>
        <w:rPr>
          <w:lang w:eastAsia="zh-CN"/>
        </w:rPr>
        <w:t>“</w:t>
      </w:r>
      <w:r>
        <w:rPr>
          <w:lang w:eastAsia="zh-CN"/>
        </w:rPr>
        <w:t>我去问过，丽晶在下个月十五号星期六有一个空档，十桌酒席不成问题。</w:t>
      </w:r>
      <w:r>
        <w:t>”</w:t>
      </w:r>
    </w:p>
    <w:p w14:paraId="4A623A11" w14:textId="77777777" w:rsidR="003836FA" w:rsidRDefault="00000000">
      <w:pPr>
        <w:ind w:firstLine="560"/>
        <w:rPr>
          <w:lang w:eastAsia="zh-CN"/>
        </w:rPr>
      </w:pPr>
      <w:r>
        <w:rPr>
          <w:lang w:eastAsia="zh-CN"/>
        </w:rPr>
        <w:t>承欢看着她，</w:t>
      </w:r>
      <w:r>
        <w:rPr>
          <w:lang w:eastAsia="zh-CN"/>
        </w:rPr>
        <w:t>“</w:t>
      </w:r>
      <w:r>
        <w:rPr>
          <w:lang w:eastAsia="zh-CN"/>
        </w:rPr>
        <w:t>你已经付了定金，是不是？</w:t>
      </w:r>
      <w:r>
        <w:rPr>
          <w:lang w:eastAsia="zh-CN"/>
        </w:rPr>
        <w:t>”</w:t>
      </w:r>
    </w:p>
    <w:p w14:paraId="355A710C" w14:textId="77777777" w:rsidR="003836FA" w:rsidRDefault="00000000">
      <w:pPr>
        <w:ind w:firstLine="560"/>
      </w:pPr>
      <w:r>
        <w:rPr>
          <w:lang w:eastAsia="zh-CN"/>
        </w:rPr>
        <w:t>辛家亮无奈，</w:t>
      </w:r>
      <w:r>
        <w:rPr>
          <w:lang w:eastAsia="zh-CN"/>
        </w:rPr>
        <w:t>“</w:t>
      </w:r>
      <w:r>
        <w:rPr>
          <w:lang w:eastAsia="zh-CN"/>
        </w:rPr>
        <w:t>酒店方面说，非即时下决定不可，先到先得，迟者向隅，那日子本来是人家的，不知怎地取消了。</w:t>
      </w:r>
      <w:r>
        <w:t>”</w:t>
      </w:r>
    </w:p>
    <w:p w14:paraId="69AFAF26" w14:textId="77777777" w:rsidR="003836FA" w:rsidRDefault="00000000">
      <w:pPr>
        <w:ind w:firstLine="560"/>
      </w:pPr>
      <w:r>
        <w:rPr>
          <w:lang w:eastAsia="zh-CN"/>
        </w:rPr>
        <w:t>承欢点头，</w:t>
      </w:r>
      <w:r>
        <w:rPr>
          <w:lang w:eastAsia="zh-CN"/>
        </w:rPr>
        <w:t>“</w:t>
      </w:r>
      <w:r>
        <w:rPr>
          <w:lang w:eastAsia="zh-CN"/>
        </w:rPr>
        <w:t>可见悔婚的不只我一人。</w:t>
      </w:r>
      <w:r>
        <w:t>”</w:t>
      </w:r>
    </w:p>
    <w:p w14:paraId="13DF4430" w14:textId="77777777" w:rsidR="003836FA" w:rsidRDefault="00000000">
      <w:pPr>
        <w:ind w:firstLine="560"/>
      </w:pPr>
      <w:r>
        <w:t>“</w:t>
      </w:r>
      <w:proofErr w:type="spellStart"/>
      <w:r>
        <w:t>你没有悔婚</w:t>
      </w:r>
      <w:proofErr w:type="spellEnd"/>
      <w:r>
        <w:t>。</w:t>
      </w:r>
      <w:r>
        <w:t>”</w:t>
      </w:r>
    </w:p>
    <w:p w14:paraId="774790D1" w14:textId="77777777" w:rsidR="003836FA" w:rsidRDefault="00000000">
      <w:pPr>
        <w:ind w:firstLine="560"/>
        <w:rPr>
          <w:lang w:eastAsia="zh-CN"/>
        </w:rPr>
      </w:pPr>
      <w:r>
        <w:rPr>
          <w:lang w:eastAsia="zh-CN"/>
        </w:rPr>
        <w:t>承欢抱着双臂看着他。</w:t>
      </w:r>
    </w:p>
    <w:p w14:paraId="0F8BA8A6" w14:textId="77777777" w:rsidR="003836FA" w:rsidRDefault="00000000">
      <w:pPr>
        <w:ind w:firstLine="560"/>
      </w:pPr>
      <w:r>
        <w:rPr>
          <w:lang w:eastAsia="zh-CN"/>
        </w:rPr>
        <w:t>“</w:t>
      </w:r>
      <w:r>
        <w:rPr>
          <w:lang w:eastAsia="zh-CN"/>
        </w:rPr>
        <w:t>你害怕了，想要退缩，经过我的鼓励，终于勇往直前。</w:t>
      </w:r>
      <w:r>
        <w:t>”</w:t>
      </w:r>
    </w:p>
    <w:p w14:paraId="7BD1B28E" w14:textId="77777777" w:rsidR="003836FA" w:rsidRDefault="00000000">
      <w:pPr>
        <w:ind w:firstLine="560"/>
      </w:pPr>
      <w:r>
        <w:rPr>
          <w:lang w:eastAsia="zh-CN"/>
        </w:rPr>
        <w:t>承欢扬手，</w:t>
      </w:r>
      <w:r>
        <w:rPr>
          <w:lang w:eastAsia="zh-CN"/>
        </w:rPr>
        <w:t>“</w:t>
      </w:r>
      <w:r>
        <w:rPr>
          <w:lang w:eastAsia="zh-CN"/>
        </w:rPr>
        <w:t>你不明白。</w:t>
      </w:r>
      <w:r>
        <w:t>”</w:t>
      </w:r>
    </w:p>
    <w:p w14:paraId="36BBF204" w14:textId="77777777" w:rsidR="003836FA" w:rsidRDefault="00000000">
      <w:pPr>
        <w:ind w:firstLine="560"/>
      </w:pPr>
      <w:r>
        <w:rPr>
          <w:lang w:eastAsia="zh-CN"/>
        </w:rPr>
        <w:t>“</w:t>
      </w:r>
      <w:r>
        <w:rPr>
          <w:lang w:eastAsia="zh-CN"/>
        </w:rPr>
        <w:t>我毋需明白，我爱你。</w:t>
      </w:r>
      <w:r>
        <w:t>”</w:t>
      </w:r>
    </w:p>
    <w:p w14:paraId="634043D1" w14:textId="77777777" w:rsidR="003836FA" w:rsidRDefault="00000000">
      <w:pPr>
        <w:ind w:firstLine="560"/>
        <w:rPr>
          <w:lang w:eastAsia="zh-CN"/>
        </w:rPr>
      </w:pPr>
      <w:r>
        <w:rPr>
          <w:lang w:eastAsia="zh-CN"/>
        </w:rPr>
        <w:t>他拖着她的手直把她带往新居。</w:t>
      </w:r>
    </w:p>
    <w:p w14:paraId="337683E4" w14:textId="77777777" w:rsidR="003836FA" w:rsidRDefault="00000000">
      <w:pPr>
        <w:ind w:firstLine="560"/>
        <w:rPr>
          <w:lang w:eastAsia="zh-CN"/>
        </w:rPr>
      </w:pPr>
      <w:r>
        <w:rPr>
          <w:lang w:eastAsia="zh-CN"/>
        </w:rPr>
        <w:t>门一打开，承欢就发觉家具杂物已经布置妥当。</w:t>
      </w:r>
    </w:p>
    <w:p w14:paraId="64AE88EF" w14:textId="77777777" w:rsidR="003836FA" w:rsidRDefault="00000000">
      <w:pPr>
        <w:ind w:firstLine="560"/>
      </w:pPr>
      <w:r>
        <w:rPr>
          <w:lang w:eastAsia="zh-CN"/>
        </w:rPr>
        <w:t>辛家亮笑说：</w:t>
      </w:r>
      <w:r>
        <w:rPr>
          <w:lang w:eastAsia="zh-CN"/>
        </w:rPr>
        <w:t>“</w:t>
      </w:r>
      <w:r>
        <w:rPr>
          <w:lang w:eastAsia="zh-CN"/>
        </w:rPr>
        <w:t>趁你发脾气的几天内，我没闲着，做了不少事，一切照你意思，不过家丽帮了不少忙。</w:t>
      </w:r>
      <w:r>
        <w:t>”</w:t>
      </w:r>
    </w:p>
    <w:p w14:paraId="16C82121" w14:textId="77777777" w:rsidR="003836FA" w:rsidRDefault="00000000">
      <w:pPr>
        <w:ind w:firstLine="560"/>
        <w:rPr>
          <w:lang w:eastAsia="zh-CN"/>
        </w:rPr>
      </w:pPr>
      <w:r>
        <w:rPr>
          <w:lang w:eastAsia="zh-CN"/>
        </w:rPr>
        <w:t>承欢泪盈于睫。</w:t>
      </w:r>
    </w:p>
    <w:p w14:paraId="16AB9C79" w14:textId="77777777" w:rsidR="003836FA" w:rsidRDefault="00000000">
      <w:pPr>
        <w:ind w:firstLine="560"/>
        <w:rPr>
          <w:lang w:eastAsia="zh-CN"/>
        </w:rPr>
      </w:pPr>
      <w:r>
        <w:rPr>
          <w:lang w:eastAsia="zh-CN"/>
        </w:rPr>
        <w:t>她再不接受，变成不识抬举。</w:t>
      </w:r>
    </w:p>
    <w:p w14:paraId="509E8B3F" w14:textId="77777777" w:rsidR="003836FA" w:rsidRDefault="00000000">
      <w:pPr>
        <w:ind w:firstLine="560"/>
      </w:pPr>
      <w:r>
        <w:rPr>
          <w:lang w:eastAsia="zh-CN"/>
        </w:rPr>
        <w:t>“</w:t>
      </w:r>
      <w:r>
        <w:rPr>
          <w:lang w:eastAsia="zh-CN"/>
        </w:rPr>
        <w:t>家亮，我们应自己置家。</w:t>
      </w:r>
      <w:r>
        <w:t>”</w:t>
      </w:r>
    </w:p>
    <w:p w14:paraId="6D50E00D" w14:textId="77777777" w:rsidR="003836FA" w:rsidRDefault="00000000">
      <w:pPr>
        <w:ind w:firstLine="560"/>
      </w:pPr>
      <w:r>
        <w:rPr>
          <w:lang w:eastAsia="zh-CN"/>
        </w:rPr>
        <w:t>“</w:t>
      </w:r>
      <w:r>
        <w:rPr>
          <w:lang w:eastAsia="zh-CN"/>
        </w:rPr>
        <w:t>承欢，现实一些，我同你，无可能负担这幢公寓。</w:t>
      </w:r>
      <w:r>
        <w:t>”</w:t>
      </w:r>
    </w:p>
    <w:p w14:paraId="52B04FB4" w14:textId="77777777" w:rsidR="003836FA" w:rsidRDefault="00000000">
      <w:pPr>
        <w:ind w:firstLine="560"/>
      </w:pPr>
      <w:r>
        <w:rPr>
          <w:lang w:eastAsia="zh-CN"/>
        </w:rPr>
        <w:lastRenderedPageBreak/>
        <w:t>“</w:t>
      </w:r>
      <w:r>
        <w:rPr>
          <w:lang w:eastAsia="zh-CN"/>
        </w:rPr>
        <w:t>那么，生活就该俭朴一点。</w:t>
      </w:r>
      <w:r>
        <w:t>”</w:t>
      </w:r>
    </w:p>
    <w:p w14:paraId="50EE8554" w14:textId="77777777" w:rsidR="003836FA" w:rsidRDefault="00000000">
      <w:pPr>
        <w:ind w:firstLine="560"/>
        <w:rPr>
          <w:lang w:eastAsia="zh-CN"/>
        </w:rPr>
      </w:pPr>
      <w:r>
        <w:rPr>
          <w:lang w:eastAsia="zh-CN"/>
        </w:rPr>
        <w:t>“</w:t>
      </w:r>
      <w:r>
        <w:rPr>
          <w:lang w:eastAsia="zh-CN"/>
        </w:rPr>
        <w:t>奇怪，</w:t>
      </w:r>
      <w:r>
        <w:rPr>
          <w:lang w:eastAsia="zh-CN"/>
        </w:rPr>
        <w:t>”</w:t>
      </w:r>
      <w:r>
        <w:rPr>
          <w:lang w:eastAsia="zh-CN"/>
        </w:rPr>
        <w:t>辛家亮搔破头皮，</w:t>
      </w:r>
      <w:r>
        <w:rPr>
          <w:lang w:eastAsia="zh-CN"/>
        </w:rPr>
        <w:t>“</w:t>
      </w:r>
      <w:r>
        <w:rPr>
          <w:lang w:eastAsia="zh-CN"/>
        </w:rPr>
        <w:t>一般女子一切问丈夫要，需索无穷，越多越好，你是刚相反。</w:t>
      </w:r>
      <w:r>
        <w:rPr>
          <w:lang w:eastAsia="zh-CN"/>
        </w:rPr>
        <w:t>”</w:t>
      </w:r>
    </w:p>
    <w:p w14:paraId="697DD8A8" w14:textId="77777777" w:rsidR="003836FA" w:rsidRDefault="00000000">
      <w:pPr>
        <w:ind w:firstLine="560"/>
        <w:rPr>
          <w:lang w:eastAsia="zh-CN"/>
        </w:rPr>
      </w:pPr>
      <w:r>
        <w:rPr>
          <w:lang w:eastAsia="zh-CN"/>
        </w:rPr>
        <w:t>“</w:t>
      </w:r>
      <w:r>
        <w:rPr>
          <w:lang w:eastAsia="zh-CN"/>
        </w:rPr>
        <w:t>家亮，我无以为报。</w:t>
      </w:r>
      <w:r>
        <w:rPr>
          <w:lang w:eastAsia="zh-CN"/>
        </w:rPr>
        <w:t>”</w:t>
      </w:r>
    </w:p>
    <w:p w14:paraId="1BED8983" w14:textId="77777777" w:rsidR="003836FA" w:rsidRDefault="00000000">
      <w:pPr>
        <w:ind w:firstLine="560"/>
      </w:pPr>
      <w:r>
        <w:rPr>
          <w:lang w:eastAsia="zh-CN"/>
        </w:rPr>
        <w:t>辛家亮忽然狰狞地笑，</w:t>
      </w:r>
      <w:r>
        <w:rPr>
          <w:lang w:eastAsia="zh-CN"/>
        </w:rPr>
        <w:t>“</w:t>
      </w:r>
      <w:r>
        <w:rPr>
          <w:lang w:eastAsia="zh-CN"/>
        </w:rPr>
        <w:t>不，你可以报答我。</w:t>
      </w:r>
      <w:r>
        <w:t>”</w:t>
      </w:r>
    </w:p>
    <w:p w14:paraId="02C13053" w14:textId="77777777" w:rsidR="003836FA" w:rsidRDefault="00000000">
      <w:pPr>
        <w:ind w:firstLine="560"/>
        <w:rPr>
          <w:lang w:eastAsia="zh-CN"/>
        </w:rPr>
      </w:pPr>
      <w:r>
        <w:rPr>
          <w:lang w:eastAsia="zh-CN"/>
        </w:rPr>
        <w:t>承欢游览新居。</w:t>
      </w:r>
    </w:p>
    <w:p w14:paraId="48678970" w14:textId="77777777" w:rsidR="003836FA" w:rsidRDefault="00000000">
      <w:pPr>
        <w:ind w:firstLine="560"/>
        <w:rPr>
          <w:lang w:eastAsia="zh-CN"/>
        </w:rPr>
      </w:pPr>
      <w:r>
        <w:rPr>
          <w:lang w:eastAsia="zh-CN"/>
        </w:rPr>
        <w:t>布置简单实用，一件多余的杂物均无，以乳白配天蓝，正是承欢最喜欢的颜色。</w:t>
      </w:r>
    </w:p>
    <w:p w14:paraId="47106AC0" w14:textId="77777777" w:rsidR="003836FA" w:rsidRDefault="00000000">
      <w:pPr>
        <w:ind w:firstLine="560"/>
        <w:rPr>
          <w:lang w:eastAsia="zh-CN"/>
        </w:rPr>
      </w:pPr>
      <w:r>
        <w:rPr>
          <w:lang w:eastAsia="zh-CN"/>
        </w:rPr>
        <w:t>辛家亮对她这么体贴，夫复何求。</w:t>
      </w:r>
    </w:p>
    <w:p w14:paraId="5BDC2928" w14:textId="77777777" w:rsidR="003836FA" w:rsidRDefault="00000000">
      <w:pPr>
        <w:ind w:firstLine="560"/>
      </w:pPr>
      <w:r>
        <w:rPr>
          <w:lang w:eastAsia="zh-CN"/>
        </w:rPr>
        <w:t>家亮斟一杯矿泉水给她，</w:t>
      </w:r>
      <w:r>
        <w:rPr>
          <w:lang w:eastAsia="zh-CN"/>
        </w:rPr>
        <w:t>“</w:t>
      </w:r>
      <w:r>
        <w:rPr>
          <w:lang w:eastAsia="zh-CN"/>
        </w:rPr>
        <w:t>子享父福，天经地义，将来他百年归老，一切还不是归我们。</w:t>
      </w:r>
      <w:r>
        <w:t>”</w:t>
      </w:r>
    </w:p>
    <w:p w14:paraId="2823C278" w14:textId="77777777" w:rsidR="003836FA" w:rsidRDefault="00000000">
      <w:pPr>
        <w:ind w:firstLine="560"/>
        <w:rPr>
          <w:lang w:eastAsia="zh-CN"/>
        </w:rPr>
      </w:pPr>
      <w:r>
        <w:rPr>
          <w:lang w:eastAsia="zh-CN"/>
        </w:rPr>
        <w:t>承欢瞪他一眼。</w:t>
      </w:r>
    </w:p>
    <w:p w14:paraId="7EE82E63" w14:textId="77777777" w:rsidR="003836FA" w:rsidRDefault="00000000">
      <w:pPr>
        <w:ind w:firstLine="560"/>
      </w:pPr>
      <w:r>
        <w:rPr>
          <w:lang w:eastAsia="zh-CN"/>
        </w:rPr>
        <w:t>“</w:t>
      </w:r>
      <w:r>
        <w:rPr>
          <w:lang w:eastAsia="zh-CN"/>
        </w:rPr>
        <w:t>你知道我说的都是真的。</w:t>
      </w:r>
      <w:r>
        <w:t>”</w:t>
      </w:r>
    </w:p>
    <w:p w14:paraId="2C488008" w14:textId="77777777" w:rsidR="003836FA" w:rsidRDefault="00000000">
      <w:pPr>
        <w:ind w:firstLine="560"/>
      </w:pPr>
      <w:r>
        <w:rPr>
          <w:lang w:eastAsia="zh-CN"/>
        </w:rPr>
        <w:t>承欢遗憾地说：</w:t>
      </w:r>
      <w:r>
        <w:rPr>
          <w:lang w:eastAsia="zh-CN"/>
        </w:rPr>
        <w:t>“</w:t>
      </w:r>
      <w:r>
        <w:rPr>
          <w:lang w:eastAsia="zh-CN"/>
        </w:rPr>
        <w:t>我是希望自立。</w:t>
      </w:r>
      <w:r>
        <w:t>”</w:t>
      </w:r>
    </w:p>
    <w:p w14:paraId="74647451" w14:textId="77777777" w:rsidR="003836FA" w:rsidRDefault="00000000">
      <w:pPr>
        <w:ind w:firstLine="560"/>
      </w:pPr>
      <w:r>
        <w:rPr>
          <w:lang w:eastAsia="zh-CN"/>
        </w:rPr>
        <w:t>辛家亮摊摊手，</w:t>
      </w:r>
      <w:r>
        <w:rPr>
          <w:lang w:eastAsia="zh-CN"/>
        </w:rPr>
        <w:t>“</w:t>
      </w:r>
      <w:r>
        <w:rPr>
          <w:lang w:eastAsia="zh-CN"/>
        </w:rPr>
        <w:t>抱歉，是通胀打垮了我们，这一代再也无置业能力。</w:t>
      </w:r>
      <w:r>
        <w:t>”</w:t>
      </w:r>
    </w:p>
    <w:p w14:paraId="4CCF3738" w14:textId="77777777" w:rsidR="003836FA" w:rsidRDefault="00000000">
      <w:pPr>
        <w:ind w:firstLine="560"/>
        <w:rPr>
          <w:lang w:eastAsia="zh-CN"/>
        </w:rPr>
      </w:pPr>
      <w:r>
        <w:rPr>
          <w:lang w:eastAsia="zh-CN"/>
        </w:rPr>
        <w:t>承欢无言。</w:t>
      </w:r>
    </w:p>
    <w:p w14:paraId="4486397C" w14:textId="77777777" w:rsidR="003836FA" w:rsidRDefault="00000000">
      <w:pPr>
        <w:ind w:firstLine="560"/>
      </w:pPr>
      <w:r>
        <w:rPr>
          <w:lang w:eastAsia="zh-CN"/>
        </w:rPr>
        <w:t>“</w:t>
      </w:r>
      <w:r>
        <w:rPr>
          <w:lang w:eastAsia="zh-CN"/>
        </w:rPr>
        <w:t>你爱静，大可先搬进来住，何必去打扰朋友。</w:t>
      </w:r>
      <w:r>
        <w:t>”</w:t>
      </w:r>
    </w:p>
    <w:p w14:paraId="6C58113A" w14:textId="77777777" w:rsidR="003836FA" w:rsidRDefault="00000000">
      <w:pPr>
        <w:ind w:firstLine="560"/>
        <w:rPr>
          <w:lang w:eastAsia="zh-CN"/>
        </w:rPr>
      </w:pPr>
      <w:r>
        <w:rPr>
          <w:lang w:eastAsia="zh-CN"/>
        </w:rPr>
        <w:t>承欢倚在露台上看风景。</w:t>
      </w:r>
    </w:p>
    <w:p w14:paraId="0999CD58" w14:textId="77777777" w:rsidR="003836FA" w:rsidRDefault="00000000">
      <w:pPr>
        <w:ind w:firstLine="560"/>
        <w:rPr>
          <w:lang w:eastAsia="zh-CN"/>
        </w:rPr>
      </w:pPr>
      <w:r>
        <w:rPr>
          <w:lang w:eastAsia="zh-CN"/>
        </w:rPr>
        <w:t>“</w:t>
      </w:r>
      <w:r>
        <w:rPr>
          <w:lang w:eastAsia="zh-CN"/>
        </w:rPr>
        <w:t>要不回家去，伯母天天哭泣，承欢，六七十年代持家不容易，千辛万苦才带大你们姐弟，眠干睡湿，供书教学，你有什么不能原谅她？</w:t>
      </w:r>
      <w:r>
        <w:rPr>
          <w:lang w:eastAsia="zh-CN"/>
        </w:rPr>
        <w:t>”</w:t>
      </w:r>
    </w:p>
    <w:p w14:paraId="6C675267" w14:textId="77777777" w:rsidR="003836FA" w:rsidRDefault="00000000">
      <w:pPr>
        <w:ind w:firstLine="560"/>
        <w:rPr>
          <w:lang w:eastAsia="zh-CN"/>
        </w:rPr>
      </w:pPr>
      <w:r>
        <w:rPr>
          <w:lang w:eastAsia="zh-CN"/>
        </w:rPr>
        <w:t>承欢叹息。</w:t>
      </w:r>
    </w:p>
    <w:p w14:paraId="52D1246A" w14:textId="77777777" w:rsidR="003836FA" w:rsidRDefault="00000000">
      <w:pPr>
        <w:ind w:firstLine="560"/>
      </w:pPr>
      <w:r>
        <w:rPr>
          <w:lang w:eastAsia="zh-CN"/>
        </w:rPr>
        <w:t>“</w:t>
      </w:r>
      <w:r>
        <w:rPr>
          <w:lang w:eastAsia="zh-CN"/>
        </w:rPr>
        <w:t>我们走吧。</w:t>
      </w:r>
      <w:r>
        <w:t>”</w:t>
      </w:r>
    </w:p>
    <w:p w14:paraId="3C6EDF09" w14:textId="77777777" w:rsidR="003836FA" w:rsidRDefault="00000000">
      <w:pPr>
        <w:ind w:firstLine="560"/>
        <w:rPr>
          <w:lang w:eastAsia="zh-CN"/>
        </w:rPr>
      </w:pPr>
      <w:r>
        <w:rPr>
          <w:lang w:eastAsia="zh-CN"/>
        </w:rPr>
        <w:lastRenderedPageBreak/>
        <w:t>他知道她已经说服了她。</w:t>
      </w:r>
    </w:p>
    <w:p w14:paraId="046F1EA9" w14:textId="77777777" w:rsidR="003836FA" w:rsidRDefault="00000000">
      <w:pPr>
        <w:ind w:firstLine="560"/>
        <w:rPr>
          <w:lang w:eastAsia="zh-CN"/>
        </w:rPr>
      </w:pPr>
      <w:r>
        <w:rPr>
          <w:lang w:eastAsia="zh-CN"/>
        </w:rPr>
        <w:t>那边辛氏夫妇却另有话说。</w:t>
      </w:r>
    </w:p>
    <w:p w14:paraId="35F7EA53" w14:textId="77777777" w:rsidR="003836FA" w:rsidRDefault="00000000">
      <w:pPr>
        <w:ind w:firstLine="560"/>
      </w:pPr>
      <w:r>
        <w:t>“</w:t>
      </w:r>
      <w:proofErr w:type="spellStart"/>
      <w:r>
        <w:t>家亮终于屈服了</w:t>
      </w:r>
      <w:proofErr w:type="spellEnd"/>
      <w:r>
        <w:t>。</w:t>
      </w:r>
      <w:r>
        <w:t>”</w:t>
      </w:r>
    </w:p>
    <w:p w14:paraId="02E53D16" w14:textId="77777777" w:rsidR="003836FA" w:rsidRDefault="00000000">
      <w:pPr>
        <w:ind w:firstLine="560"/>
        <w:rPr>
          <w:lang w:eastAsia="zh-CN"/>
        </w:rPr>
      </w:pPr>
      <w:r>
        <w:rPr>
          <w:lang w:eastAsia="zh-CN"/>
        </w:rPr>
        <w:t>辛太太讪笑道：</w:t>
      </w:r>
      <w:r>
        <w:rPr>
          <w:lang w:eastAsia="zh-CN"/>
        </w:rPr>
        <w:t>“</w:t>
      </w:r>
      <w:r>
        <w:rPr>
          <w:lang w:eastAsia="zh-CN"/>
        </w:rPr>
        <w:t>人家母女同心，其利断金。</w:t>
      </w:r>
      <w:r>
        <w:rPr>
          <w:lang w:eastAsia="zh-CN"/>
        </w:rPr>
        <w:t>”</w:t>
      </w:r>
    </w:p>
    <w:p w14:paraId="2F651AAF" w14:textId="77777777" w:rsidR="003836FA" w:rsidRDefault="00000000">
      <w:pPr>
        <w:ind w:firstLine="560"/>
        <w:rPr>
          <w:lang w:eastAsia="zh-CN"/>
        </w:rPr>
      </w:pPr>
      <w:r>
        <w:rPr>
          <w:lang w:eastAsia="zh-CN"/>
        </w:rPr>
        <w:t>“</w:t>
      </w:r>
      <w:r>
        <w:rPr>
          <w:lang w:eastAsia="zh-CN"/>
        </w:rPr>
        <w:t>算了。</w:t>
      </w:r>
      <w:r>
        <w:rPr>
          <w:lang w:eastAsia="zh-CN"/>
        </w:rPr>
        <w:t>”</w:t>
      </w:r>
    </w:p>
    <w:p w14:paraId="54BD6D10" w14:textId="77777777" w:rsidR="003836FA" w:rsidRDefault="00000000">
      <w:pPr>
        <w:ind w:firstLine="560"/>
        <w:rPr>
          <w:lang w:eastAsia="zh-CN"/>
        </w:rPr>
      </w:pPr>
      <w:r>
        <w:rPr>
          <w:lang w:eastAsia="zh-CN"/>
        </w:rPr>
        <w:t>“</w:t>
      </w:r>
      <w:r>
        <w:rPr>
          <w:lang w:eastAsia="zh-CN"/>
        </w:rPr>
        <w:t>不算行吗。</w:t>
      </w:r>
      <w:r>
        <w:rPr>
          <w:lang w:eastAsia="zh-CN"/>
        </w:rPr>
        <w:t>”</w:t>
      </w:r>
    </w:p>
    <w:p w14:paraId="020DE638" w14:textId="77777777" w:rsidR="003836FA" w:rsidRDefault="00000000">
      <w:pPr>
        <w:ind w:firstLine="560"/>
      </w:pPr>
      <w:r>
        <w:rPr>
          <w:lang w:eastAsia="zh-CN"/>
        </w:rPr>
        <w:t>“</w:t>
      </w:r>
      <w:r>
        <w:rPr>
          <w:lang w:eastAsia="zh-CN"/>
        </w:rPr>
        <w:t>只得一名女儿，婚礼是该办得隆重点。</w:t>
      </w:r>
      <w:r>
        <w:t>”</w:t>
      </w:r>
    </w:p>
    <w:p w14:paraId="6A4598EE" w14:textId="77777777" w:rsidR="003836FA" w:rsidRDefault="00000000">
      <w:pPr>
        <w:ind w:firstLine="560"/>
      </w:pPr>
      <w:r>
        <w:rPr>
          <w:lang w:eastAsia="zh-CN"/>
        </w:rPr>
        <w:t>“</w:t>
      </w:r>
      <w:r>
        <w:rPr>
          <w:lang w:eastAsia="zh-CN"/>
        </w:rPr>
        <w:t>家丽就没有那么听话。</w:t>
      </w:r>
      <w:r>
        <w:t>”</w:t>
      </w:r>
    </w:p>
    <w:p w14:paraId="0B08D136" w14:textId="77777777" w:rsidR="003836FA" w:rsidRDefault="00000000">
      <w:pPr>
        <w:ind w:firstLine="560"/>
        <w:rPr>
          <w:lang w:eastAsia="zh-CN"/>
        </w:rPr>
      </w:pPr>
      <w:r>
        <w:rPr>
          <w:lang w:eastAsia="zh-CN"/>
        </w:rPr>
        <w:t>“</w:t>
      </w:r>
      <w:r>
        <w:rPr>
          <w:lang w:eastAsia="zh-CN"/>
        </w:rPr>
        <w:t>是我俩把家丽宠坏了，第一个孩子，看着外国育婴专家的奇文来做，事事讲尊重，听其自然，不可打骂，结果？人家两岁会说话，上卫生间、换衣服，她要拖到四岁！</w:t>
      </w:r>
      <w:r>
        <w:rPr>
          <w:lang w:eastAsia="zh-CN"/>
        </w:rPr>
        <w:t>”</w:t>
      </w:r>
    </w:p>
    <w:p w14:paraId="6C4EBA90" w14:textId="77777777" w:rsidR="003836FA" w:rsidRDefault="00000000">
      <w:pPr>
        <w:ind w:firstLine="560"/>
        <w:rPr>
          <w:lang w:eastAsia="zh-CN"/>
        </w:rPr>
      </w:pPr>
      <w:r>
        <w:rPr>
          <w:lang w:eastAsia="zh-CN"/>
        </w:rPr>
        <w:t>辛太太也笑。</w:t>
      </w:r>
    </w:p>
    <w:p w14:paraId="23581E20" w14:textId="77777777" w:rsidR="003836FA" w:rsidRDefault="00000000">
      <w:pPr>
        <w:ind w:firstLine="560"/>
      </w:pPr>
      <w:r>
        <w:rPr>
          <w:lang w:eastAsia="zh-CN"/>
        </w:rPr>
        <w:t>“</w:t>
      </w:r>
      <w:r>
        <w:rPr>
          <w:lang w:eastAsia="zh-CN"/>
        </w:rPr>
        <w:t>幸亏到了家亮，雇用保姆，人家有办法，才大有进步。</w:t>
      </w:r>
      <w:r>
        <w:t>”</w:t>
      </w:r>
    </w:p>
    <w:p w14:paraId="06887630" w14:textId="77777777" w:rsidR="003836FA" w:rsidRDefault="00000000">
      <w:pPr>
        <w:ind w:firstLine="560"/>
        <w:rPr>
          <w:lang w:eastAsia="zh-CN"/>
        </w:rPr>
      </w:pPr>
      <w:r>
        <w:rPr>
          <w:lang w:eastAsia="zh-CN"/>
        </w:rPr>
        <w:t>辛太太说：</w:t>
      </w:r>
      <w:r>
        <w:rPr>
          <w:lang w:eastAsia="zh-CN"/>
        </w:rPr>
        <w:t>“</w:t>
      </w:r>
      <w:r>
        <w:rPr>
          <w:lang w:eastAsia="zh-CN"/>
        </w:rPr>
        <w:t>家丽没请客，现在家亮愿意，不如广宴宾客。</w:t>
      </w:r>
      <w:r>
        <w:rPr>
          <w:lang w:eastAsia="zh-CN"/>
        </w:rPr>
        <w:t>”</w:t>
      </w:r>
    </w:p>
    <w:p w14:paraId="3C2ACAA2" w14:textId="77777777" w:rsidR="003836FA" w:rsidRDefault="00000000">
      <w:pPr>
        <w:ind w:firstLine="560"/>
        <w:rPr>
          <w:lang w:eastAsia="zh-CN"/>
        </w:rPr>
      </w:pPr>
      <w:r>
        <w:rPr>
          <w:lang w:eastAsia="zh-CN"/>
        </w:rPr>
        <w:t>“</w:t>
      </w:r>
      <w:r>
        <w:rPr>
          <w:lang w:eastAsia="zh-CN"/>
        </w:rPr>
        <w:t>我们起码占十桌。</w:t>
      </w:r>
      <w:r>
        <w:rPr>
          <w:lang w:eastAsia="zh-CN"/>
        </w:rPr>
        <w:t>”</w:t>
      </w:r>
    </w:p>
    <w:p w14:paraId="50AC6F5C" w14:textId="77777777" w:rsidR="003836FA" w:rsidRDefault="00000000">
      <w:pPr>
        <w:ind w:firstLine="560"/>
        <w:rPr>
          <w:lang w:eastAsia="zh-CN"/>
        </w:rPr>
      </w:pPr>
      <w:r>
        <w:rPr>
          <w:lang w:eastAsia="zh-CN"/>
        </w:rPr>
        <w:t>“</w:t>
      </w:r>
      <w:r>
        <w:rPr>
          <w:lang w:eastAsia="zh-CN"/>
        </w:rPr>
        <w:t>谁付钞？</w:t>
      </w:r>
      <w:r>
        <w:rPr>
          <w:lang w:eastAsia="zh-CN"/>
        </w:rPr>
        <w:t>”</w:t>
      </w:r>
    </w:p>
    <w:p w14:paraId="0238F358" w14:textId="77777777" w:rsidR="003836FA" w:rsidRDefault="00000000">
      <w:pPr>
        <w:ind w:firstLine="560"/>
      </w:pPr>
      <w:r>
        <w:rPr>
          <w:lang w:eastAsia="zh-CN"/>
        </w:rPr>
        <w:t>辛志珊连忙说：</w:t>
      </w:r>
      <w:r>
        <w:rPr>
          <w:lang w:eastAsia="zh-CN"/>
        </w:rPr>
        <w:t>“</w:t>
      </w:r>
      <w:r>
        <w:rPr>
          <w:lang w:eastAsia="zh-CN"/>
        </w:rPr>
        <w:t>这是我们的荣幸。</w:t>
      </w:r>
      <w:r>
        <w:t>”</w:t>
      </w:r>
    </w:p>
    <w:p w14:paraId="5DDC1F0E" w14:textId="77777777" w:rsidR="003836FA" w:rsidRDefault="00000000">
      <w:pPr>
        <w:ind w:firstLine="560"/>
      </w:pPr>
      <w:r>
        <w:rPr>
          <w:lang w:eastAsia="zh-CN"/>
        </w:rPr>
        <w:t>辛太太也承认：</w:t>
      </w:r>
      <w:r>
        <w:rPr>
          <w:lang w:eastAsia="zh-CN"/>
        </w:rPr>
        <w:t>“</w:t>
      </w:r>
      <w:r>
        <w:rPr>
          <w:lang w:eastAsia="zh-CN"/>
        </w:rPr>
        <w:t>的确是，只要人家肯来，是我同你的面子。</w:t>
      </w:r>
      <w:r>
        <w:t>”</w:t>
      </w:r>
    </w:p>
    <w:p w14:paraId="60A03CBE" w14:textId="77777777" w:rsidR="003836FA" w:rsidRDefault="00000000">
      <w:pPr>
        <w:ind w:firstLine="560"/>
      </w:pPr>
      <w:r>
        <w:rPr>
          <w:lang w:eastAsia="zh-CN"/>
        </w:rPr>
        <w:t>“</w:t>
      </w:r>
      <w:r>
        <w:rPr>
          <w:lang w:eastAsia="zh-CN"/>
        </w:rPr>
        <w:t>你拨些时间去探访亲家。</w:t>
      </w:r>
      <w:r>
        <w:t>”</w:t>
      </w:r>
    </w:p>
    <w:p w14:paraId="7E474200" w14:textId="77777777" w:rsidR="003836FA" w:rsidRDefault="00000000">
      <w:pPr>
        <w:ind w:firstLine="560"/>
      </w:pPr>
      <w:r>
        <w:t>“</w:t>
      </w:r>
      <w:proofErr w:type="spellStart"/>
      <w:r>
        <w:t>我知道</w:t>
      </w:r>
      <w:proofErr w:type="spellEnd"/>
      <w:r>
        <w:t>。</w:t>
      </w:r>
      <w:r>
        <w:t>”</w:t>
      </w:r>
    </w:p>
    <w:p w14:paraId="0EBBF94E" w14:textId="77777777" w:rsidR="003836FA" w:rsidRDefault="00000000">
      <w:pPr>
        <w:ind w:firstLine="560"/>
      </w:pPr>
      <w:r>
        <w:rPr>
          <w:lang w:eastAsia="zh-CN"/>
        </w:rPr>
        <w:t>“</w:t>
      </w:r>
      <w:r>
        <w:rPr>
          <w:lang w:eastAsia="zh-CN"/>
        </w:rPr>
        <w:t>承早那大男孩异常可爱，可当子侄看待。</w:t>
      </w:r>
      <w:r>
        <w:t>”</w:t>
      </w:r>
    </w:p>
    <w:p w14:paraId="5C57F030" w14:textId="77777777" w:rsidR="003836FA" w:rsidRDefault="00000000">
      <w:pPr>
        <w:ind w:firstLine="560"/>
      </w:pPr>
      <w:r>
        <w:rPr>
          <w:lang w:eastAsia="zh-CN"/>
        </w:rPr>
        <w:t>“</w:t>
      </w:r>
      <w:r>
        <w:rPr>
          <w:lang w:eastAsia="zh-CN"/>
        </w:rPr>
        <w:t>嗳，我也喜欢那孩子。</w:t>
      </w:r>
      <w:r>
        <w:t>”</w:t>
      </w:r>
    </w:p>
    <w:p w14:paraId="34A64CE3" w14:textId="77777777" w:rsidR="003836FA" w:rsidRDefault="00000000">
      <w:pPr>
        <w:ind w:firstLine="560"/>
        <w:rPr>
          <w:lang w:eastAsia="zh-CN"/>
        </w:rPr>
      </w:pPr>
      <w:r>
        <w:rPr>
          <w:lang w:eastAsia="zh-CN"/>
        </w:rPr>
        <w:t>麦承早第二天中午买了三文治拎到办公室找姐姐。</w:t>
      </w:r>
    </w:p>
    <w:p w14:paraId="6AE06612" w14:textId="77777777" w:rsidR="003836FA" w:rsidRDefault="00000000">
      <w:pPr>
        <w:ind w:firstLine="560"/>
        <w:rPr>
          <w:lang w:eastAsia="zh-CN"/>
        </w:rPr>
      </w:pPr>
      <w:r>
        <w:rPr>
          <w:lang w:eastAsia="zh-CN"/>
        </w:rPr>
        <w:t>外头接待处女孩子惊为天人，目光无法离开这大男孩。</w:t>
      </w:r>
    </w:p>
    <w:p w14:paraId="3DB8B6ED" w14:textId="77777777" w:rsidR="003836FA" w:rsidRDefault="00000000">
      <w:pPr>
        <w:ind w:firstLine="560"/>
        <w:rPr>
          <w:lang w:eastAsia="zh-CN"/>
        </w:rPr>
      </w:pPr>
      <w:r>
        <w:rPr>
          <w:lang w:eastAsia="zh-CN"/>
        </w:rPr>
        <w:lastRenderedPageBreak/>
        <w:t>承欢似笑非笑地看着弟弟，</w:t>
      </w:r>
      <w:r>
        <w:rPr>
          <w:lang w:eastAsia="zh-CN"/>
        </w:rPr>
        <w:t>“</w:t>
      </w:r>
      <w:r>
        <w:rPr>
          <w:lang w:eastAsia="zh-CN"/>
        </w:rPr>
        <w:t>你有何事找我？</w:t>
      </w:r>
      <w:r>
        <w:rPr>
          <w:lang w:eastAsia="zh-CN"/>
        </w:rPr>
        <w:t>”</w:t>
      </w:r>
    </w:p>
    <w:p w14:paraId="724E7BA2" w14:textId="77777777" w:rsidR="003836FA" w:rsidRDefault="00000000">
      <w:pPr>
        <w:ind w:firstLine="560"/>
      </w:pPr>
      <w:r>
        <w:rPr>
          <w:lang w:eastAsia="zh-CN"/>
        </w:rPr>
        <w:t>承早一本正经说：</w:t>
      </w:r>
      <w:r>
        <w:rPr>
          <w:lang w:eastAsia="zh-CN"/>
        </w:rPr>
        <w:t>“</w:t>
      </w:r>
      <w:r>
        <w:rPr>
          <w:lang w:eastAsia="zh-CN"/>
        </w:rPr>
        <w:t>从前盲婚时期只能凭小舅子相貌来推测妻子容颜，那你就很占便宜了。</w:t>
      </w:r>
      <w:r>
        <w:t>”</w:t>
      </w:r>
    </w:p>
    <w:p w14:paraId="47E9F860" w14:textId="77777777" w:rsidR="003836FA" w:rsidRDefault="00000000">
      <w:pPr>
        <w:ind w:firstLine="560"/>
        <w:rPr>
          <w:lang w:eastAsia="zh-CN"/>
        </w:rPr>
      </w:pPr>
      <w:r>
        <w:rPr>
          <w:lang w:eastAsia="zh-CN"/>
        </w:rPr>
        <w:t>承欢啼笑皆非，</w:t>
      </w:r>
      <w:r>
        <w:rPr>
          <w:lang w:eastAsia="zh-CN"/>
        </w:rPr>
        <w:t>“</w:t>
      </w:r>
      <w:r>
        <w:rPr>
          <w:lang w:eastAsia="zh-CN"/>
        </w:rPr>
        <w:t>有话请说。</w:t>
      </w:r>
      <w:r>
        <w:rPr>
          <w:lang w:eastAsia="zh-CN"/>
        </w:rPr>
        <w:t>”</w:t>
      </w:r>
    </w:p>
    <w:p w14:paraId="75EA64E5" w14:textId="77777777" w:rsidR="003836FA" w:rsidRDefault="00000000">
      <w:pPr>
        <w:ind w:firstLine="560"/>
        <w:rPr>
          <w:lang w:eastAsia="zh-CN"/>
        </w:rPr>
      </w:pPr>
      <w:r>
        <w:rPr>
          <w:lang w:eastAsia="zh-CN"/>
        </w:rPr>
        <w:t>“</w:t>
      </w:r>
      <w:r>
        <w:rPr>
          <w:lang w:eastAsia="zh-CN"/>
        </w:rPr>
        <w:t>妈问你几时搬回去。</w:t>
      </w:r>
      <w:r>
        <w:rPr>
          <w:lang w:eastAsia="zh-CN"/>
        </w:rPr>
        <w:t>”</w:t>
      </w:r>
    </w:p>
    <w:p w14:paraId="3C2DA638" w14:textId="77777777" w:rsidR="003836FA" w:rsidRDefault="00000000">
      <w:pPr>
        <w:ind w:firstLine="560"/>
        <w:rPr>
          <w:lang w:eastAsia="zh-CN"/>
        </w:rPr>
      </w:pPr>
      <w:r>
        <w:rPr>
          <w:lang w:eastAsia="zh-CN"/>
        </w:rPr>
        <w:t>承欢不语。</w:t>
      </w:r>
    </w:p>
    <w:p w14:paraId="3E4E8417" w14:textId="77777777" w:rsidR="003836FA" w:rsidRDefault="00000000">
      <w:pPr>
        <w:ind w:firstLine="560"/>
      </w:pPr>
      <w:r>
        <w:rPr>
          <w:lang w:eastAsia="zh-CN"/>
        </w:rPr>
        <w:t>“</w:t>
      </w:r>
      <w:r>
        <w:rPr>
          <w:lang w:eastAsia="zh-CN"/>
        </w:rPr>
        <w:t>辛伯母今天下午来探访我们，你不在家，多突兀，我特来通风报讯。</w:t>
      </w:r>
      <w:r>
        <w:t>”</w:t>
      </w:r>
    </w:p>
    <w:p w14:paraId="652E46B6" w14:textId="77777777" w:rsidR="003836FA" w:rsidRDefault="00000000">
      <w:pPr>
        <w:ind w:firstLine="560"/>
        <w:rPr>
          <w:lang w:eastAsia="zh-CN"/>
        </w:rPr>
      </w:pPr>
      <w:r>
        <w:rPr>
          <w:lang w:eastAsia="zh-CN"/>
        </w:rPr>
        <w:t>“</w:t>
      </w:r>
      <w:r>
        <w:rPr>
          <w:lang w:eastAsia="zh-CN"/>
        </w:rPr>
        <w:t>辛伯母来干什么？</w:t>
      </w:r>
      <w:r>
        <w:rPr>
          <w:lang w:eastAsia="zh-CN"/>
        </w:rPr>
        <w:t>”</w:t>
      </w:r>
      <w:r>
        <w:rPr>
          <w:lang w:eastAsia="zh-CN"/>
        </w:rPr>
        <w:t>承欢大感意外。</w:t>
      </w:r>
    </w:p>
    <w:p w14:paraId="3B5BA496" w14:textId="77777777" w:rsidR="003836FA" w:rsidRDefault="00000000">
      <w:pPr>
        <w:ind w:firstLine="560"/>
      </w:pPr>
      <w:r>
        <w:rPr>
          <w:lang w:eastAsia="zh-CN"/>
        </w:rPr>
        <w:t>“</w:t>
      </w:r>
      <w:r>
        <w:rPr>
          <w:lang w:eastAsia="zh-CN"/>
        </w:rPr>
        <w:t>来向妈妈请教如何炒八宝辣酱。</w:t>
      </w:r>
      <w:r>
        <w:t>”</w:t>
      </w:r>
    </w:p>
    <w:p w14:paraId="45C5DA9F" w14:textId="77777777" w:rsidR="003836FA" w:rsidRDefault="00000000">
      <w:pPr>
        <w:ind w:firstLine="560"/>
        <w:rPr>
          <w:lang w:eastAsia="zh-CN"/>
        </w:rPr>
      </w:pPr>
      <w:r>
        <w:rPr>
          <w:lang w:eastAsia="zh-CN"/>
        </w:rPr>
        <w:t>“</w:t>
      </w:r>
      <w:r>
        <w:rPr>
          <w:lang w:eastAsia="zh-CN"/>
        </w:rPr>
        <w:t>天气这么热，狭小厨房如何容得下两个人？</w:t>
      </w:r>
      <w:r>
        <w:rPr>
          <w:lang w:eastAsia="zh-CN"/>
        </w:rPr>
        <w:t>”</w:t>
      </w:r>
    </w:p>
    <w:p w14:paraId="5260CE37" w14:textId="77777777" w:rsidR="003836FA" w:rsidRDefault="00000000">
      <w:pPr>
        <w:ind w:firstLine="560"/>
      </w:pPr>
      <w:r>
        <w:rPr>
          <w:lang w:eastAsia="zh-CN"/>
        </w:rPr>
        <w:t>“</w:t>
      </w:r>
      <w:r>
        <w:rPr>
          <w:lang w:eastAsia="zh-CN"/>
        </w:rPr>
        <w:t>妈也这么说，可是辛伯母答：</w:t>
      </w:r>
      <w:r>
        <w:rPr>
          <w:lang w:eastAsia="zh-CN"/>
        </w:rPr>
        <w:t>‘</w:t>
      </w:r>
      <w:r>
        <w:rPr>
          <w:lang w:eastAsia="zh-CN"/>
        </w:rPr>
        <w:t>室不在大，有仙则灵。</w:t>
      </w:r>
      <w:r>
        <w:t>’”</w:t>
      </w:r>
    </w:p>
    <w:p w14:paraId="66D4069E" w14:textId="77777777" w:rsidR="003836FA" w:rsidRDefault="00000000">
      <w:pPr>
        <w:ind w:firstLine="560"/>
        <w:rPr>
          <w:lang w:eastAsia="zh-CN"/>
        </w:rPr>
      </w:pPr>
      <w:r>
        <w:rPr>
          <w:lang w:eastAsia="zh-CN"/>
        </w:rPr>
        <w:t>承欢皱起眉头，</w:t>
      </w:r>
      <w:r>
        <w:rPr>
          <w:lang w:eastAsia="zh-CN"/>
        </w:rPr>
        <w:t>“</w:t>
      </w:r>
      <w:r>
        <w:rPr>
          <w:lang w:eastAsia="zh-CN"/>
        </w:rPr>
        <w:t>几时到？</w:t>
      </w:r>
      <w:r>
        <w:rPr>
          <w:lang w:eastAsia="zh-CN"/>
        </w:rPr>
        <w:t>”</w:t>
      </w:r>
    </w:p>
    <w:p w14:paraId="6F0ED827" w14:textId="77777777" w:rsidR="003836FA" w:rsidRDefault="00000000">
      <w:pPr>
        <w:ind w:firstLine="560"/>
      </w:pPr>
      <w:r>
        <w:t>“</w:t>
      </w:r>
      <w:proofErr w:type="spellStart"/>
      <w:r>
        <w:t>四时正</w:t>
      </w:r>
      <w:proofErr w:type="spellEnd"/>
      <w:r>
        <w:t>。</w:t>
      </w:r>
      <w:r>
        <w:t>”</w:t>
      </w:r>
    </w:p>
    <w:p w14:paraId="27873A91" w14:textId="77777777" w:rsidR="003836FA" w:rsidRDefault="00000000">
      <w:pPr>
        <w:ind w:firstLine="560"/>
      </w:pPr>
      <w:r>
        <w:t>“</w:t>
      </w:r>
      <w:proofErr w:type="spellStart"/>
      <w:r>
        <w:t>我得早些下班赶回去</w:t>
      </w:r>
      <w:proofErr w:type="spellEnd"/>
      <w:r>
        <w:t>。</w:t>
      </w:r>
      <w:r>
        <w:t>”</w:t>
      </w:r>
      <w:proofErr w:type="spellStart"/>
      <w:r>
        <w:t>承欢额角冒汗</w:t>
      </w:r>
      <w:proofErr w:type="spellEnd"/>
      <w:r>
        <w:t>。</w:t>
      </w:r>
    </w:p>
    <w:p w14:paraId="09DEA3D2" w14:textId="77777777" w:rsidR="003836FA" w:rsidRDefault="00000000">
      <w:pPr>
        <w:ind w:firstLine="560"/>
      </w:pPr>
      <w:r>
        <w:rPr>
          <w:lang w:eastAsia="zh-CN"/>
        </w:rPr>
        <w:t>承早看到姐姐手足无措，有点同情，他安慰她：</w:t>
      </w:r>
      <w:r>
        <w:rPr>
          <w:lang w:eastAsia="zh-CN"/>
        </w:rPr>
        <w:t>“</w:t>
      </w:r>
      <w:r>
        <w:rPr>
          <w:lang w:eastAsia="zh-CN"/>
        </w:rPr>
        <w:t>我会在场陪你。</w:t>
      </w:r>
      <w:r>
        <w:t>”</w:t>
      </w:r>
    </w:p>
    <w:p w14:paraId="3D3F6C48" w14:textId="77777777" w:rsidR="003836FA" w:rsidRDefault="00000000">
      <w:pPr>
        <w:ind w:firstLine="560"/>
        <w:rPr>
          <w:lang w:eastAsia="zh-CN"/>
        </w:rPr>
      </w:pPr>
      <w:r>
        <w:rPr>
          <w:lang w:eastAsia="zh-CN"/>
        </w:rPr>
        <w:t>承欢叹口气。</w:t>
      </w:r>
    </w:p>
    <w:p w14:paraId="4529DA73" w14:textId="77777777" w:rsidR="003836FA" w:rsidRDefault="00000000">
      <w:pPr>
        <w:ind w:firstLine="560"/>
      </w:pPr>
      <w:r>
        <w:rPr>
          <w:lang w:eastAsia="zh-CN"/>
        </w:rPr>
        <w:t>他又加了一句：</w:t>
      </w:r>
      <w:r>
        <w:rPr>
          <w:lang w:eastAsia="zh-CN"/>
        </w:rPr>
        <w:t>“</w:t>
      </w:r>
      <w:r>
        <w:rPr>
          <w:lang w:eastAsia="zh-CN"/>
        </w:rPr>
        <w:t>一个温暖的家即是体面的家。</w:t>
      </w:r>
      <w:r>
        <w:t>”</w:t>
      </w:r>
    </w:p>
    <w:p w14:paraId="71AE54E0" w14:textId="77777777" w:rsidR="003836FA" w:rsidRDefault="00000000">
      <w:pPr>
        <w:ind w:firstLine="560"/>
      </w:pPr>
      <w:r>
        <w:rPr>
          <w:lang w:eastAsia="zh-CN"/>
        </w:rPr>
        <w:t>承欢十分宽慰，</w:t>
      </w:r>
      <w:r>
        <w:rPr>
          <w:lang w:eastAsia="zh-CN"/>
        </w:rPr>
        <w:t>“</w:t>
      </w:r>
      <w:r>
        <w:rPr>
          <w:lang w:eastAsia="zh-CN"/>
        </w:rPr>
        <w:t>不枉我小时候将你抱来抱去喂你吃饼干。</w:t>
      </w:r>
      <w:r>
        <w:t>”</w:t>
      </w:r>
    </w:p>
    <w:p w14:paraId="47FB132E" w14:textId="77777777" w:rsidR="003836FA" w:rsidRDefault="00000000">
      <w:pPr>
        <w:ind w:firstLine="560"/>
        <w:rPr>
          <w:lang w:eastAsia="zh-CN"/>
        </w:rPr>
      </w:pPr>
      <w:r>
        <w:rPr>
          <w:lang w:eastAsia="zh-CN"/>
        </w:rPr>
        <w:t>承早与姐姐拥抱，姐弟泪盈于睫。</w:t>
      </w:r>
    </w:p>
    <w:p w14:paraId="061BA4A8" w14:textId="77777777" w:rsidR="003836FA" w:rsidRDefault="00000000">
      <w:pPr>
        <w:ind w:firstLine="560"/>
        <w:rPr>
          <w:lang w:eastAsia="zh-CN"/>
        </w:rPr>
      </w:pPr>
      <w:r>
        <w:rPr>
          <w:lang w:eastAsia="zh-CN"/>
        </w:rPr>
        <w:t>刚有同事进来看见，咳嗽一声。</w:t>
      </w:r>
    </w:p>
    <w:p w14:paraId="6D886572" w14:textId="77777777" w:rsidR="003836FA" w:rsidRDefault="00000000">
      <w:pPr>
        <w:ind w:firstLine="560"/>
      </w:pPr>
      <w:r>
        <w:rPr>
          <w:lang w:eastAsia="zh-CN"/>
        </w:rPr>
        <w:t>承欢连忙介绍说：</w:t>
      </w:r>
      <w:r>
        <w:rPr>
          <w:lang w:eastAsia="zh-CN"/>
        </w:rPr>
        <w:t>“</w:t>
      </w:r>
      <w:r>
        <w:rPr>
          <w:lang w:eastAsia="zh-CN"/>
        </w:rPr>
        <w:t>我弟弟。</w:t>
      </w:r>
      <w:r>
        <w:t>”</w:t>
      </w:r>
    </w:p>
    <w:p w14:paraId="24A8AAE5" w14:textId="77777777" w:rsidR="003836FA" w:rsidRDefault="00000000">
      <w:pPr>
        <w:ind w:firstLine="560"/>
        <w:rPr>
          <w:lang w:eastAsia="zh-CN"/>
        </w:rPr>
      </w:pPr>
      <w:r>
        <w:rPr>
          <w:lang w:eastAsia="zh-CN"/>
        </w:rPr>
        <w:t>“</w:t>
      </w:r>
      <w:r>
        <w:rPr>
          <w:lang w:eastAsia="zh-CN"/>
        </w:rPr>
        <w:t>知道了，长得好英俊，将来，替我们拍广告。</w:t>
      </w:r>
      <w:r>
        <w:rPr>
          <w:lang w:eastAsia="zh-CN"/>
        </w:rPr>
        <w:t>”</w:t>
      </w:r>
    </w:p>
    <w:p w14:paraId="75B0DCFE" w14:textId="77777777" w:rsidR="003836FA" w:rsidRDefault="00000000">
      <w:pPr>
        <w:ind w:firstLine="560"/>
        <w:rPr>
          <w:lang w:eastAsia="zh-CN"/>
        </w:rPr>
      </w:pPr>
      <w:r>
        <w:rPr>
          <w:lang w:eastAsia="zh-CN"/>
        </w:rPr>
        <w:t>承早笑，</w:t>
      </w:r>
      <w:r>
        <w:rPr>
          <w:lang w:eastAsia="zh-CN"/>
        </w:rPr>
        <w:t>“</w:t>
      </w:r>
      <w:r>
        <w:rPr>
          <w:lang w:eastAsia="zh-CN"/>
        </w:rPr>
        <w:t>一定一定。</w:t>
      </w:r>
      <w:r>
        <w:rPr>
          <w:lang w:eastAsia="zh-CN"/>
        </w:rPr>
        <w:t>”</w:t>
      </w:r>
    </w:p>
    <w:p w14:paraId="1D1AF942" w14:textId="77777777" w:rsidR="003836FA" w:rsidRDefault="00000000">
      <w:pPr>
        <w:ind w:firstLine="560"/>
      </w:pPr>
      <w:r>
        <w:rPr>
          <w:lang w:eastAsia="zh-CN"/>
        </w:rPr>
        <w:lastRenderedPageBreak/>
        <w:t>同事犹自喃喃道：</w:t>
      </w:r>
      <w:r>
        <w:rPr>
          <w:lang w:eastAsia="zh-CN"/>
        </w:rPr>
        <w:t>“</w:t>
      </w:r>
      <w:r>
        <w:rPr>
          <w:lang w:eastAsia="zh-CN"/>
        </w:rPr>
        <w:t>长得漂亮至占便宜，那样的面孔，望之心旷神怡。</w:t>
      </w:r>
      <w:r>
        <w:t>”</w:t>
      </w:r>
    </w:p>
    <w:p w14:paraId="2ED90B8E" w14:textId="77777777" w:rsidR="003836FA" w:rsidRDefault="00000000">
      <w:pPr>
        <w:ind w:firstLine="560"/>
        <w:rPr>
          <w:lang w:eastAsia="zh-CN"/>
        </w:rPr>
      </w:pPr>
      <w:r>
        <w:rPr>
          <w:lang w:eastAsia="zh-CN"/>
        </w:rPr>
        <w:t>承欢诧异，</w:t>
      </w:r>
      <w:r>
        <w:rPr>
          <w:lang w:eastAsia="zh-CN"/>
        </w:rPr>
        <w:t>“</w:t>
      </w:r>
      <w:r>
        <w:rPr>
          <w:lang w:eastAsia="zh-CN"/>
        </w:rPr>
        <w:t>略平头整脸而已，哪有这样讨人欢喜？</w:t>
      </w:r>
      <w:r>
        <w:rPr>
          <w:lang w:eastAsia="zh-CN"/>
        </w:rPr>
        <w:t>”</w:t>
      </w:r>
    </w:p>
    <w:p w14:paraId="579D115D" w14:textId="77777777" w:rsidR="003836FA" w:rsidRDefault="00000000">
      <w:pPr>
        <w:ind w:firstLine="560"/>
        <w:rPr>
          <w:lang w:eastAsia="zh-CN"/>
        </w:rPr>
      </w:pPr>
      <w:r>
        <w:rPr>
          <w:lang w:eastAsia="zh-CN"/>
        </w:rPr>
        <w:t>同事转过头来同承欢算帐，</w:t>
      </w:r>
      <w:r>
        <w:rPr>
          <w:lang w:eastAsia="zh-CN"/>
        </w:rPr>
        <w:t>“</w:t>
      </w:r>
      <w:r>
        <w:rPr>
          <w:lang w:eastAsia="zh-CN"/>
        </w:rPr>
        <w:t>你也是呀，干吗连署长都记得你是谁，升级又是你行头？</w:t>
      </w:r>
      <w:r>
        <w:rPr>
          <w:lang w:eastAsia="zh-CN"/>
        </w:rPr>
        <w:t>”</w:t>
      </w:r>
    </w:p>
    <w:p w14:paraId="3FB00144" w14:textId="77777777" w:rsidR="003836FA" w:rsidRDefault="00000000">
      <w:pPr>
        <w:ind w:firstLine="560"/>
        <w:rPr>
          <w:lang w:eastAsia="zh-CN"/>
        </w:rPr>
      </w:pPr>
      <w:r>
        <w:rPr>
          <w:lang w:eastAsia="zh-CN"/>
        </w:rPr>
        <w:t>“</w:t>
      </w:r>
      <w:r>
        <w:rPr>
          <w:lang w:eastAsia="zh-CN"/>
        </w:rPr>
        <w:t>啐，我才华出众呀。</w:t>
      </w:r>
      <w:r>
        <w:rPr>
          <w:lang w:eastAsia="zh-CN"/>
        </w:rPr>
        <w:t>”</w:t>
      </w:r>
    </w:p>
    <w:p w14:paraId="5E2D576E" w14:textId="77777777" w:rsidR="003836FA" w:rsidRDefault="00000000">
      <w:pPr>
        <w:ind w:firstLine="560"/>
        <w:rPr>
          <w:lang w:eastAsia="zh-CN"/>
        </w:rPr>
      </w:pPr>
      <w:r>
        <w:rPr>
          <w:lang w:eastAsia="zh-CN"/>
        </w:rPr>
        <w:t>“</w:t>
      </w:r>
      <w:r>
        <w:rPr>
          <w:lang w:eastAsia="zh-CN"/>
        </w:rPr>
        <w:t>笑话，比你英勇的同事不知凡几！</w:t>
      </w:r>
      <w:r>
        <w:rPr>
          <w:lang w:eastAsia="zh-CN"/>
        </w:rPr>
        <w:t>”</w:t>
      </w:r>
    </w:p>
    <w:p w14:paraId="0C800CFA" w14:textId="77777777" w:rsidR="003836FA" w:rsidRDefault="00000000">
      <w:pPr>
        <w:ind w:firstLine="560"/>
        <w:rPr>
          <w:lang w:eastAsia="zh-CN"/>
        </w:rPr>
      </w:pPr>
      <w:r>
        <w:rPr>
          <w:lang w:eastAsia="zh-CN"/>
        </w:rPr>
        <w:t>下午承欢告了两个小时的假，买了水果，赶回家去。</w:t>
      </w:r>
    </w:p>
    <w:p w14:paraId="277E8985" w14:textId="77777777" w:rsidR="003836FA" w:rsidRDefault="00000000">
      <w:pPr>
        <w:ind w:firstLine="560"/>
        <w:rPr>
          <w:lang w:eastAsia="zh-CN"/>
        </w:rPr>
      </w:pPr>
      <w:r>
        <w:rPr>
          <w:lang w:eastAsia="zh-CN"/>
        </w:rPr>
        <w:t>在门口碰见父亲开着车回来。</w:t>
      </w:r>
    </w:p>
    <w:p w14:paraId="3C6E7DB9" w14:textId="77777777" w:rsidR="003836FA" w:rsidRDefault="00000000">
      <w:pPr>
        <w:ind w:firstLine="560"/>
        <w:rPr>
          <w:lang w:eastAsia="zh-CN"/>
        </w:rPr>
      </w:pPr>
      <w:r>
        <w:rPr>
          <w:lang w:eastAsia="zh-CN"/>
        </w:rPr>
        <w:t>承欢站住脚，没想到车窗打开，张老板也坐在车中，正向她笑呢。</w:t>
      </w:r>
    </w:p>
    <w:p w14:paraId="75D9E3D7" w14:textId="77777777" w:rsidR="003836FA" w:rsidRDefault="00000000">
      <w:pPr>
        <w:ind w:firstLine="560"/>
        <w:rPr>
          <w:lang w:eastAsia="zh-CN"/>
        </w:rPr>
      </w:pPr>
      <w:r>
        <w:rPr>
          <w:lang w:eastAsia="zh-CN"/>
        </w:rPr>
        <w:t>承欢连忙迎上去，</w:t>
      </w:r>
      <w:r>
        <w:rPr>
          <w:lang w:eastAsia="zh-CN"/>
        </w:rPr>
        <w:t>“</w:t>
      </w:r>
      <w:r>
        <w:rPr>
          <w:lang w:eastAsia="zh-CN"/>
        </w:rPr>
        <w:t>张小姐，你在这里？</w:t>
      </w:r>
      <w:r>
        <w:rPr>
          <w:lang w:eastAsia="zh-CN"/>
        </w:rPr>
        <w:t>”</w:t>
      </w:r>
    </w:p>
    <w:p w14:paraId="4306B3CE" w14:textId="77777777" w:rsidR="003836FA" w:rsidRDefault="00000000">
      <w:pPr>
        <w:ind w:firstLine="560"/>
      </w:pPr>
      <w:r>
        <w:rPr>
          <w:lang w:eastAsia="zh-CN"/>
        </w:rPr>
        <w:t>麦来添笑道：</w:t>
      </w:r>
      <w:r>
        <w:rPr>
          <w:lang w:eastAsia="zh-CN"/>
        </w:rPr>
        <w:t>“</w:t>
      </w:r>
      <w:r>
        <w:rPr>
          <w:lang w:eastAsia="zh-CN"/>
        </w:rPr>
        <w:t>张小姐亲自给你送礼来。</w:t>
      </w:r>
      <w:r>
        <w:t>”</w:t>
      </w:r>
    </w:p>
    <w:p w14:paraId="732CB3AF" w14:textId="77777777" w:rsidR="003836FA" w:rsidRDefault="00000000">
      <w:pPr>
        <w:ind w:firstLine="560"/>
      </w:pPr>
      <w:r>
        <w:rPr>
          <w:lang w:eastAsia="zh-CN"/>
        </w:rPr>
        <w:t>承欢啊一声，</w:t>
      </w:r>
      <w:r>
        <w:rPr>
          <w:lang w:eastAsia="zh-CN"/>
        </w:rPr>
        <w:t>“</w:t>
      </w:r>
      <w:r>
        <w:rPr>
          <w:lang w:eastAsia="zh-CN"/>
        </w:rPr>
        <w:t>怎么敢当。</w:t>
      </w:r>
      <w:r>
        <w:t>”</w:t>
      </w:r>
    </w:p>
    <w:p w14:paraId="14F63637" w14:textId="77777777" w:rsidR="003836FA" w:rsidRDefault="00000000">
      <w:pPr>
        <w:ind w:firstLine="560"/>
      </w:pPr>
      <w:r>
        <w:rPr>
          <w:lang w:eastAsia="zh-CN"/>
        </w:rPr>
        <w:t>张小姐笑，</w:t>
      </w:r>
      <w:r>
        <w:rPr>
          <w:lang w:eastAsia="zh-CN"/>
        </w:rPr>
        <w:t>“</w:t>
      </w:r>
      <w:r>
        <w:rPr>
          <w:lang w:eastAsia="zh-CN"/>
        </w:rPr>
        <w:t>看着你长大，当然要给你送嫁妆。</w:t>
      </w:r>
      <w:r>
        <w:t>”</w:t>
      </w:r>
    </w:p>
    <w:p w14:paraId="448A965A" w14:textId="77777777" w:rsidR="003836FA" w:rsidRDefault="00000000">
      <w:pPr>
        <w:ind w:firstLine="560"/>
        <w:rPr>
          <w:lang w:eastAsia="zh-CN"/>
        </w:rPr>
      </w:pPr>
      <w:r>
        <w:rPr>
          <w:lang w:eastAsia="zh-CN"/>
        </w:rPr>
        <w:t>承欢感激莫名，垂手直立，只是笑个不停。</w:t>
      </w:r>
    </w:p>
    <w:p w14:paraId="13B6C148" w14:textId="77777777" w:rsidR="003836FA" w:rsidRDefault="00000000">
      <w:pPr>
        <w:ind w:firstLine="560"/>
      </w:pPr>
      <w:r>
        <w:rPr>
          <w:lang w:eastAsia="zh-CN"/>
        </w:rPr>
        <w:t>张小姐笑道：</w:t>
      </w:r>
      <w:r>
        <w:rPr>
          <w:lang w:eastAsia="zh-CN"/>
        </w:rPr>
        <w:t>“</w:t>
      </w:r>
      <w:r>
        <w:rPr>
          <w:lang w:eastAsia="zh-CN"/>
        </w:rPr>
        <w:t>阿麦，你看你女儿多出色。</w:t>
      </w:r>
      <w:r>
        <w:t>”</w:t>
      </w:r>
    </w:p>
    <w:p w14:paraId="65219EAD" w14:textId="77777777" w:rsidR="003836FA" w:rsidRDefault="00000000">
      <w:pPr>
        <w:ind w:firstLine="560"/>
      </w:pPr>
      <w:r>
        <w:rPr>
          <w:lang w:eastAsia="zh-CN"/>
        </w:rPr>
        <w:t>忽然承早也挤近来，</w:t>
      </w:r>
      <w:r>
        <w:rPr>
          <w:lang w:eastAsia="zh-CN"/>
        </w:rPr>
        <w:t>“</w:t>
      </w:r>
      <w:r>
        <w:rPr>
          <w:lang w:eastAsia="zh-CN"/>
        </w:rPr>
        <w:t>张小姐，你好。</w:t>
      </w:r>
      <w:r>
        <w:t>”</w:t>
      </w:r>
    </w:p>
    <w:p w14:paraId="55D1438A" w14:textId="77777777" w:rsidR="003836FA" w:rsidRDefault="00000000">
      <w:pPr>
        <w:ind w:firstLine="560"/>
        <w:rPr>
          <w:lang w:eastAsia="zh-CN"/>
        </w:rPr>
      </w:pPr>
      <w:r>
        <w:rPr>
          <w:lang w:eastAsia="zh-CN"/>
        </w:rPr>
        <w:t>张小姐大吃一惊，</w:t>
      </w:r>
      <w:r>
        <w:rPr>
          <w:lang w:eastAsia="zh-CN"/>
        </w:rPr>
        <w:t>“</w:t>
      </w:r>
      <w:r>
        <w:rPr>
          <w:lang w:eastAsia="zh-CN"/>
        </w:rPr>
        <w:t>这英俊小生是谁？</w:t>
      </w:r>
      <w:r>
        <w:rPr>
          <w:lang w:eastAsia="zh-CN"/>
        </w:rPr>
        <w:t>”</w:t>
      </w:r>
    </w:p>
    <w:p w14:paraId="5818E62A" w14:textId="77777777" w:rsidR="003836FA" w:rsidRDefault="00000000">
      <w:pPr>
        <w:ind w:firstLine="560"/>
      </w:pPr>
      <w:r>
        <w:t>“</w:t>
      </w:r>
      <w:proofErr w:type="spellStart"/>
      <w:r>
        <w:t>小儿承早</w:t>
      </w:r>
      <w:proofErr w:type="spellEnd"/>
      <w:r>
        <w:t>。</w:t>
      </w:r>
      <w:r>
        <w:t>”</w:t>
      </w:r>
    </w:p>
    <w:p w14:paraId="4E42BBB7" w14:textId="77777777" w:rsidR="003836FA" w:rsidRDefault="00000000">
      <w:pPr>
        <w:ind w:firstLine="560"/>
      </w:pPr>
      <w:r>
        <w:rPr>
          <w:lang w:eastAsia="zh-CN"/>
        </w:rPr>
        <w:t>“</w:t>
      </w:r>
      <w:r>
        <w:rPr>
          <w:lang w:eastAsia="zh-CN"/>
        </w:rPr>
        <w:t>几时由小泼皮变成大好青年？</w:t>
      </w:r>
      <w:r>
        <w:rPr>
          <w:lang w:eastAsia="zh-CN"/>
        </w:rPr>
        <w:t>”</w:t>
      </w:r>
      <w:r>
        <w:rPr>
          <w:lang w:eastAsia="zh-CN"/>
        </w:rPr>
        <w:t>张小姐十分震荡，</w:t>
      </w:r>
      <w:r>
        <w:rPr>
          <w:lang w:eastAsia="zh-CN"/>
        </w:rPr>
        <w:t>“</w:t>
      </w:r>
      <w:r>
        <w:rPr>
          <w:lang w:eastAsia="zh-CN"/>
        </w:rPr>
        <w:t>阿麦，你我想不认老都不行了。</w:t>
      </w:r>
      <w:r>
        <w:t>”</w:t>
      </w:r>
    </w:p>
    <w:p w14:paraId="712828E1" w14:textId="77777777" w:rsidR="003836FA" w:rsidRDefault="00000000">
      <w:pPr>
        <w:ind w:firstLine="560"/>
        <w:rPr>
          <w:lang w:eastAsia="zh-CN"/>
        </w:rPr>
      </w:pPr>
      <w:r>
        <w:rPr>
          <w:lang w:eastAsia="zh-CN"/>
        </w:rPr>
        <w:t>承欢连忙郑重说：</w:t>
      </w:r>
      <w:r>
        <w:rPr>
          <w:lang w:eastAsia="zh-CN"/>
        </w:rPr>
        <w:t>“</w:t>
      </w:r>
      <w:r>
        <w:rPr>
          <w:lang w:eastAsia="zh-CN"/>
        </w:rPr>
        <w:t>张小姐怎么会老，看上去同我们差不多！</w:t>
      </w:r>
      <w:r>
        <w:rPr>
          <w:lang w:eastAsia="zh-CN"/>
        </w:rPr>
        <w:t>”</w:t>
      </w:r>
    </w:p>
    <w:p w14:paraId="2CB531EE" w14:textId="77777777" w:rsidR="003836FA" w:rsidRDefault="00000000">
      <w:pPr>
        <w:ind w:firstLine="560"/>
      </w:pPr>
      <w:r>
        <w:rPr>
          <w:lang w:eastAsia="zh-CN"/>
        </w:rPr>
        <w:t>张小姐笑说：</w:t>
      </w:r>
      <w:r>
        <w:rPr>
          <w:lang w:eastAsia="zh-CN"/>
        </w:rPr>
        <w:t>“</w:t>
      </w:r>
      <w:r>
        <w:rPr>
          <w:lang w:eastAsia="zh-CN"/>
        </w:rPr>
        <w:t>别忘记请我吃喜酒。</w:t>
      </w:r>
      <w:r>
        <w:t>”</w:t>
      </w:r>
    </w:p>
    <w:p w14:paraId="3E494A68" w14:textId="77777777" w:rsidR="003836FA" w:rsidRDefault="00000000">
      <w:pPr>
        <w:ind w:firstLine="560"/>
        <w:rPr>
          <w:lang w:eastAsia="zh-CN"/>
        </w:rPr>
      </w:pPr>
      <w:r>
        <w:rPr>
          <w:lang w:eastAsia="zh-CN"/>
        </w:rPr>
        <w:t>着麦来添把车驶走。</w:t>
      </w:r>
    </w:p>
    <w:p w14:paraId="1CB8548C" w14:textId="77777777" w:rsidR="003836FA" w:rsidRDefault="00000000">
      <w:pPr>
        <w:ind w:firstLine="560"/>
        <w:rPr>
          <w:lang w:eastAsia="zh-CN"/>
        </w:rPr>
      </w:pPr>
      <w:r>
        <w:rPr>
          <w:lang w:eastAsia="zh-CN"/>
        </w:rPr>
        <w:lastRenderedPageBreak/>
        <w:t>承早揶揄姐姐：</w:t>
      </w:r>
      <w:r>
        <w:rPr>
          <w:lang w:eastAsia="zh-CN"/>
        </w:rPr>
        <w:t>“</w:t>
      </w:r>
      <w:r>
        <w:rPr>
          <w:lang w:eastAsia="zh-CN"/>
        </w:rPr>
        <w:t>张老板不会老？</w:t>
      </w:r>
      <w:r>
        <w:rPr>
          <w:lang w:eastAsia="zh-CN"/>
        </w:rPr>
        <w:t>”</w:t>
      </w:r>
    </w:p>
    <w:p w14:paraId="66902D63" w14:textId="77777777" w:rsidR="003836FA" w:rsidRDefault="00000000">
      <w:pPr>
        <w:ind w:firstLine="560"/>
      </w:pPr>
      <w:r>
        <w:rPr>
          <w:lang w:eastAsia="zh-CN"/>
        </w:rPr>
        <w:t>“</w:t>
      </w:r>
      <w:r>
        <w:rPr>
          <w:lang w:eastAsia="zh-CN"/>
        </w:rPr>
        <w:t>她真的一直以来都那么漂亮。</w:t>
      </w:r>
      <w:r>
        <w:t>”</w:t>
      </w:r>
    </w:p>
    <w:p w14:paraId="442A2773" w14:textId="77777777" w:rsidR="003836FA" w:rsidRDefault="00000000">
      <w:pPr>
        <w:ind w:firstLine="560"/>
      </w:pPr>
      <w:r>
        <w:rPr>
          <w:lang w:eastAsia="zh-CN"/>
        </w:rPr>
        <w:t>“</w:t>
      </w:r>
      <w:r>
        <w:rPr>
          <w:lang w:eastAsia="zh-CN"/>
        </w:rPr>
        <w:t>据说年纪同妈差不多。</w:t>
      </w:r>
      <w:r>
        <w:t>”</w:t>
      </w:r>
    </w:p>
    <w:p w14:paraId="2038439E" w14:textId="77777777" w:rsidR="003836FA" w:rsidRDefault="00000000">
      <w:pPr>
        <w:ind w:firstLine="560"/>
      </w:pPr>
      <w:r>
        <w:rPr>
          <w:lang w:eastAsia="zh-CN"/>
        </w:rPr>
        <w:t>承欢白弟弟一眼，</w:t>
      </w:r>
      <w:r>
        <w:rPr>
          <w:lang w:eastAsia="zh-CN"/>
        </w:rPr>
        <w:t>“</w:t>
      </w:r>
      <w:r>
        <w:rPr>
          <w:lang w:eastAsia="zh-CN"/>
        </w:rPr>
        <w:t>妈是为了你这只猢狲挨得憔悴不堪。</w:t>
      </w:r>
      <w:r>
        <w:t>”</w:t>
      </w:r>
    </w:p>
    <w:p w14:paraId="2986B9E6" w14:textId="77777777" w:rsidR="003836FA" w:rsidRDefault="00000000">
      <w:pPr>
        <w:ind w:firstLine="560"/>
      </w:pPr>
      <w:r>
        <w:rPr>
          <w:lang w:eastAsia="zh-CN"/>
        </w:rPr>
        <w:t>哪晓得承早居然承认：</w:t>
      </w:r>
      <w:r>
        <w:rPr>
          <w:lang w:eastAsia="zh-CN"/>
        </w:rPr>
        <w:t>“</w:t>
      </w:r>
      <w:r>
        <w:rPr>
          <w:lang w:eastAsia="zh-CN"/>
        </w:rPr>
        <w:t>是，妈是吃苦，没享过一日福，将来我赚了钱要好好待她。</w:t>
      </w:r>
      <w:r>
        <w:t>”</w:t>
      </w:r>
    </w:p>
    <w:p w14:paraId="30967A8E" w14:textId="77777777" w:rsidR="003836FA" w:rsidRDefault="00000000">
      <w:pPr>
        <w:ind w:firstLine="560"/>
      </w:pPr>
      <w:r>
        <w:rPr>
          <w:lang w:eastAsia="zh-CN"/>
        </w:rPr>
        <w:t>“</w:t>
      </w:r>
      <w:r>
        <w:rPr>
          <w:lang w:eastAsia="zh-CN"/>
        </w:rPr>
        <w:t>许多孝顺儿子都那样说，直至他们有了女朋友，届时，整个人整颗心侧向那一头，父母想见一面都难。</w:t>
      </w:r>
      <w:r>
        <w:t>”</w:t>
      </w:r>
    </w:p>
    <w:p w14:paraId="17E876CD" w14:textId="77777777" w:rsidR="003836FA" w:rsidRDefault="00000000">
      <w:pPr>
        <w:ind w:firstLine="560"/>
        <w:rPr>
          <w:lang w:eastAsia="zh-CN"/>
        </w:rPr>
      </w:pPr>
      <w:r>
        <w:rPr>
          <w:lang w:eastAsia="zh-CN"/>
        </w:rPr>
        <w:t>“</w:t>
      </w:r>
      <w:r>
        <w:rPr>
          <w:lang w:eastAsia="zh-CN"/>
        </w:rPr>
        <w:t>你听谁说的？</w:t>
      </w:r>
      <w:r>
        <w:rPr>
          <w:lang w:eastAsia="zh-CN"/>
        </w:rPr>
        <w:t>”</w:t>
      </w:r>
    </w:p>
    <w:p w14:paraId="4C224873" w14:textId="77777777" w:rsidR="003836FA" w:rsidRDefault="00000000">
      <w:pPr>
        <w:ind w:firstLine="560"/>
      </w:pPr>
      <w:r>
        <w:rPr>
          <w:lang w:eastAsia="zh-CN"/>
        </w:rPr>
        <w:t>承欢道：</w:t>
      </w:r>
      <w:r>
        <w:rPr>
          <w:lang w:eastAsia="zh-CN"/>
        </w:rPr>
        <w:t>“</w:t>
      </w:r>
      <w:r>
        <w:rPr>
          <w:lang w:eastAsia="zh-CN"/>
        </w:rPr>
        <w:t>我亲眼目睹。</w:t>
      </w:r>
      <w:r>
        <w:t>”</w:t>
      </w:r>
    </w:p>
    <w:p w14:paraId="5A424389" w14:textId="77777777" w:rsidR="003836FA" w:rsidRDefault="00000000">
      <w:pPr>
        <w:ind w:firstLine="560"/>
        <w:rPr>
          <w:lang w:eastAsia="zh-CN"/>
        </w:rPr>
      </w:pPr>
      <w:r>
        <w:rPr>
          <w:lang w:eastAsia="zh-CN"/>
        </w:rPr>
        <w:t>“</w:t>
      </w:r>
      <w:r>
        <w:rPr>
          <w:lang w:eastAsia="zh-CN"/>
        </w:rPr>
        <w:t>你是说辛家亮？</w:t>
      </w:r>
      <w:r>
        <w:rPr>
          <w:lang w:eastAsia="zh-CN"/>
        </w:rPr>
        <w:t>”</w:t>
      </w:r>
    </w:p>
    <w:p w14:paraId="3B25BDDB" w14:textId="77777777" w:rsidR="003836FA" w:rsidRDefault="00000000">
      <w:pPr>
        <w:ind w:firstLine="560"/>
      </w:pPr>
      <w:r>
        <w:rPr>
          <w:lang w:eastAsia="zh-CN"/>
        </w:rPr>
        <w:t>“</w:t>
      </w:r>
      <w:r>
        <w:rPr>
          <w:lang w:eastAsia="zh-CN"/>
        </w:rPr>
        <w:t>去你的。</w:t>
      </w:r>
      <w:r>
        <w:t>”</w:t>
      </w:r>
    </w:p>
    <w:p w14:paraId="31F1414B" w14:textId="77777777" w:rsidR="003836FA" w:rsidRDefault="00000000">
      <w:pPr>
        <w:ind w:firstLine="560"/>
        <w:rPr>
          <w:lang w:eastAsia="zh-CN"/>
        </w:rPr>
      </w:pPr>
      <w:r>
        <w:rPr>
          <w:lang w:eastAsia="zh-CN"/>
        </w:rPr>
        <w:t>到了楼上，发觉辛伯母已经到了。</w:t>
      </w:r>
    </w:p>
    <w:p w14:paraId="0F629FB5" w14:textId="77777777" w:rsidR="003836FA" w:rsidRDefault="00000000">
      <w:pPr>
        <w:ind w:firstLine="560"/>
        <w:rPr>
          <w:lang w:eastAsia="zh-CN"/>
        </w:rPr>
      </w:pPr>
      <w:r>
        <w:rPr>
          <w:lang w:eastAsia="zh-CN"/>
        </w:rPr>
        <w:t>便装，束起头发，正在学习厨艺，把各式材料切丁，做麦太太下手。</w:t>
      </w:r>
    </w:p>
    <w:p w14:paraId="5595A4D7" w14:textId="77777777" w:rsidR="003836FA" w:rsidRDefault="00000000">
      <w:pPr>
        <w:ind w:firstLine="560"/>
      </w:pPr>
      <w:r>
        <w:rPr>
          <w:lang w:eastAsia="zh-CN"/>
        </w:rPr>
        <w:t>看到承欢，笑道：</w:t>
      </w:r>
      <w:r>
        <w:rPr>
          <w:lang w:eastAsia="zh-CN"/>
        </w:rPr>
        <w:t>“</w:t>
      </w:r>
      <w:r>
        <w:rPr>
          <w:lang w:eastAsia="zh-CN"/>
        </w:rPr>
        <w:t>原来每种材料都要先过油，怪不得。</w:t>
      </w:r>
      <w:r>
        <w:t>”</w:t>
      </w:r>
    </w:p>
    <w:p w14:paraId="68E1ADE2" w14:textId="77777777" w:rsidR="003836FA" w:rsidRDefault="00000000">
      <w:pPr>
        <w:ind w:firstLine="560"/>
        <w:rPr>
          <w:lang w:eastAsia="zh-CN"/>
        </w:rPr>
      </w:pPr>
      <w:r>
        <w:rPr>
          <w:lang w:eastAsia="zh-CN"/>
        </w:rPr>
        <w:t>麦太太脸上有了光彩，洋洋得意。</w:t>
      </w:r>
    </w:p>
    <w:p w14:paraId="34D8B8E1" w14:textId="77777777" w:rsidR="003836FA" w:rsidRDefault="00000000">
      <w:pPr>
        <w:ind w:firstLine="560"/>
        <w:rPr>
          <w:lang w:eastAsia="zh-CN"/>
        </w:rPr>
      </w:pPr>
      <w:r>
        <w:rPr>
          <w:lang w:eastAsia="zh-CN"/>
        </w:rPr>
        <w:t>承欢恻然，真单纯愚蠢，人家给两句好话就乐成那样，小孩子还比她精灵些。</w:t>
      </w:r>
    </w:p>
    <w:p w14:paraId="79395A4A" w14:textId="77777777" w:rsidR="003836FA" w:rsidRDefault="00000000">
      <w:pPr>
        <w:ind w:firstLine="560"/>
        <w:rPr>
          <w:lang w:eastAsia="zh-CN"/>
        </w:rPr>
      </w:pPr>
      <w:r>
        <w:rPr>
          <w:lang w:eastAsia="zh-CN"/>
        </w:rPr>
        <w:t>但，为什么不呢，人是笨点好，有福气。</w:t>
      </w:r>
    </w:p>
    <w:p w14:paraId="2849BED2" w14:textId="77777777" w:rsidR="003836FA" w:rsidRDefault="00000000">
      <w:pPr>
        <w:ind w:firstLine="560"/>
        <w:rPr>
          <w:lang w:eastAsia="zh-CN"/>
        </w:rPr>
      </w:pPr>
      <w:r>
        <w:rPr>
          <w:lang w:eastAsia="zh-CN"/>
        </w:rPr>
        <w:t>刹时间炒起菜来，油烟熏透整个客厅，看得出地方是收拾过了，但仍有太多杂物瓶罐堆在四角。</w:t>
      </w:r>
    </w:p>
    <w:p w14:paraId="302A5488" w14:textId="77777777" w:rsidR="003836FA" w:rsidRDefault="00000000">
      <w:pPr>
        <w:ind w:firstLine="560"/>
        <w:rPr>
          <w:lang w:eastAsia="zh-CN"/>
        </w:rPr>
      </w:pPr>
      <w:r>
        <w:rPr>
          <w:lang w:eastAsia="zh-CN"/>
        </w:rPr>
        <w:t>承欢微笑着处之泰然。</w:t>
      </w:r>
    </w:p>
    <w:p w14:paraId="62F9C1DE" w14:textId="77777777" w:rsidR="003836FA" w:rsidRDefault="00000000">
      <w:pPr>
        <w:ind w:firstLine="560"/>
      </w:pPr>
      <w:r>
        <w:rPr>
          <w:lang w:eastAsia="zh-CN"/>
        </w:rPr>
        <w:lastRenderedPageBreak/>
        <w:t>盛出菜来，辛伯母试食，</w:t>
      </w:r>
      <w:r>
        <w:rPr>
          <w:lang w:eastAsia="zh-CN"/>
        </w:rPr>
        <w:t>“</w:t>
      </w:r>
      <w:r>
        <w:rPr>
          <w:lang w:eastAsia="zh-CN"/>
        </w:rPr>
        <w:t>唔，味道好极了，给我装在塑胶瓶盒里带返家吃，馆子里都做不出这味菜了，一定是嫌麻烦。</w:t>
      </w:r>
      <w:r>
        <w:t>”</w:t>
      </w:r>
    </w:p>
    <w:p w14:paraId="228F4109" w14:textId="77777777" w:rsidR="003836FA" w:rsidRDefault="00000000">
      <w:pPr>
        <w:ind w:firstLine="560"/>
        <w:rPr>
          <w:lang w:eastAsia="zh-CN"/>
        </w:rPr>
      </w:pPr>
      <w:r>
        <w:rPr>
          <w:lang w:eastAsia="zh-CN"/>
        </w:rPr>
        <w:t>然后，她坐在折台前与麦太太商量请客人数。</w:t>
      </w:r>
    </w:p>
    <w:p w14:paraId="6CBEB282" w14:textId="77777777" w:rsidR="003836FA" w:rsidRDefault="00000000">
      <w:pPr>
        <w:ind w:firstLine="560"/>
      </w:pPr>
      <w:r>
        <w:rPr>
          <w:lang w:eastAsia="zh-CN"/>
        </w:rPr>
        <w:t>辛伯母说：</w:t>
      </w:r>
      <w:r>
        <w:rPr>
          <w:lang w:eastAsia="zh-CN"/>
        </w:rPr>
        <w:t>“</w:t>
      </w:r>
      <w:r>
        <w:rPr>
          <w:lang w:eastAsia="zh-CN"/>
        </w:rPr>
        <w:t>爱请谁就请谁，不必理会人数，都是我们的面子，你说是不是。</w:t>
      </w:r>
      <w:r>
        <w:t>”</w:t>
      </w:r>
    </w:p>
    <w:p w14:paraId="6AD326ED" w14:textId="77777777" w:rsidR="003836FA" w:rsidRDefault="00000000">
      <w:pPr>
        <w:ind w:firstLine="560"/>
      </w:pPr>
      <w:r>
        <w:rPr>
          <w:lang w:eastAsia="zh-CN"/>
        </w:rPr>
        <w:t>麦太太十分感动，</w:t>
      </w:r>
      <w:r>
        <w:rPr>
          <w:lang w:eastAsia="zh-CN"/>
        </w:rPr>
        <w:t>“</w:t>
      </w:r>
      <w:r>
        <w:rPr>
          <w:lang w:eastAsia="zh-CN"/>
        </w:rPr>
        <w:t>我算过了，顶多是五桌。</w:t>
      </w:r>
      <w:r>
        <w:t>”</w:t>
      </w:r>
    </w:p>
    <w:p w14:paraId="41893C1F" w14:textId="77777777" w:rsidR="003836FA" w:rsidRDefault="00000000">
      <w:pPr>
        <w:ind w:firstLine="560"/>
      </w:pPr>
      <w:r>
        <w:rPr>
          <w:lang w:eastAsia="zh-CN"/>
        </w:rPr>
        <w:t>“</w:t>
      </w:r>
      <w:r>
        <w:rPr>
          <w:lang w:eastAsia="zh-CN"/>
        </w:rPr>
        <w:t>那很适合，下星期家亮会拿帖子过来。</w:t>
      </w:r>
      <w:r>
        <w:t>”</w:t>
      </w:r>
    </w:p>
    <w:p w14:paraId="48D44C00" w14:textId="77777777" w:rsidR="003836FA" w:rsidRDefault="00000000">
      <w:pPr>
        <w:ind w:firstLine="560"/>
      </w:pPr>
      <w:r>
        <w:rPr>
          <w:lang w:eastAsia="zh-CN"/>
        </w:rPr>
        <w:t>辛伯母抬起头，</w:t>
      </w:r>
      <w:r>
        <w:rPr>
          <w:lang w:eastAsia="zh-CN"/>
        </w:rPr>
        <w:t>“</w:t>
      </w:r>
      <w:r>
        <w:rPr>
          <w:lang w:eastAsia="zh-CN"/>
        </w:rPr>
        <w:t>咦，睡房向海呢，风景真好。</w:t>
      </w:r>
      <w:r>
        <w:t>”</w:t>
      </w:r>
    </w:p>
    <w:p w14:paraId="13747491" w14:textId="77777777" w:rsidR="003836FA" w:rsidRDefault="00000000">
      <w:pPr>
        <w:ind w:firstLine="560"/>
        <w:rPr>
          <w:lang w:eastAsia="zh-CN"/>
        </w:rPr>
      </w:pPr>
      <w:r>
        <w:rPr>
          <w:lang w:eastAsia="zh-CN"/>
        </w:rPr>
        <w:t>麦太太连忙招呼她去看海景。</w:t>
      </w:r>
    </w:p>
    <w:p w14:paraId="75A8ACF9" w14:textId="77777777" w:rsidR="003836FA" w:rsidRDefault="00000000">
      <w:pPr>
        <w:ind w:firstLine="560"/>
        <w:rPr>
          <w:lang w:eastAsia="zh-CN"/>
        </w:rPr>
      </w:pPr>
      <w:r>
        <w:rPr>
          <w:lang w:eastAsia="zh-CN"/>
        </w:rPr>
        <w:t>然后她告辞了，承欢送她到楼下。</w:t>
      </w:r>
    </w:p>
    <w:p w14:paraId="6300C58A" w14:textId="77777777" w:rsidR="003836FA" w:rsidRDefault="00000000">
      <w:pPr>
        <w:ind w:firstLine="560"/>
      </w:pPr>
      <w:r>
        <w:rPr>
          <w:lang w:eastAsia="zh-CN"/>
        </w:rPr>
        <w:t>辛伯母微笑说：</w:t>
      </w:r>
      <w:r>
        <w:rPr>
          <w:lang w:eastAsia="zh-CN"/>
        </w:rPr>
        <w:t>“</w:t>
      </w:r>
      <w:r>
        <w:rPr>
          <w:lang w:eastAsia="zh-CN"/>
        </w:rPr>
        <w:t>体贴母亲是应该的。</w:t>
      </w:r>
      <w:r>
        <w:t>”</w:t>
      </w:r>
    </w:p>
    <w:p w14:paraId="2FA72D5B" w14:textId="77777777" w:rsidR="003836FA" w:rsidRDefault="00000000">
      <w:pPr>
        <w:ind w:firstLine="560"/>
      </w:pPr>
      <w:r>
        <w:rPr>
          <w:lang w:eastAsia="zh-CN"/>
        </w:rPr>
        <w:t>承欢垂下头，低声说：</w:t>
      </w:r>
      <w:r>
        <w:rPr>
          <w:lang w:eastAsia="zh-CN"/>
        </w:rPr>
        <w:t>“</w:t>
      </w:r>
      <w:r>
        <w:rPr>
          <w:lang w:eastAsia="zh-CN"/>
        </w:rPr>
        <w:t>夏季，她往往忙得汗流浃背，衣服干了，积着白色盐花。</w:t>
      </w:r>
      <w:r>
        <w:t>”</w:t>
      </w:r>
    </w:p>
    <w:p w14:paraId="3B83B6F4" w14:textId="77777777" w:rsidR="003836FA" w:rsidRDefault="00000000">
      <w:pPr>
        <w:ind w:firstLine="560"/>
      </w:pPr>
      <w:r>
        <w:rPr>
          <w:lang w:eastAsia="zh-CN"/>
        </w:rPr>
        <w:t>辛伯母颔首，</w:t>
      </w:r>
      <w:r>
        <w:rPr>
          <w:lang w:eastAsia="zh-CN"/>
        </w:rPr>
        <w:t>“</w:t>
      </w:r>
      <w:r>
        <w:rPr>
          <w:lang w:eastAsia="zh-CN"/>
        </w:rPr>
        <w:t>可是子女都成才，她也得到了报酬。</w:t>
      </w:r>
      <w:r>
        <w:t>”</w:t>
      </w:r>
    </w:p>
    <w:p w14:paraId="470E7FA3" w14:textId="77777777" w:rsidR="003836FA" w:rsidRDefault="00000000">
      <w:pPr>
        <w:ind w:firstLine="560"/>
        <w:rPr>
          <w:lang w:eastAsia="zh-CN"/>
        </w:rPr>
      </w:pPr>
      <w:r>
        <w:rPr>
          <w:lang w:eastAsia="zh-CN"/>
        </w:rPr>
        <w:t>这句话叫承欢都感动起来。</w:t>
      </w:r>
    </w:p>
    <w:p w14:paraId="1243779E" w14:textId="77777777" w:rsidR="003836FA" w:rsidRDefault="00000000">
      <w:pPr>
        <w:ind w:firstLine="560"/>
        <w:rPr>
          <w:lang w:eastAsia="zh-CN"/>
        </w:rPr>
      </w:pPr>
      <w:r>
        <w:rPr>
          <w:lang w:eastAsia="zh-CN"/>
        </w:rPr>
        <w:t>“</w:t>
      </w:r>
      <w:r>
        <w:rPr>
          <w:lang w:eastAsia="zh-CN"/>
        </w:rPr>
        <w:t>对，适才张培生小姐送礼上来，她是你家什么人？</w:t>
      </w:r>
      <w:r>
        <w:rPr>
          <w:lang w:eastAsia="zh-CN"/>
        </w:rPr>
        <w:t>”</w:t>
      </w:r>
    </w:p>
    <w:p w14:paraId="4150B55A" w14:textId="77777777" w:rsidR="003836FA" w:rsidRDefault="00000000">
      <w:pPr>
        <w:ind w:firstLine="560"/>
      </w:pPr>
      <w:r>
        <w:rPr>
          <w:lang w:eastAsia="zh-CN"/>
        </w:rPr>
        <w:t>“</w:t>
      </w:r>
      <w:r>
        <w:rPr>
          <w:lang w:eastAsia="zh-CN"/>
        </w:rPr>
        <w:t>啊，我爸在张小姐处做了二十年。</w:t>
      </w:r>
      <w:r>
        <w:t>”</w:t>
      </w:r>
    </w:p>
    <w:p w14:paraId="504A0613" w14:textId="77777777" w:rsidR="003836FA" w:rsidRDefault="00000000">
      <w:pPr>
        <w:ind w:firstLine="560"/>
        <w:rPr>
          <w:lang w:eastAsia="zh-CN"/>
        </w:rPr>
      </w:pPr>
      <w:r>
        <w:rPr>
          <w:lang w:eastAsia="zh-CN"/>
        </w:rPr>
        <w:t>“</w:t>
      </w:r>
      <w:r>
        <w:rPr>
          <w:lang w:eastAsia="zh-CN"/>
        </w:rPr>
        <w:t>是她呀，最近封了爵士衔可是？</w:t>
      </w:r>
      <w:r>
        <w:rPr>
          <w:lang w:eastAsia="zh-CN"/>
        </w:rPr>
        <w:t>”</w:t>
      </w:r>
    </w:p>
    <w:p w14:paraId="42D7F293" w14:textId="77777777" w:rsidR="003836FA" w:rsidRDefault="00000000">
      <w:pPr>
        <w:ind w:firstLine="560"/>
      </w:pPr>
      <w:r>
        <w:t>“</w:t>
      </w:r>
      <w:r>
        <w:t>是。</w:t>
      </w:r>
      <w:r>
        <w:t>”</w:t>
      </w:r>
    </w:p>
    <w:p w14:paraId="7181CBEA" w14:textId="77777777" w:rsidR="003836FA" w:rsidRDefault="00000000">
      <w:pPr>
        <w:ind w:firstLine="560"/>
        <w:rPr>
          <w:lang w:eastAsia="zh-CN"/>
        </w:rPr>
      </w:pPr>
      <w:r>
        <w:rPr>
          <w:lang w:eastAsia="zh-CN"/>
        </w:rPr>
        <w:t>停了一停，辛伯母问：</w:t>
      </w:r>
      <w:r>
        <w:rPr>
          <w:lang w:eastAsia="zh-CN"/>
        </w:rPr>
        <w:t>“</w:t>
      </w:r>
      <w:r>
        <w:rPr>
          <w:lang w:eastAsia="zh-CN"/>
        </w:rPr>
        <w:t>会来喝喜酒吗？</w:t>
      </w:r>
      <w:r>
        <w:rPr>
          <w:lang w:eastAsia="zh-CN"/>
        </w:rPr>
        <w:t>”</w:t>
      </w:r>
    </w:p>
    <w:p w14:paraId="1B78BA09" w14:textId="77777777" w:rsidR="003836FA" w:rsidRDefault="00000000">
      <w:pPr>
        <w:ind w:firstLine="560"/>
      </w:pPr>
      <w:r>
        <w:t>“</w:t>
      </w:r>
      <w:proofErr w:type="spellStart"/>
      <w:r>
        <w:t>她说一定要请她</w:t>
      </w:r>
      <w:proofErr w:type="spellEnd"/>
      <w:r>
        <w:t>。</w:t>
      </w:r>
      <w:r>
        <w:t>”</w:t>
      </w:r>
    </w:p>
    <w:p w14:paraId="01859FA6" w14:textId="77777777" w:rsidR="003836FA" w:rsidRDefault="00000000">
      <w:pPr>
        <w:ind w:firstLine="560"/>
      </w:pPr>
      <w:r>
        <w:rPr>
          <w:lang w:eastAsia="zh-CN"/>
        </w:rPr>
        <w:t>辛伯母笑，</w:t>
      </w:r>
      <w:r>
        <w:rPr>
          <w:lang w:eastAsia="zh-CN"/>
        </w:rPr>
        <w:t>“</w:t>
      </w:r>
      <w:r>
        <w:rPr>
          <w:lang w:eastAsia="zh-CN"/>
        </w:rPr>
        <w:t>那可要坐在家长席。</w:t>
      </w:r>
      <w:r>
        <w:t>”</w:t>
      </w:r>
    </w:p>
    <w:p w14:paraId="7E4A5581" w14:textId="77777777" w:rsidR="003836FA" w:rsidRDefault="00000000">
      <w:pPr>
        <w:ind w:firstLine="560"/>
      </w:pPr>
      <w:r>
        <w:t>“</w:t>
      </w:r>
      <w:r>
        <w:t>是。</w:t>
      </w:r>
      <w:r>
        <w:t>”</w:t>
      </w:r>
    </w:p>
    <w:p w14:paraId="04BF2A88" w14:textId="77777777" w:rsidR="003836FA" w:rsidRDefault="00000000">
      <w:pPr>
        <w:ind w:firstLine="560"/>
        <w:rPr>
          <w:lang w:eastAsia="zh-CN"/>
        </w:rPr>
      </w:pPr>
      <w:r>
        <w:rPr>
          <w:lang w:eastAsia="zh-CN"/>
        </w:rPr>
        <w:t>辛家司机来了，辛伯母捧着八宝辣酱回去。</w:t>
      </w:r>
    </w:p>
    <w:p w14:paraId="34CF5B61" w14:textId="77777777" w:rsidR="003836FA" w:rsidRDefault="00000000">
      <w:pPr>
        <w:ind w:firstLine="560"/>
      </w:pPr>
      <w:r>
        <w:rPr>
          <w:lang w:eastAsia="zh-CN"/>
        </w:rPr>
        <w:lastRenderedPageBreak/>
        <w:t>回到家中，麦太太刚抹干手，</w:t>
      </w:r>
      <w:r>
        <w:rPr>
          <w:lang w:eastAsia="zh-CN"/>
        </w:rPr>
        <w:t>“</w:t>
      </w:r>
      <w:r>
        <w:rPr>
          <w:lang w:eastAsia="zh-CN"/>
        </w:rPr>
        <w:t>看看张老板送什么礼物。</w:t>
      </w:r>
      <w:r>
        <w:t>”</w:t>
      </w:r>
    </w:p>
    <w:p w14:paraId="11F16604" w14:textId="77777777" w:rsidR="003836FA" w:rsidRDefault="00000000">
      <w:pPr>
        <w:ind w:firstLine="560"/>
      </w:pPr>
      <w:r>
        <w:rPr>
          <w:lang w:eastAsia="zh-CN"/>
        </w:rPr>
        <w:t>承欢把盒子拆开来，</w:t>
      </w:r>
      <w:r>
        <w:rPr>
          <w:lang w:eastAsia="zh-CN"/>
        </w:rPr>
        <w:t>“</w:t>
      </w:r>
      <w:r>
        <w:rPr>
          <w:lang w:eastAsia="zh-CN"/>
        </w:rPr>
        <w:t>一对金表。</w:t>
      </w:r>
      <w:r>
        <w:t>”</w:t>
      </w:r>
    </w:p>
    <w:p w14:paraId="74E36FC2" w14:textId="77777777" w:rsidR="003836FA" w:rsidRDefault="00000000">
      <w:pPr>
        <w:ind w:firstLine="560"/>
      </w:pPr>
      <w:r>
        <w:rPr>
          <w:lang w:eastAsia="zh-CN"/>
        </w:rPr>
        <w:t>承早说：</w:t>
      </w:r>
      <w:r>
        <w:rPr>
          <w:lang w:eastAsia="zh-CN"/>
        </w:rPr>
        <w:t>“</w:t>
      </w:r>
      <w:r>
        <w:rPr>
          <w:lang w:eastAsia="zh-CN"/>
        </w:rPr>
        <w:t>哗，辛家亮已经有表，不如送我。</w:t>
      </w:r>
      <w:r>
        <w:t>”</w:t>
      </w:r>
    </w:p>
    <w:p w14:paraId="54434A2E" w14:textId="77777777" w:rsidR="003836FA" w:rsidRDefault="00000000">
      <w:pPr>
        <w:ind w:firstLine="560"/>
      </w:pPr>
      <w:r>
        <w:rPr>
          <w:lang w:eastAsia="zh-CN"/>
        </w:rPr>
        <w:t>承欢说：</w:t>
      </w:r>
      <w:r>
        <w:rPr>
          <w:lang w:eastAsia="zh-CN"/>
        </w:rPr>
        <w:t>“</w:t>
      </w:r>
      <w:r>
        <w:rPr>
          <w:lang w:eastAsia="zh-CN"/>
        </w:rPr>
        <w:t>太名贵了，不适合学生。</w:t>
      </w:r>
      <w:r>
        <w:t>”</w:t>
      </w:r>
    </w:p>
    <w:p w14:paraId="3481A559" w14:textId="77777777" w:rsidR="003836FA" w:rsidRDefault="00000000">
      <w:pPr>
        <w:ind w:firstLine="560"/>
      </w:pPr>
      <w:r>
        <w:rPr>
          <w:lang w:eastAsia="zh-CN"/>
        </w:rPr>
        <w:t>“</w:t>
      </w:r>
      <w:r>
        <w:rPr>
          <w:lang w:eastAsia="zh-CN"/>
        </w:rPr>
        <w:t>结婚当日你与家亮记得戴在手上以示尊敬。</w:t>
      </w:r>
      <w:r>
        <w:t>”</w:t>
      </w:r>
    </w:p>
    <w:p w14:paraId="6CB10A9E" w14:textId="77777777" w:rsidR="003836FA" w:rsidRDefault="00000000">
      <w:pPr>
        <w:ind w:firstLine="560"/>
      </w:pPr>
      <w:r>
        <w:rPr>
          <w:lang w:eastAsia="zh-CN"/>
        </w:rPr>
        <w:t>承早笑，</w:t>
      </w:r>
      <w:r>
        <w:rPr>
          <w:lang w:eastAsia="zh-CN"/>
        </w:rPr>
        <w:t>“</w:t>
      </w:r>
      <w:r>
        <w:rPr>
          <w:lang w:eastAsia="zh-CN"/>
        </w:rPr>
        <w:t>这世界真虚伪，说穿了不外是花花轿子人抬人。</w:t>
      </w:r>
      <w:r>
        <w:t>”</w:t>
      </w:r>
    </w:p>
    <w:p w14:paraId="5EF12D95" w14:textId="77777777" w:rsidR="003836FA" w:rsidRDefault="00000000">
      <w:pPr>
        <w:ind w:firstLine="560"/>
      </w:pPr>
      <w:r>
        <w:rPr>
          <w:lang w:eastAsia="zh-CN"/>
        </w:rPr>
        <w:t>承欢叹息，</w:t>
      </w:r>
      <w:r>
        <w:rPr>
          <w:lang w:eastAsia="zh-CN"/>
        </w:rPr>
        <w:t>“</w:t>
      </w:r>
      <w:r>
        <w:rPr>
          <w:lang w:eastAsia="zh-CN"/>
        </w:rPr>
        <w:t>是呀，名利就是要来这样用。</w:t>
      </w:r>
      <w:r>
        <w:t>”</w:t>
      </w:r>
    </w:p>
    <w:p w14:paraId="656E9367" w14:textId="77777777" w:rsidR="003836FA" w:rsidRDefault="00000000">
      <w:pPr>
        <w:ind w:firstLine="560"/>
        <w:rPr>
          <w:lang w:eastAsia="zh-CN"/>
        </w:rPr>
      </w:pPr>
      <w:r>
        <w:rPr>
          <w:lang w:eastAsia="zh-CN"/>
        </w:rPr>
        <w:t>承早问：</w:t>
      </w:r>
      <w:r>
        <w:rPr>
          <w:lang w:eastAsia="zh-CN"/>
        </w:rPr>
        <w:t>“</w:t>
      </w:r>
      <w:r>
        <w:rPr>
          <w:lang w:eastAsia="zh-CN"/>
        </w:rPr>
        <w:t>世上有无清高之人？</w:t>
      </w:r>
      <w:r>
        <w:rPr>
          <w:lang w:eastAsia="zh-CN"/>
        </w:rPr>
        <w:t>”</w:t>
      </w:r>
    </w:p>
    <w:p w14:paraId="5E19D44C" w14:textId="77777777" w:rsidR="003836FA" w:rsidRDefault="00000000">
      <w:pPr>
        <w:ind w:firstLine="560"/>
        <w:rPr>
          <w:lang w:eastAsia="zh-CN"/>
        </w:rPr>
      </w:pPr>
      <w:r>
        <w:rPr>
          <w:lang w:eastAsia="zh-CN"/>
        </w:rPr>
        <w:t>麦太太斥责道：</w:t>
      </w:r>
      <w:r>
        <w:rPr>
          <w:lang w:eastAsia="zh-CN"/>
        </w:rPr>
        <w:t>“</w:t>
      </w:r>
      <w:r>
        <w:rPr>
          <w:lang w:eastAsia="zh-CN"/>
        </w:rPr>
        <w:t>你懂什么？</w:t>
      </w:r>
      <w:r>
        <w:rPr>
          <w:lang w:eastAsia="zh-CN"/>
        </w:rPr>
        <w:t>”</w:t>
      </w:r>
    </w:p>
    <w:p w14:paraId="1FF24772" w14:textId="77777777" w:rsidR="003836FA" w:rsidRDefault="00000000">
      <w:pPr>
        <w:ind w:firstLine="560"/>
      </w:pPr>
      <w:r>
        <w:rPr>
          <w:lang w:eastAsia="zh-CN"/>
        </w:rPr>
        <w:t>“</w:t>
      </w:r>
      <w:r>
        <w:rPr>
          <w:lang w:eastAsia="zh-CN"/>
        </w:rPr>
        <w:t>有，</w:t>
      </w:r>
      <w:r>
        <w:rPr>
          <w:lang w:eastAsia="zh-CN"/>
        </w:rPr>
        <w:t>”</w:t>
      </w:r>
      <w:r>
        <w:rPr>
          <w:lang w:eastAsia="zh-CN"/>
        </w:rPr>
        <w:t>承欢答，</w:t>
      </w:r>
      <w:r>
        <w:rPr>
          <w:lang w:eastAsia="zh-CN"/>
        </w:rPr>
        <w:t>“</w:t>
      </w:r>
      <w:r>
        <w:rPr>
          <w:lang w:eastAsia="zh-CN"/>
        </w:rPr>
        <w:t>我们父亲。</w:t>
      </w:r>
      <w:r>
        <w:t>”</w:t>
      </w:r>
    </w:p>
    <w:p w14:paraId="2CABA01B" w14:textId="77777777" w:rsidR="003836FA" w:rsidRDefault="00000000">
      <w:pPr>
        <w:ind w:firstLine="560"/>
        <w:rPr>
          <w:lang w:eastAsia="zh-CN"/>
        </w:rPr>
      </w:pPr>
      <w:r>
        <w:rPr>
          <w:lang w:eastAsia="zh-CN"/>
        </w:rPr>
        <w:t>他们母子一想，果然如此。</w:t>
      </w:r>
    </w:p>
    <w:p w14:paraId="4F29EE6B" w14:textId="77777777" w:rsidR="003836FA" w:rsidRDefault="00000000">
      <w:pPr>
        <w:ind w:firstLine="560"/>
        <w:rPr>
          <w:lang w:eastAsia="zh-CN"/>
        </w:rPr>
      </w:pPr>
      <w:r>
        <w:rPr>
          <w:lang w:eastAsia="zh-CN"/>
        </w:rPr>
        <w:t>麦来添头脑简单，思想纯真，只晓得人是人，畜是畜，你对他好，他也对你好，你对他不好，他只是不出声，吃亏，当学乖，无功，不受禄，日出而作，日落而息，不问是非。</w:t>
      </w:r>
    </w:p>
    <w:p w14:paraId="16AC6B12" w14:textId="77777777" w:rsidR="003836FA" w:rsidRDefault="00000000">
      <w:pPr>
        <w:ind w:firstLine="560"/>
        <w:rPr>
          <w:lang w:eastAsia="zh-CN"/>
        </w:rPr>
      </w:pPr>
      <w:r>
        <w:rPr>
          <w:lang w:eastAsia="zh-CN"/>
        </w:rPr>
        <w:t>所以一辈子只能做一个司机。</w:t>
      </w:r>
    </w:p>
    <w:p w14:paraId="6F94501A" w14:textId="77777777" w:rsidR="003836FA" w:rsidRDefault="00000000">
      <w:pPr>
        <w:ind w:firstLine="560"/>
      </w:pPr>
      <w:r>
        <w:rPr>
          <w:lang w:eastAsia="zh-CN"/>
        </w:rPr>
        <w:t>麦太太脸色渐渐祥和，</w:t>
      </w:r>
      <w:r>
        <w:rPr>
          <w:lang w:eastAsia="zh-CN"/>
        </w:rPr>
        <w:t>“</w:t>
      </w:r>
      <w:r>
        <w:rPr>
          <w:lang w:eastAsia="zh-CN"/>
        </w:rPr>
        <w:t>是，你爸一生没害过任何人。</w:t>
      </w:r>
      <w:r>
        <w:t>”</w:t>
      </w:r>
    </w:p>
    <w:p w14:paraId="27D1E8FD" w14:textId="77777777" w:rsidR="003836FA" w:rsidRDefault="00000000">
      <w:pPr>
        <w:ind w:firstLine="560"/>
        <w:rPr>
          <w:lang w:eastAsia="zh-CN"/>
        </w:rPr>
      </w:pPr>
      <w:r>
        <w:rPr>
          <w:lang w:eastAsia="zh-CN"/>
        </w:rPr>
        <w:t>承欢微笑。</w:t>
      </w:r>
    </w:p>
    <w:p w14:paraId="3AE3E8FC" w14:textId="77777777" w:rsidR="003836FA" w:rsidRDefault="00000000">
      <w:pPr>
        <w:ind w:firstLine="560"/>
      </w:pPr>
      <w:r>
        <w:rPr>
          <w:lang w:eastAsia="zh-CN"/>
        </w:rPr>
        <w:t>承早也说：</w:t>
      </w:r>
      <w:r>
        <w:rPr>
          <w:lang w:eastAsia="zh-CN"/>
        </w:rPr>
        <w:t>“</w:t>
      </w:r>
      <w:r>
        <w:rPr>
          <w:lang w:eastAsia="zh-CN"/>
        </w:rPr>
        <w:t>爸真是，制服待穿破了才会去申请。</w:t>
      </w:r>
      <w:r>
        <w:t>”</w:t>
      </w:r>
    </w:p>
    <w:p w14:paraId="546DD26E" w14:textId="77777777" w:rsidR="003836FA" w:rsidRDefault="00000000">
      <w:pPr>
        <w:ind w:firstLine="560"/>
      </w:pPr>
      <w:r>
        <w:rPr>
          <w:lang w:eastAsia="zh-CN"/>
        </w:rPr>
        <w:t>麦太太叹口气，</w:t>
      </w:r>
      <w:r>
        <w:rPr>
          <w:lang w:eastAsia="zh-CN"/>
        </w:rPr>
        <w:t>“</w:t>
      </w:r>
      <w:r>
        <w:rPr>
          <w:lang w:eastAsia="zh-CN"/>
        </w:rPr>
        <w:t>真笨，下金子雨也不懂得拾宝，大抵只会说：</w:t>
      </w:r>
      <w:r>
        <w:rPr>
          <w:lang w:eastAsia="zh-CN"/>
        </w:rPr>
        <w:t>‘</w:t>
      </w:r>
      <w:r>
        <w:rPr>
          <w:lang w:eastAsia="zh-CN"/>
        </w:rPr>
        <w:t>什么东西打得我头那么痛。</w:t>
      </w:r>
      <w:r>
        <w:t>’”</w:t>
      </w:r>
    </w:p>
    <w:p w14:paraId="142E995C" w14:textId="77777777" w:rsidR="003836FA" w:rsidRDefault="00000000">
      <w:pPr>
        <w:ind w:firstLine="560"/>
        <w:rPr>
          <w:lang w:eastAsia="zh-CN"/>
        </w:rPr>
      </w:pPr>
      <w:r>
        <w:rPr>
          <w:lang w:eastAsia="zh-CN"/>
        </w:rPr>
        <w:t>他们都笑了。</w:t>
      </w:r>
    </w:p>
    <w:p w14:paraId="5ABE1844" w14:textId="77777777" w:rsidR="003836FA" w:rsidRDefault="00000000">
      <w:pPr>
        <w:ind w:firstLine="560"/>
        <w:rPr>
          <w:lang w:eastAsia="zh-CN"/>
        </w:rPr>
      </w:pPr>
      <w:r>
        <w:rPr>
          <w:lang w:eastAsia="zh-CN"/>
        </w:rPr>
        <w:t>承欢问：</w:t>
      </w:r>
      <w:r>
        <w:rPr>
          <w:lang w:eastAsia="zh-CN"/>
        </w:rPr>
        <w:t>“</w:t>
      </w:r>
      <w:r>
        <w:rPr>
          <w:lang w:eastAsia="zh-CN"/>
        </w:rPr>
        <w:t>爸有什么心愿？</w:t>
      </w:r>
      <w:r>
        <w:rPr>
          <w:lang w:eastAsia="zh-CN"/>
        </w:rPr>
        <w:t>”</w:t>
      </w:r>
    </w:p>
    <w:p w14:paraId="49B5CB3C" w14:textId="77777777" w:rsidR="003836FA" w:rsidRDefault="00000000">
      <w:pPr>
        <w:ind w:firstLine="560"/>
      </w:pPr>
      <w:r>
        <w:rPr>
          <w:lang w:eastAsia="zh-CN"/>
        </w:rPr>
        <w:t>“</w:t>
      </w:r>
      <w:r>
        <w:rPr>
          <w:lang w:eastAsia="zh-CN"/>
        </w:rPr>
        <w:t>希望你们姐弟健康快乐。</w:t>
      </w:r>
      <w:r>
        <w:t>”</w:t>
      </w:r>
    </w:p>
    <w:p w14:paraId="5E42912A" w14:textId="77777777" w:rsidR="003836FA" w:rsidRDefault="00000000">
      <w:pPr>
        <w:ind w:firstLine="560"/>
      </w:pPr>
      <w:r>
        <w:rPr>
          <w:lang w:eastAsia="zh-CN"/>
        </w:rPr>
        <w:t>承早抢着说：</w:t>
      </w:r>
      <w:r>
        <w:rPr>
          <w:lang w:eastAsia="zh-CN"/>
        </w:rPr>
        <w:t>“</w:t>
      </w:r>
      <w:r>
        <w:rPr>
          <w:lang w:eastAsia="zh-CN"/>
        </w:rPr>
        <w:t>这我做得到。</w:t>
      </w:r>
      <w:r>
        <w:t>”</w:t>
      </w:r>
    </w:p>
    <w:p w14:paraId="3AC7E654" w14:textId="77777777" w:rsidR="003836FA" w:rsidRDefault="00000000">
      <w:pPr>
        <w:ind w:firstLine="560"/>
      </w:pPr>
      <w:r>
        <w:rPr>
          <w:lang w:eastAsia="zh-CN"/>
        </w:rPr>
        <w:lastRenderedPageBreak/>
        <w:t>承欢瞪他一眼，</w:t>
      </w:r>
      <w:r>
        <w:rPr>
          <w:lang w:eastAsia="zh-CN"/>
        </w:rPr>
        <w:t>“</w:t>
      </w:r>
      <w:r>
        <w:rPr>
          <w:lang w:eastAsia="zh-CN"/>
        </w:rPr>
        <w:t>你还能吃能睡，人大无脑呢。</w:t>
      </w:r>
      <w:r>
        <w:t>”</w:t>
      </w:r>
    </w:p>
    <w:p w14:paraId="21DBF7D7" w14:textId="77777777" w:rsidR="003836FA" w:rsidRDefault="00000000">
      <w:pPr>
        <w:ind w:firstLine="560"/>
        <w:rPr>
          <w:lang w:eastAsia="zh-CN"/>
        </w:rPr>
      </w:pPr>
      <w:r>
        <w:rPr>
          <w:lang w:eastAsia="zh-CN"/>
        </w:rPr>
        <w:t>承早呜哗一声，去换球衣。</w:t>
      </w:r>
    </w:p>
    <w:p w14:paraId="0EBFA5FC" w14:textId="77777777" w:rsidR="003836FA" w:rsidRDefault="00000000">
      <w:pPr>
        <w:ind w:firstLine="560"/>
        <w:rPr>
          <w:lang w:eastAsia="zh-CN"/>
        </w:rPr>
      </w:pPr>
      <w:r>
        <w:rPr>
          <w:lang w:eastAsia="zh-CN"/>
        </w:rPr>
        <w:t>承欢站起来。</w:t>
      </w:r>
    </w:p>
    <w:p w14:paraId="694F74D5" w14:textId="77777777" w:rsidR="003836FA" w:rsidRDefault="00000000">
      <w:pPr>
        <w:ind w:firstLine="560"/>
        <w:rPr>
          <w:lang w:eastAsia="zh-CN"/>
        </w:rPr>
      </w:pPr>
      <w:r>
        <w:rPr>
          <w:lang w:eastAsia="zh-CN"/>
        </w:rPr>
        <w:t>麦太太即时急说：</w:t>
      </w:r>
      <w:r>
        <w:rPr>
          <w:lang w:eastAsia="zh-CN"/>
        </w:rPr>
        <w:t>“</w:t>
      </w:r>
      <w:r>
        <w:rPr>
          <w:lang w:eastAsia="zh-CN"/>
        </w:rPr>
        <w:t>你往何处去，你还不原谅妈妈？</w:t>
      </w:r>
      <w:r>
        <w:rPr>
          <w:lang w:eastAsia="zh-CN"/>
        </w:rPr>
        <w:t>”</w:t>
      </w:r>
    </w:p>
    <w:p w14:paraId="284209BD" w14:textId="77777777" w:rsidR="003836FA" w:rsidRDefault="00000000">
      <w:pPr>
        <w:ind w:firstLine="560"/>
        <w:rPr>
          <w:lang w:eastAsia="zh-CN"/>
        </w:rPr>
      </w:pPr>
      <w:r>
        <w:rPr>
          <w:lang w:eastAsia="zh-CN"/>
        </w:rPr>
        <w:t>承欢一怔，</w:t>
      </w:r>
      <w:r>
        <w:rPr>
          <w:lang w:eastAsia="zh-CN"/>
        </w:rPr>
        <w:t>“</w:t>
      </w:r>
      <w:r>
        <w:rPr>
          <w:lang w:eastAsia="zh-CN"/>
        </w:rPr>
        <w:t>我斟杯冰水喝。</w:t>
      </w:r>
      <w:r>
        <w:rPr>
          <w:lang w:eastAsia="zh-CN"/>
        </w:rPr>
        <w:t>”</w:t>
      </w:r>
      <w:r>
        <w:rPr>
          <w:lang w:eastAsia="zh-CN"/>
        </w:rPr>
        <w:t>见母亲低声下气，不禁心酸。</w:t>
      </w:r>
    </w:p>
    <w:p w14:paraId="087C62E4" w14:textId="77777777" w:rsidR="003836FA" w:rsidRDefault="00000000">
      <w:pPr>
        <w:ind w:firstLine="560"/>
        <w:rPr>
          <w:lang w:eastAsia="zh-CN"/>
        </w:rPr>
      </w:pPr>
      <w:r>
        <w:rPr>
          <w:lang w:eastAsia="zh-CN"/>
        </w:rPr>
        <w:t>麦太太松口气。</w:t>
      </w:r>
    </w:p>
    <w:p w14:paraId="26EA8664" w14:textId="77777777" w:rsidR="003836FA" w:rsidRDefault="00000000">
      <w:pPr>
        <w:ind w:firstLine="560"/>
      </w:pPr>
      <w:r>
        <w:rPr>
          <w:lang w:eastAsia="zh-CN"/>
        </w:rPr>
        <w:t>承欢低声说：</w:t>
      </w:r>
      <w:r>
        <w:rPr>
          <w:lang w:eastAsia="zh-CN"/>
        </w:rPr>
        <w:t>“</w:t>
      </w:r>
      <w:r>
        <w:rPr>
          <w:lang w:eastAsia="zh-CN"/>
        </w:rPr>
        <w:t>这点我不如承早，我脾气比较僵。</w:t>
      </w:r>
      <w:r>
        <w:t>”</w:t>
      </w:r>
    </w:p>
    <w:p w14:paraId="0E3281B3" w14:textId="77777777" w:rsidR="003836FA" w:rsidRDefault="00000000">
      <w:pPr>
        <w:ind w:firstLine="560"/>
      </w:pPr>
      <w:r>
        <w:rPr>
          <w:lang w:eastAsia="zh-CN"/>
        </w:rPr>
        <w:t>“</w:t>
      </w:r>
      <w:r>
        <w:rPr>
          <w:lang w:eastAsia="zh-CN"/>
        </w:rPr>
        <w:t>承早有点像你爸，牛皮糖，无所谓。</w:t>
      </w:r>
      <w:r>
        <w:t>”</w:t>
      </w:r>
    </w:p>
    <w:p w14:paraId="42A65B90" w14:textId="77777777" w:rsidR="003836FA" w:rsidRDefault="00000000">
      <w:pPr>
        <w:ind w:firstLine="560"/>
        <w:rPr>
          <w:lang w:eastAsia="zh-CN"/>
        </w:rPr>
      </w:pPr>
      <w:r>
        <w:rPr>
          <w:lang w:eastAsia="zh-CN"/>
        </w:rPr>
        <w:t>承早出来，不满，</w:t>
      </w:r>
      <w:r>
        <w:rPr>
          <w:lang w:eastAsia="zh-CN"/>
        </w:rPr>
        <w:t>“</w:t>
      </w:r>
      <w:r>
        <w:rPr>
          <w:lang w:eastAsia="zh-CN"/>
        </w:rPr>
        <w:t>又说我什么</w:t>
      </w:r>
      <w:r>
        <w:rPr>
          <w:lang w:eastAsia="zh-CN"/>
        </w:rPr>
        <w:t>”</w:t>
      </w:r>
      <w:r>
        <w:rPr>
          <w:lang w:eastAsia="zh-CN"/>
        </w:rPr>
        <w:t>，可是笑容可掬。</w:t>
      </w:r>
    </w:p>
    <w:p w14:paraId="03136B3F" w14:textId="77777777" w:rsidR="003836FA" w:rsidRDefault="00000000">
      <w:pPr>
        <w:ind w:firstLine="560"/>
      </w:pPr>
      <w:r>
        <w:rPr>
          <w:lang w:eastAsia="zh-CN"/>
        </w:rPr>
        <w:t>承欢见他就快出门去球场耍乐，便笑道：</w:t>
      </w:r>
      <w:r>
        <w:rPr>
          <w:lang w:eastAsia="zh-CN"/>
        </w:rPr>
        <w:t>“</w:t>
      </w:r>
      <w:r>
        <w:rPr>
          <w:lang w:eastAsia="zh-CN"/>
        </w:rPr>
        <w:t>有女朋友记住带回家来。</w:t>
      </w:r>
      <w:r>
        <w:t>”</w:t>
      </w:r>
    </w:p>
    <w:p w14:paraId="1B0611C0" w14:textId="77777777" w:rsidR="003836FA" w:rsidRDefault="00000000">
      <w:pPr>
        <w:ind w:firstLine="560"/>
        <w:rPr>
          <w:lang w:eastAsia="zh-CN"/>
        </w:rPr>
      </w:pPr>
      <w:r>
        <w:rPr>
          <w:lang w:eastAsia="zh-CN"/>
        </w:rPr>
        <w:t>承早已如一阵风似刮走。</w:t>
      </w:r>
    </w:p>
    <w:p w14:paraId="52E3BFA1" w14:textId="77777777" w:rsidR="003836FA" w:rsidRDefault="00000000">
      <w:pPr>
        <w:ind w:firstLine="560"/>
        <w:rPr>
          <w:lang w:eastAsia="zh-CN"/>
        </w:rPr>
      </w:pPr>
      <w:r>
        <w:rPr>
          <w:lang w:eastAsia="zh-CN"/>
        </w:rPr>
        <w:t>承欢转过头去问母亲：</w:t>
      </w:r>
      <w:r>
        <w:rPr>
          <w:lang w:eastAsia="zh-CN"/>
        </w:rPr>
        <w:t>“</w:t>
      </w:r>
      <w:r>
        <w:rPr>
          <w:lang w:eastAsia="zh-CN"/>
        </w:rPr>
        <w:t>妈妈，你又有什么心愿？</w:t>
      </w:r>
      <w:r>
        <w:rPr>
          <w:lang w:eastAsia="zh-CN"/>
        </w:rPr>
        <w:t>”</w:t>
      </w:r>
    </w:p>
    <w:p w14:paraId="063B5BE8" w14:textId="77777777" w:rsidR="003836FA" w:rsidRDefault="00000000">
      <w:pPr>
        <w:ind w:firstLine="560"/>
      </w:pPr>
      <w:r>
        <w:rPr>
          <w:lang w:eastAsia="zh-CN"/>
        </w:rPr>
        <w:t>“</w:t>
      </w:r>
      <w:r>
        <w:rPr>
          <w:lang w:eastAsia="zh-CN"/>
        </w:rPr>
        <w:t>我？</w:t>
      </w:r>
      <w:r>
        <w:rPr>
          <w:lang w:eastAsia="zh-CN"/>
        </w:rPr>
        <w:t>”</w:t>
      </w:r>
      <w:r>
        <w:rPr>
          <w:lang w:eastAsia="zh-CN"/>
        </w:rPr>
        <w:t>麦太太低下头，</w:t>
      </w:r>
      <w:r>
        <w:rPr>
          <w:lang w:eastAsia="zh-CN"/>
        </w:rPr>
        <w:t>“</w:t>
      </w:r>
      <w:r>
        <w:rPr>
          <w:lang w:eastAsia="zh-CN"/>
        </w:rPr>
        <w:t>我无愿望。</w:t>
      </w:r>
      <w:r>
        <w:t>”</w:t>
      </w:r>
    </w:p>
    <w:p w14:paraId="2E4193A5" w14:textId="77777777" w:rsidR="003836FA" w:rsidRDefault="00000000">
      <w:pPr>
        <w:ind w:firstLine="560"/>
      </w:pPr>
      <w:r>
        <w:t>“</w:t>
      </w:r>
      <w:proofErr w:type="spellStart"/>
      <w:r>
        <w:t>一定有</w:t>
      </w:r>
      <w:proofErr w:type="spellEnd"/>
      <w:r>
        <w:t>。</w:t>
      </w:r>
      <w:r>
        <w:t>”</w:t>
      </w:r>
    </w:p>
    <w:p w14:paraId="24C9FBE8" w14:textId="77777777" w:rsidR="003836FA" w:rsidRDefault="00000000">
      <w:pPr>
        <w:ind w:firstLine="560"/>
      </w:pPr>
      <w:r>
        <w:rPr>
          <w:lang w:eastAsia="zh-CN"/>
        </w:rPr>
        <w:t>麦太太讪笑，</w:t>
      </w:r>
      <w:r>
        <w:rPr>
          <w:lang w:eastAsia="zh-CN"/>
        </w:rPr>
        <w:t>“</w:t>
      </w:r>
      <w:r>
        <w:rPr>
          <w:lang w:eastAsia="zh-CN"/>
        </w:rPr>
        <w:t>天气热，希望装只冷气，又盼望大陆亲戚会时时来信，还有，你父亲薪水加多一成。</w:t>
      </w:r>
      <w:r>
        <w:t>”</w:t>
      </w:r>
    </w:p>
    <w:p w14:paraId="73D1BA63" w14:textId="77777777" w:rsidR="003836FA" w:rsidRDefault="00000000">
      <w:pPr>
        <w:ind w:firstLine="560"/>
        <w:rPr>
          <w:lang w:eastAsia="zh-CN"/>
        </w:rPr>
      </w:pPr>
      <w:r>
        <w:rPr>
          <w:lang w:eastAsia="zh-CN"/>
        </w:rPr>
        <w:t>都是很卑微的愿望。</w:t>
      </w:r>
    </w:p>
    <w:p w14:paraId="4FE85044" w14:textId="77777777" w:rsidR="003836FA" w:rsidRDefault="00000000">
      <w:pPr>
        <w:ind w:firstLine="560"/>
      </w:pPr>
      <w:r>
        <w:rPr>
          <w:lang w:eastAsia="zh-CN"/>
        </w:rPr>
        <w:t>“</w:t>
      </w:r>
      <w:r>
        <w:rPr>
          <w:lang w:eastAsia="zh-CN"/>
        </w:rPr>
        <w:t>后来，就希望你们姐弟快高长大，聪明伶俐，出人头地，还有，特别是你，嫁得好一点。</w:t>
      </w:r>
      <w:r>
        <w:t>”</w:t>
      </w:r>
    </w:p>
    <w:p w14:paraId="1E5C148D" w14:textId="77777777" w:rsidR="003836FA" w:rsidRDefault="00000000">
      <w:pPr>
        <w:ind w:firstLine="560"/>
        <w:rPr>
          <w:lang w:eastAsia="zh-CN"/>
        </w:rPr>
      </w:pPr>
      <w:r>
        <w:rPr>
          <w:lang w:eastAsia="zh-CN"/>
        </w:rPr>
        <w:t>承欢听半晌，只觉母亲没有说到她自己，</w:t>
      </w:r>
      <w:r>
        <w:rPr>
          <w:lang w:eastAsia="zh-CN"/>
        </w:rPr>
        <w:t>“</w:t>
      </w:r>
      <w:r>
        <w:rPr>
          <w:lang w:eastAsia="zh-CN"/>
        </w:rPr>
        <w:t>你自己希望得到什么？</w:t>
      </w:r>
      <w:r>
        <w:rPr>
          <w:lang w:eastAsia="zh-CN"/>
        </w:rPr>
        <w:t>”</w:t>
      </w:r>
    </w:p>
    <w:p w14:paraId="4D8D2283" w14:textId="77777777" w:rsidR="003836FA" w:rsidRDefault="00000000">
      <w:pPr>
        <w:ind w:firstLine="560"/>
        <w:rPr>
          <w:lang w:eastAsia="zh-CN"/>
        </w:rPr>
      </w:pPr>
      <w:r>
        <w:rPr>
          <w:lang w:eastAsia="zh-CN"/>
        </w:rPr>
        <w:t>麦太太一怔，</w:t>
      </w:r>
      <w:r>
        <w:rPr>
          <w:lang w:eastAsia="zh-CN"/>
        </w:rPr>
        <w:t>“</w:t>
      </w:r>
      <w:r>
        <w:rPr>
          <w:lang w:eastAsia="zh-CN"/>
        </w:rPr>
        <w:t>刚才不是都说了吗？</w:t>
      </w:r>
      <w:r>
        <w:rPr>
          <w:lang w:eastAsia="zh-CN"/>
        </w:rPr>
        <w:t>”</w:t>
      </w:r>
    </w:p>
    <w:p w14:paraId="3A71EBC2" w14:textId="77777777" w:rsidR="003836FA" w:rsidRDefault="00000000">
      <w:pPr>
        <w:ind w:firstLine="560"/>
      </w:pPr>
      <w:r>
        <w:rPr>
          <w:lang w:eastAsia="zh-CN"/>
        </w:rPr>
        <w:t>“</w:t>
      </w:r>
      <w:r>
        <w:rPr>
          <w:lang w:eastAsia="zh-CN"/>
        </w:rPr>
        <w:t>不，与我们无关的愿望。</w:t>
      </w:r>
      <w:r>
        <w:t>”</w:t>
      </w:r>
    </w:p>
    <w:p w14:paraId="3F6E4818" w14:textId="77777777" w:rsidR="003836FA" w:rsidRDefault="00000000">
      <w:pPr>
        <w:ind w:firstLine="560"/>
        <w:rPr>
          <w:lang w:eastAsia="zh-CN"/>
        </w:rPr>
      </w:pPr>
      <w:r>
        <w:rPr>
          <w:lang w:eastAsia="zh-CN"/>
        </w:rPr>
        <w:t>麦太太像是不明白女儿的意思。</w:t>
      </w:r>
    </w:p>
    <w:p w14:paraId="04D099AA" w14:textId="77777777" w:rsidR="003836FA" w:rsidRDefault="00000000">
      <w:pPr>
        <w:ind w:firstLine="560"/>
        <w:rPr>
          <w:lang w:eastAsia="zh-CN"/>
        </w:rPr>
      </w:pPr>
      <w:r>
        <w:rPr>
          <w:lang w:eastAsia="zh-CN"/>
        </w:rPr>
        <w:lastRenderedPageBreak/>
        <w:t>承欢倒是懂了，母亲统共没有自己的生活，她的生命已融入子女丈夫体内，他们好即等于她好，已无分彼此。</w:t>
      </w:r>
    </w:p>
    <w:p w14:paraId="51A3B32C" w14:textId="77777777" w:rsidR="003836FA" w:rsidRDefault="00000000">
      <w:pPr>
        <w:ind w:firstLine="560"/>
        <w:rPr>
          <w:lang w:eastAsia="zh-CN"/>
        </w:rPr>
      </w:pPr>
      <w:r>
        <w:rPr>
          <w:lang w:eastAsia="zh-CN"/>
        </w:rPr>
        <w:br w:type="page"/>
      </w:r>
    </w:p>
    <w:p w14:paraId="101D8377" w14:textId="77777777" w:rsidR="003836FA" w:rsidRDefault="00000000">
      <w:pPr>
        <w:pStyle w:val="1"/>
        <w:rPr>
          <w:lang w:eastAsia="zh-CN"/>
        </w:rPr>
      </w:pPr>
      <w:r>
        <w:rPr>
          <w:lang w:eastAsia="zh-CN"/>
        </w:rPr>
        <w:lastRenderedPageBreak/>
        <w:t>第四章</w:t>
      </w:r>
    </w:p>
    <w:p w14:paraId="574935F5" w14:textId="77777777" w:rsidR="003836FA" w:rsidRDefault="00000000">
      <w:pPr>
        <w:ind w:firstLine="560"/>
        <w:rPr>
          <w:lang w:eastAsia="zh-CN"/>
        </w:rPr>
      </w:pPr>
      <w:r>
        <w:rPr>
          <w:lang w:eastAsia="zh-CN"/>
        </w:rPr>
        <w:t>“</w:t>
      </w:r>
      <w:r>
        <w:rPr>
          <w:lang w:eastAsia="zh-CN"/>
        </w:rPr>
        <w:t>什么？</w:t>
      </w:r>
      <w:r>
        <w:rPr>
          <w:lang w:eastAsia="zh-CN"/>
        </w:rPr>
        <w:t>”</w:t>
      </w:r>
    </w:p>
    <w:p w14:paraId="2EA7EE04" w14:textId="77777777" w:rsidR="003836FA" w:rsidRDefault="00000000">
      <w:pPr>
        <w:ind w:firstLine="560"/>
      </w:pPr>
      <w:r>
        <w:rPr>
          <w:lang w:eastAsia="zh-CN"/>
        </w:rPr>
        <w:t>“</w:t>
      </w:r>
      <w:r>
        <w:rPr>
          <w:lang w:eastAsia="zh-CN"/>
        </w:rPr>
        <w:t>我，我有一次看到亲密男友与一夜总会公关小姐开谈判。</w:t>
      </w:r>
      <w:r>
        <w:t>”</w:t>
      </w:r>
    </w:p>
    <w:p w14:paraId="7B62EC83" w14:textId="77777777" w:rsidR="003836FA" w:rsidRDefault="00000000">
      <w:pPr>
        <w:ind w:firstLine="560"/>
        <w:rPr>
          <w:lang w:eastAsia="zh-CN"/>
        </w:rPr>
      </w:pPr>
      <w:r>
        <w:rPr>
          <w:lang w:eastAsia="zh-CN"/>
        </w:rPr>
        <w:t>承欢张大嘴。</w:t>
      </w:r>
    </w:p>
    <w:p w14:paraId="1D184E5C" w14:textId="77777777" w:rsidR="003836FA" w:rsidRDefault="00000000">
      <w:pPr>
        <w:ind w:firstLine="560"/>
      </w:pPr>
      <w:r>
        <w:rPr>
          <w:lang w:eastAsia="zh-CN"/>
        </w:rPr>
        <w:t>“</w:t>
      </w:r>
      <w:r>
        <w:rPr>
          <w:lang w:eastAsia="zh-CN"/>
        </w:rPr>
        <w:t>于是，婚约立刻告吹。</w:t>
      </w:r>
      <w:r>
        <w:t>”</w:t>
      </w:r>
    </w:p>
    <w:p w14:paraId="4882E122" w14:textId="77777777" w:rsidR="003836FA" w:rsidRDefault="00000000">
      <w:pPr>
        <w:ind w:firstLine="560"/>
        <w:rPr>
          <w:lang w:eastAsia="zh-CN"/>
        </w:rPr>
      </w:pPr>
      <w:r>
        <w:rPr>
          <w:lang w:eastAsia="zh-CN"/>
        </w:rPr>
        <w:t>承欢第一次听她披露此事，毛毛竟把这段故事收藏得如此缜密。</w:t>
      </w:r>
    </w:p>
    <w:p w14:paraId="6003BAA7" w14:textId="77777777" w:rsidR="003836FA" w:rsidRDefault="00000000">
      <w:pPr>
        <w:ind w:firstLine="560"/>
        <w:rPr>
          <w:lang w:eastAsia="zh-CN"/>
        </w:rPr>
      </w:pPr>
      <w:r>
        <w:rPr>
          <w:lang w:eastAsia="zh-CN"/>
        </w:rPr>
        <w:t>“</w:t>
      </w:r>
      <w:r>
        <w:rPr>
          <w:lang w:eastAsia="zh-CN"/>
        </w:rPr>
        <w:t>为什么不在家谈判？</w:t>
      </w:r>
      <w:r>
        <w:rPr>
          <w:lang w:eastAsia="zh-CN"/>
        </w:rPr>
        <w:t>”</w:t>
      </w:r>
    </w:p>
    <w:p w14:paraId="0A1C88B0" w14:textId="77777777" w:rsidR="003836FA" w:rsidRDefault="00000000">
      <w:pPr>
        <w:ind w:firstLine="560"/>
      </w:pPr>
      <w:r>
        <w:rPr>
          <w:lang w:eastAsia="zh-CN"/>
        </w:rPr>
        <w:t>毛毛惨笑，</w:t>
      </w:r>
      <w:r>
        <w:rPr>
          <w:lang w:eastAsia="zh-CN"/>
        </w:rPr>
        <w:t>“</w:t>
      </w:r>
      <w:r>
        <w:rPr>
          <w:lang w:eastAsia="zh-CN"/>
        </w:rPr>
        <w:t>后来我才知道，他俩彼此害怕对方，已不敢在私人场所见面。</w:t>
      </w:r>
      <w:r>
        <w:t>”</w:t>
      </w:r>
    </w:p>
    <w:p w14:paraId="03B4909F" w14:textId="77777777" w:rsidR="003836FA" w:rsidRDefault="00000000">
      <w:pPr>
        <w:ind w:firstLine="560"/>
        <w:rPr>
          <w:lang w:eastAsia="zh-CN"/>
        </w:rPr>
      </w:pPr>
      <w:r>
        <w:rPr>
          <w:lang w:eastAsia="zh-CN"/>
        </w:rPr>
        <w:t>承欢骇然。</w:t>
      </w:r>
    </w:p>
    <w:p w14:paraId="411CDE95" w14:textId="77777777" w:rsidR="003836FA" w:rsidRDefault="00000000">
      <w:pPr>
        <w:ind w:firstLine="560"/>
      </w:pPr>
      <w:r>
        <w:rPr>
          <w:lang w:eastAsia="zh-CN"/>
        </w:rPr>
        <w:t>“</w:t>
      </w:r>
      <w:r>
        <w:rPr>
          <w:lang w:eastAsia="zh-CN"/>
        </w:rPr>
        <w:t>那一天，也是个夏天，阳光普照，早上起来，同往日并无异样，</w:t>
      </w:r>
      <w:r>
        <w:rPr>
          <w:lang w:eastAsia="zh-CN"/>
        </w:rPr>
        <w:t>”</w:t>
      </w:r>
      <w:r>
        <w:rPr>
          <w:lang w:eastAsia="zh-CN"/>
        </w:rPr>
        <w:t>毛毛叹口气，</w:t>
      </w:r>
      <w:r>
        <w:rPr>
          <w:lang w:eastAsia="zh-CN"/>
        </w:rPr>
        <w:t>“</w:t>
      </w:r>
      <w:r>
        <w:rPr>
          <w:lang w:eastAsia="zh-CN"/>
        </w:rPr>
        <w:t>不过，这种人，失去也不足惜。</w:t>
      </w:r>
      <w:r>
        <w:t>”</w:t>
      </w:r>
    </w:p>
    <w:p w14:paraId="0B93C429" w14:textId="77777777" w:rsidR="003836FA" w:rsidRDefault="00000000">
      <w:pPr>
        <w:ind w:firstLine="560"/>
        <w:rPr>
          <w:lang w:eastAsia="zh-CN"/>
        </w:rPr>
      </w:pPr>
      <w:r>
        <w:rPr>
          <w:lang w:eastAsia="zh-CN"/>
        </w:rPr>
        <w:t>“</w:t>
      </w:r>
      <w:r>
        <w:rPr>
          <w:lang w:eastAsia="zh-CN"/>
        </w:rPr>
        <w:t>你会不会情愿什么都不知道？</w:t>
      </w:r>
      <w:r>
        <w:rPr>
          <w:lang w:eastAsia="zh-CN"/>
        </w:rPr>
        <w:t>”</w:t>
      </w:r>
    </w:p>
    <w:p w14:paraId="3ED91E0E" w14:textId="77777777" w:rsidR="003836FA" w:rsidRDefault="00000000">
      <w:pPr>
        <w:ind w:firstLine="560"/>
      </w:pPr>
      <w:r>
        <w:rPr>
          <w:lang w:eastAsia="zh-CN"/>
        </w:rPr>
        <w:t>“</w:t>
      </w:r>
      <w:r>
        <w:rPr>
          <w:lang w:eastAsia="zh-CN"/>
        </w:rPr>
        <w:t>不，</w:t>
      </w:r>
      <w:r>
        <w:rPr>
          <w:lang w:eastAsia="zh-CN"/>
        </w:rPr>
        <w:t>”</w:t>
      </w:r>
      <w:r>
        <w:rPr>
          <w:lang w:eastAsia="zh-CN"/>
        </w:rPr>
        <w:t>毛毛笑了，</w:t>
      </w:r>
      <w:r>
        <w:rPr>
          <w:lang w:eastAsia="zh-CN"/>
        </w:rPr>
        <w:t>“</w:t>
      </w:r>
      <w:r>
        <w:rPr>
          <w:lang w:eastAsia="zh-CN"/>
        </w:rPr>
        <w:t>我不会逃避现实，我情愿早点发觉。</w:t>
      </w:r>
      <w:r>
        <w:t>”</w:t>
      </w:r>
    </w:p>
    <w:p w14:paraId="2A62CBAA" w14:textId="77777777" w:rsidR="003836FA" w:rsidRDefault="00000000">
      <w:pPr>
        <w:ind w:firstLine="560"/>
        <w:rPr>
          <w:lang w:eastAsia="zh-CN"/>
        </w:rPr>
      </w:pPr>
      <w:r>
        <w:rPr>
          <w:lang w:eastAsia="zh-CN"/>
        </w:rPr>
        <w:t>“</w:t>
      </w:r>
      <w:r>
        <w:rPr>
          <w:lang w:eastAsia="zh-CN"/>
        </w:rPr>
        <w:t>他们谈些什么？</w:t>
      </w:r>
      <w:r>
        <w:rPr>
          <w:lang w:eastAsia="zh-CN"/>
        </w:rPr>
        <w:t>”</w:t>
      </w:r>
    </w:p>
    <w:p w14:paraId="2B2C04A9" w14:textId="77777777" w:rsidR="003836FA" w:rsidRDefault="00000000">
      <w:pPr>
        <w:ind w:firstLine="560"/>
      </w:pPr>
      <w:r>
        <w:rPr>
          <w:lang w:eastAsia="zh-CN"/>
        </w:rPr>
        <w:t>毛毛反问：</w:t>
      </w:r>
      <w:r>
        <w:rPr>
          <w:lang w:eastAsia="zh-CN"/>
        </w:rPr>
        <w:t>“</w:t>
      </w:r>
      <w:r>
        <w:rPr>
          <w:lang w:eastAsia="zh-CN"/>
        </w:rPr>
        <w:t>重要吗？不过是钱债问题。</w:t>
      </w:r>
      <w:r>
        <w:t>”</w:t>
      </w:r>
    </w:p>
    <w:p w14:paraId="52BBA14F" w14:textId="77777777" w:rsidR="003836FA" w:rsidRDefault="00000000">
      <w:pPr>
        <w:ind w:firstLine="560"/>
        <w:rPr>
          <w:lang w:eastAsia="zh-CN"/>
        </w:rPr>
      </w:pPr>
      <w:r>
        <w:rPr>
          <w:lang w:eastAsia="zh-CN"/>
        </w:rPr>
        <w:t>承欢低下头，不寒而栗。</w:t>
      </w:r>
    </w:p>
    <w:p w14:paraId="03282C58" w14:textId="77777777" w:rsidR="003836FA" w:rsidRDefault="00000000">
      <w:pPr>
        <w:ind w:firstLine="560"/>
        <w:rPr>
          <w:lang w:eastAsia="zh-CN"/>
        </w:rPr>
      </w:pPr>
      <w:r>
        <w:rPr>
          <w:lang w:eastAsia="zh-CN"/>
        </w:rPr>
        <w:t>过一刻她问：</w:t>
      </w:r>
      <w:r>
        <w:rPr>
          <w:lang w:eastAsia="zh-CN"/>
        </w:rPr>
        <w:t>“</w:t>
      </w:r>
      <w:r>
        <w:rPr>
          <w:lang w:eastAsia="zh-CN"/>
        </w:rPr>
        <w:t>后来呢？</w:t>
      </w:r>
      <w:r>
        <w:rPr>
          <w:lang w:eastAsia="zh-CN"/>
        </w:rPr>
        <w:t>”</w:t>
      </w:r>
    </w:p>
    <w:p w14:paraId="3739DAE0" w14:textId="77777777" w:rsidR="003836FA" w:rsidRDefault="00000000">
      <w:pPr>
        <w:ind w:firstLine="560"/>
      </w:pPr>
      <w:r>
        <w:rPr>
          <w:lang w:eastAsia="zh-CN"/>
        </w:rPr>
        <w:t>毛咏欣有点呆，</w:t>
      </w:r>
      <w:r>
        <w:rPr>
          <w:lang w:eastAsia="zh-CN"/>
        </w:rPr>
        <w:t>“</w:t>
      </w:r>
      <w:r>
        <w:rPr>
          <w:lang w:eastAsia="zh-CN"/>
        </w:rPr>
        <w:t>我们的关系告一段落。</w:t>
      </w:r>
      <w:r>
        <w:t>”</w:t>
      </w:r>
    </w:p>
    <w:p w14:paraId="418E91FA" w14:textId="77777777" w:rsidR="003836FA" w:rsidRDefault="00000000">
      <w:pPr>
        <w:ind w:firstLine="560"/>
      </w:pPr>
      <w:r>
        <w:rPr>
          <w:lang w:eastAsia="zh-CN"/>
        </w:rPr>
        <w:t>“</w:t>
      </w:r>
      <w:r>
        <w:rPr>
          <w:lang w:eastAsia="zh-CN"/>
        </w:rPr>
        <w:t>不，我是指那对男女。</w:t>
      </w:r>
      <w:r>
        <w:t>”</w:t>
      </w:r>
    </w:p>
    <w:p w14:paraId="1583030F" w14:textId="77777777" w:rsidR="003836FA" w:rsidRDefault="00000000">
      <w:pPr>
        <w:ind w:firstLine="560"/>
        <w:rPr>
          <w:lang w:eastAsia="zh-CN"/>
        </w:rPr>
      </w:pPr>
      <w:r>
        <w:rPr>
          <w:lang w:eastAsia="zh-CN"/>
        </w:rPr>
        <w:t>毛毛忍不住笑，</w:t>
      </w:r>
      <w:r>
        <w:rPr>
          <w:lang w:eastAsia="zh-CN"/>
        </w:rPr>
        <w:t>“</w:t>
      </w:r>
      <w:r>
        <w:rPr>
          <w:lang w:eastAsia="zh-CN"/>
        </w:rPr>
        <w:t>你道是看小说，每个人物的结局读者都有权利知道？</w:t>
      </w:r>
      <w:r>
        <w:rPr>
          <w:lang w:eastAsia="zh-CN"/>
        </w:rPr>
        <w:t>”</w:t>
      </w:r>
    </w:p>
    <w:p w14:paraId="5E1904C1" w14:textId="77777777" w:rsidR="003836FA" w:rsidRDefault="00000000">
      <w:pPr>
        <w:ind w:firstLine="560"/>
        <w:rPr>
          <w:lang w:eastAsia="zh-CN"/>
        </w:rPr>
      </w:pPr>
      <w:r>
        <w:rPr>
          <w:lang w:eastAsia="zh-CN"/>
        </w:rPr>
        <w:t>承欢讪讪地。</w:t>
      </w:r>
    </w:p>
    <w:p w14:paraId="00D843B2" w14:textId="77777777" w:rsidR="003836FA" w:rsidRDefault="00000000">
      <w:pPr>
        <w:ind w:firstLine="560"/>
        <w:rPr>
          <w:lang w:eastAsia="zh-CN"/>
        </w:rPr>
      </w:pPr>
      <w:r>
        <w:rPr>
          <w:lang w:eastAsia="zh-CN"/>
        </w:rPr>
        <w:lastRenderedPageBreak/>
        <w:t>“</w:t>
      </w:r>
      <w:r>
        <w:rPr>
          <w:lang w:eastAsia="zh-CN"/>
        </w:rPr>
        <w:t>你还想知道什么？</w:t>
      </w:r>
      <w:r>
        <w:rPr>
          <w:lang w:eastAsia="zh-CN"/>
        </w:rPr>
        <w:t>”</w:t>
      </w:r>
    </w:p>
    <w:p w14:paraId="03A9C681" w14:textId="77777777" w:rsidR="003836FA" w:rsidRDefault="00000000">
      <w:pPr>
        <w:ind w:firstLine="560"/>
        <w:rPr>
          <w:lang w:eastAsia="zh-CN"/>
        </w:rPr>
      </w:pPr>
      <w:r>
        <w:rPr>
          <w:lang w:eastAsia="zh-CN"/>
        </w:rPr>
        <w:t>“</w:t>
      </w:r>
      <w:r>
        <w:rPr>
          <w:lang w:eastAsia="zh-CN"/>
        </w:rPr>
        <w:t>那个舞小姐可长得美？</w:t>
      </w:r>
      <w:r>
        <w:rPr>
          <w:lang w:eastAsia="zh-CN"/>
        </w:rPr>
        <w:t>”</w:t>
      </w:r>
    </w:p>
    <w:p w14:paraId="2330F73E" w14:textId="77777777" w:rsidR="003836FA" w:rsidRDefault="00000000">
      <w:pPr>
        <w:ind w:firstLine="560"/>
      </w:pPr>
      <w:r>
        <w:rPr>
          <w:lang w:eastAsia="zh-CN"/>
        </w:rPr>
        <w:t>“</w:t>
      </w:r>
      <w:r>
        <w:rPr>
          <w:lang w:eastAsia="zh-CN"/>
        </w:rPr>
        <w:t>十分漂亮白皙，而且有一种说不出的风情，年纪与我相仿。</w:t>
      </w:r>
      <w:r>
        <w:t>”</w:t>
      </w:r>
    </w:p>
    <w:p w14:paraId="2889C339" w14:textId="77777777" w:rsidR="003836FA" w:rsidRDefault="00000000">
      <w:pPr>
        <w:ind w:firstLine="560"/>
        <w:rPr>
          <w:lang w:eastAsia="zh-CN"/>
        </w:rPr>
      </w:pPr>
      <w:r>
        <w:rPr>
          <w:lang w:eastAsia="zh-CN"/>
        </w:rPr>
        <w:t>“</w:t>
      </w:r>
      <w:r>
        <w:rPr>
          <w:lang w:eastAsia="zh-CN"/>
        </w:rPr>
        <w:t>你怎么知道她的职业？</w:t>
      </w:r>
      <w:r>
        <w:rPr>
          <w:lang w:eastAsia="zh-CN"/>
        </w:rPr>
        <w:t>”</w:t>
      </w:r>
    </w:p>
    <w:p w14:paraId="48133703" w14:textId="77777777" w:rsidR="003836FA" w:rsidRDefault="00000000">
      <w:pPr>
        <w:ind w:firstLine="560"/>
      </w:pPr>
      <w:r>
        <w:t>“</w:t>
      </w:r>
      <w:proofErr w:type="spellStart"/>
      <w:r>
        <w:t>他告诉我的</w:t>
      </w:r>
      <w:proofErr w:type="spellEnd"/>
      <w:r>
        <w:t>。</w:t>
      </w:r>
      <w:r>
        <w:t>”</w:t>
      </w:r>
    </w:p>
    <w:p w14:paraId="2432535C" w14:textId="77777777" w:rsidR="003836FA" w:rsidRDefault="00000000">
      <w:pPr>
        <w:ind w:firstLine="560"/>
        <w:rPr>
          <w:lang w:eastAsia="zh-CN"/>
        </w:rPr>
      </w:pPr>
      <w:r>
        <w:rPr>
          <w:lang w:eastAsia="zh-CN"/>
        </w:rPr>
        <w:t>“</w:t>
      </w:r>
      <w:r>
        <w:rPr>
          <w:lang w:eastAsia="zh-CN"/>
        </w:rPr>
        <w:t>他们最终没有在一起？</w:t>
      </w:r>
      <w:r>
        <w:rPr>
          <w:lang w:eastAsia="zh-CN"/>
        </w:rPr>
        <w:t>”</w:t>
      </w:r>
    </w:p>
    <w:p w14:paraId="39B4A360" w14:textId="77777777" w:rsidR="003836FA" w:rsidRDefault="00000000">
      <w:pPr>
        <w:ind w:firstLine="560"/>
      </w:pPr>
      <w:r>
        <w:rPr>
          <w:lang w:eastAsia="zh-CN"/>
        </w:rPr>
        <w:t>“</w:t>
      </w:r>
      <w:r>
        <w:rPr>
          <w:lang w:eastAsia="zh-CN"/>
        </w:rPr>
        <w:t>没有，去年他结了婚，娶得一个有妆奁的女子，生下一对孪生子。</w:t>
      </w:r>
      <w:r>
        <w:t>”</w:t>
      </w:r>
    </w:p>
    <w:p w14:paraId="61EC6121" w14:textId="77777777" w:rsidR="003836FA" w:rsidRDefault="00000000">
      <w:pPr>
        <w:ind w:firstLine="560"/>
        <w:rPr>
          <w:lang w:eastAsia="zh-CN"/>
        </w:rPr>
      </w:pPr>
      <w:r>
        <w:rPr>
          <w:lang w:eastAsia="zh-CN"/>
        </w:rPr>
        <w:t>承欢不语。</w:t>
      </w:r>
    </w:p>
    <w:p w14:paraId="4457253A" w14:textId="77777777" w:rsidR="003836FA" w:rsidRDefault="00000000">
      <w:pPr>
        <w:ind w:firstLine="560"/>
      </w:pPr>
      <w:r>
        <w:rPr>
          <w:lang w:eastAsia="zh-CN"/>
        </w:rPr>
        <w:t>咏欣黯然道：</w:t>
      </w:r>
      <w:r>
        <w:rPr>
          <w:lang w:eastAsia="zh-CN"/>
        </w:rPr>
        <w:t>“</w:t>
      </w:r>
      <w:r>
        <w:rPr>
          <w:lang w:eastAsia="zh-CN"/>
        </w:rPr>
        <w:t>很明显，有人愿意原谅他。</w:t>
      </w:r>
      <w:r>
        <w:t>”</w:t>
      </w:r>
    </w:p>
    <w:p w14:paraId="5E3BEDAC" w14:textId="77777777" w:rsidR="003836FA" w:rsidRDefault="00000000">
      <w:pPr>
        <w:ind w:firstLine="560"/>
      </w:pPr>
      <w:r>
        <w:rPr>
          <w:lang w:eastAsia="zh-CN"/>
        </w:rPr>
        <w:t>承欢连忙安抚，</w:t>
      </w:r>
      <w:r>
        <w:rPr>
          <w:lang w:eastAsia="zh-CN"/>
        </w:rPr>
        <w:t>“</w:t>
      </w:r>
      <w:r>
        <w:rPr>
          <w:lang w:eastAsia="zh-CN"/>
        </w:rPr>
        <w:t>我们不在乎那样的人。</w:t>
      </w:r>
      <w:r>
        <w:t>”</w:t>
      </w:r>
    </w:p>
    <w:p w14:paraId="3C19C3E4" w14:textId="77777777" w:rsidR="003836FA" w:rsidRDefault="00000000">
      <w:pPr>
        <w:ind w:firstLine="560"/>
        <w:rPr>
          <w:lang w:eastAsia="zh-CN"/>
        </w:rPr>
      </w:pPr>
      <w:r>
        <w:rPr>
          <w:lang w:eastAsia="zh-CN"/>
        </w:rPr>
        <w:t>毛咏欣嘴角始终含笑，无人知是悲是喜。</w:t>
      </w:r>
    </w:p>
    <w:p w14:paraId="437CC497" w14:textId="77777777" w:rsidR="003836FA" w:rsidRDefault="00000000">
      <w:pPr>
        <w:ind w:firstLine="560"/>
        <w:rPr>
          <w:lang w:eastAsia="zh-CN"/>
        </w:rPr>
      </w:pPr>
      <w:r>
        <w:rPr>
          <w:lang w:eastAsia="zh-CN"/>
        </w:rPr>
        <w:t>这时承早发现了姐姐，自己先走过来招呼，一手搭在姐姐肩上，十分亲昵。</w:t>
      </w:r>
    </w:p>
    <w:p w14:paraId="248EA8A1" w14:textId="77777777" w:rsidR="003836FA" w:rsidRDefault="00000000">
      <w:pPr>
        <w:ind w:firstLine="560"/>
      </w:pPr>
      <w:r>
        <w:rPr>
          <w:lang w:eastAsia="zh-CN"/>
        </w:rPr>
        <w:t>承欢仰起头，</w:t>
      </w:r>
      <w:r>
        <w:rPr>
          <w:lang w:eastAsia="zh-CN"/>
        </w:rPr>
        <w:t>“</w:t>
      </w:r>
      <w:r>
        <w:rPr>
          <w:lang w:eastAsia="zh-CN"/>
        </w:rPr>
        <w:t>你走好了，我替你付帐。</w:t>
      </w:r>
      <w:r>
        <w:t>”</w:t>
      </w:r>
    </w:p>
    <w:p w14:paraId="0FE7DED1" w14:textId="77777777" w:rsidR="003836FA" w:rsidRDefault="00000000">
      <w:pPr>
        <w:ind w:firstLine="560"/>
      </w:pPr>
      <w:r>
        <w:t>“</w:t>
      </w:r>
      <w:proofErr w:type="spellStart"/>
      <w:r>
        <w:t>谢谢姐姐</w:t>
      </w:r>
      <w:proofErr w:type="spellEnd"/>
      <w:r>
        <w:t>。</w:t>
      </w:r>
      <w:r>
        <w:t>”</w:t>
      </w:r>
    </w:p>
    <w:p w14:paraId="4D5B9F7D" w14:textId="77777777" w:rsidR="003836FA" w:rsidRDefault="00000000">
      <w:pPr>
        <w:ind w:firstLine="560"/>
        <w:rPr>
          <w:lang w:eastAsia="zh-CN"/>
        </w:rPr>
      </w:pPr>
      <w:r>
        <w:rPr>
          <w:lang w:eastAsia="zh-CN"/>
        </w:rPr>
        <w:t>那个少女从头到尾留在另一边没过来，稍后随承早离去。</w:t>
      </w:r>
    </w:p>
    <w:p w14:paraId="4F0254A7" w14:textId="77777777" w:rsidR="003836FA" w:rsidRDefault="00000000">
      <w:pPr>
        <w:ind w:firstLine="560"/>
        <w:rPr>
          <w:lang w:eastAsia="zh-CN"/>
        </w:rPr>
      </w:pPr>
      <w:r>
        <w:rPr>
          <w:lang w:eastAsia="zh-CN"/>
        </w:rPr>
        <w:t>毛毛问：</w:t>
      </w:r>
      <w:r>
        <w:rPr>
          <w:lang w:eastAsia="zh-CN"/>
        </w:rPr>
        <w:t>“</w:t>
      </w:r>
      <w:r>
        <w:rPr>
          <w:lang w:eastAsia="zh-CN"/>
        </w:rPr>
        <w:t>为什么不顺道打个招呼？</w:t>
      </w:r>
      <w:r>
        <w:rPr>
          <w:lang w:eastAsia="zh-CN"/>
        </w:rPr>
        <w:t>”</w:t>
      </w:r>
    </w:p>
    <w:p w14:paraId="27766722" w14:textId="77777777" w:rsidR="003836FA" w:rsidRDefault="00000000">
      <w:pPr>
        <w:ind w:firstLine="560"/>
      </w:pPr>
      <w:r>
        <w:rPr>
          <w:lang w:eastAsia="zh-CN"/>
        </w:rPr>
        <w:t>“</w:t>
      </w:r>
      <w:r>
        <w:rPr>
          <w:lang w:eastAsia="zh-CN"/>
        </w:rPr>
        <w:t>算了，姑奶奶，也许人家没心理准备。</w:t>
      </w:r>
      <w:r>
        <w:t>”</w:t>
      </w:r>
    </w:p>
    <w:p w14:paraId="045F3C60" w14:textId="77777777" w:rsidR="003836FA" w:rsidRDefault="00000000">
      <w:pPr>
        <w:ind w:firstLine="560"/>
      </w:pPr>
      <w:r>
        <w:rPr>
          <w:lang w:eastAsia="zh-CN"/>
        </w:rPr>
        <w:t>毛咏欣说：</w:t>
      </w:r>
      <w:r>
        <w:rPr>
          <w:lang w:eastAsia="zh-CN"/>
        </w:rPr>
        <w:t>“</w:t>
      </w:r>
      <w:r>
        <w:rPr>
          <w:lang w:eastAsia="zh-CN"/>
        </w:rPr>
        <w:t>这种女孩一点规矩也无，一次生日，我请弟弟与女友一起吃饭，她说没空，亦不让我弟弟来，叫弟弟到商场陪她看店，如此卖弄男友听话，那种小家子气，也不要去说它了。</w:t>
      </w:r>
      <w:r>
        <w:t>”</w:t>
      </w:r>
    </w:p>
    <w:p w14:paraId="549BEB1E" w14:textId="77777777" w:rsidR="003836FA" w:rsidRDefault="00000000">
      <w:pPr>
        <w:ind w:firstLine="560"/>
      </w:pPr>
      <w:r>
        <w:rPr>
          <w:lang w:eastAsia="zh-CN"/>
        </w:rPr>
        <w:t>承欢抬起头，</w:t>
      </w:r>
      <w:r>
        <w:rPr>
          <w:lang w:eastAsia="zh-CN"/>
        </w:rPr>
        <w:t>“</w:t>
      </w:r>
      <w:r>
        <w:rPr>
          <w:lang w:eastAsia="zh-CN"/>
        </w:rPr>
        <w:t>倘若承早有个那样无聊的女友，我不会怪那女孩子，是承早眼光品味差，我们没好好教育他。</w:t>
      </w:r>
      <w:r>
        <w:t>”</w:t>
      </w:r>
    </w:p>
    <w:p w14:paraId="7C97B93C" w14:textId="77777777" w:rsidR="003836FA" w:rsidRDefault="00000000">
      <w:pPr>
        <w:ind w:firstLine="560"/>
      </w:pPr>
      <w:r>
        <w:rPr>
          <w:lang w:eastAsia="zh-CN"/>
        </w:rPr>
        <w:lastRenderedPageBreak/>
        <w:t>咏欣呼出一口气，神色渐渐松弛，</w:t>
      </w:r>
      <w:r>
        <w:rPr>
          <w:lang w:eastAsia="zh-CN"/>
        </w:rPr>
        <w:t>“</w:t>
      </w:r>
      <w:r>
        <w:rPr>
          <w:lang w:eastAsia="zh-CN"/>
        </w:rPr>
        <w:t>承欢，你真好，你不大怪别人。</w:t>
      </w:r>
      <w:r>
        <w:t>”</w:t>
      </w:r>
    </w:p>
    <w:p w14:paraId="63AA1CBE" w14:textId="77777777" w:rsidR="003836FA" w:rsidRDefault="00000000">
      <w:pPr>
        <w:ind w:firstLine="560"/>
      </w:pPr>
      <w:r>
        <w:rPr>
          <w:lang w:eastAsia="zh-CN"/>
        </w:rPr>
        <w:t>承欢笑，</w:t>
      </w:r>
      <w:r>
        <w:rPr>
          <w:lang w:eastAsia="zh-CN"/>
        </w:rPr>
        <w:t>“</w:t>
      </w:r>
      <w:r>
        <w:rPr>
          <w:lang w:eastAsia="zh-CN"/>
        </w:rPr>
        <w:t>哎呀呀，毛毛，当然都是我们的错，我同你，身为时代女性，受过高等教育，又有一份优差，简直立于必败之地，不认错只有招致更大侮辱，自己乖乖躺下算了。</w:t>
      </w:r>
      <w:r>
        <w:t>”</w:t>
      </w:r>
    </w:p>
    <w:p w14:paraId="101D9F3C" w14:textId="77777777" w:rsidR="003836FA" w:rsidRDefault="00000000">
      <w:pPr>
        <w:ind w:firstLine="560"/>
        <w:rPr>
          <w:lang w:eastAsia="zh-CN"/>
        </w:rPr>
      </w:pPr>
      <w:r>
        <w:rPr>
          <w:lang w:eastAsia="zh-CN"/>
        </w:rPr>
        <w:t>毛毛笑得前仰后合。</w:t>
      </w:r>
    </w:p>
    <w:p w14:paraId="5B727E16" w14:textId="77777777" w:rsidR="003836FA" w:rsidRDefault="00000000">
      <w:pPr>
        <w:ind w:firstLine="560"/>
        <w:rPr>
          <w:lang w:eastAsia="zh-CN"/>
        </w:rPr>
      </w:pPr>
      <w:r>
        <w:rPr>
          <w:lang w:eastAsia="zh-CN"/>
        </w:rPr>
        <w:t>这时，邻桌一位外国老先生探头过来问：</w:t>
      </w:r>
      <w:r>
        <w:rPr>
          <w:lang w:eastAsia="zh-CN"/>
        </w:rPr>
        <w:t>“</w:t>
      </w:r>
      <w:r>
        <w:rPr>
          <w:lang w:eastAsia="zh-CN"/>
        </w:rPr>
        <w:t>什么事那样快乐，可以告诉我吗？</w:t>
      </w:r>
      <w:r>
        <w:rPr>
          <w:lang w:eastAsia="zh-CN"/>
        </w:rPr>
        <w:t>”</w:t>
      </w:r>
    </w:p>
    <w:p w14:paraId="525C0229" w14:textId="77777777" w:rsidR="003836FA" w:rsidRDefault="00000000">
      <w:pPr>
        <w:ind w:firstLine="560"/>
      </w:pPr>
      <w:r>
        <w:rPr>
          <w:lang w:eastAsia="zh-CN"/>
        </w:rPr>
        <w:t>承欢抹一抹眼角笑出来的眼泪，温柔地对银发如丝的老先生说：</w:t>
      </w:r>
      <w:r>
        <w:rPr>
          <w:lang w:eastAsia="zh-CN"/>
        </w:rPr>
        <w:t>“</w:t>
      </w:r>
      <w:r>
        <w:rPr>
          <w:lang w:eastAsia="zh-CN"/>
        </w:rPr>
        <w:t>蛋糕非常香，咖啡十分甜，这里又没有地震，活着真正好。</w:t>
      </w:r>
      <w:r>
        <w:t>”</w:t>
      </w:r>
    </w:p>
    <w:p w14:paraId="2ECBB583" w14:textId="77777777" w:rsidR="003836FA" w:rsidRDefault="00000000">
      <w:pPr>
        <w:ind w:firstLine="560"/>
      </w:pPr>
      <w:r>
        <w:rPr>
          <w:lang w:eastAsia="zh-CN"/>
        </w:rPr>
        <w:t>老先生也咧开嘴笑，</w:t>
      </w:r>
      <w:r>
        <w:rPr>
          <w:lang w:eastAsia="zh-CN"/>
        </w:rPr>
        <w:t>“</w:t>
      </w:r>
      <w:r>
        <w:rPr>
          <w:lang w:eastAsia="zh-CN"/>
        </w:rPr>
        <w:t>年轻真正好才是。</w:t>
      </w:r>
      <w:r>
        <w:t>”</w:t>
      </w:r>
    </w:p>
    <w:p w14:paraId="57FF3B87" w14:textId="77777777" w:rsidR="003836FA" w:rsidRDefault="00000000">
      <w:pPr>
        <w:ind w:firstLine="560"/>
      </w:pPr>
      <w:r>
        <w:rPr>
          <w:lang w:eastAsia="zh-CN"/>
        </w:rPr>
        <w:t>这次毛毛都由衷应道：</w:t>
      </w:r>
      <w:r>
        <w:rPr>
          <w:lang w:eastAsia="zh-CN"/>
        </w:rPr>
        <w:t>“</w:t>
      </w:r>
      <w:r>
        <w:rPr>
          <w:lang w:eastAsia="zh-CN"/>
        </w:rPr>
        <w:t>你说得对。</w:t>
      </w:r>
      <w:r>
        <w:t>”</w:t>
      </w:r>
    </w:p>
    <w:p w14:paraId="759B9B2F" w14:textId="77777777" w:rsidR="003836FA" w:rsidRDefault="00000000">
      <w:pPr>
        <w:ind w:firstLine="560"/>
        <w:rPr>
          <w:lang w:eastAsia="zh-CN"/>
        </w:rPr>
      </w:pPr>
      <w:r>
        <w:rPr>
          <w:lang w:eastAsia="zh-CN"/>
        </w:rPr>
        <w:t>第二天，承欢拉着承早问长问短。</w:t>
      </w:r>
    </w:p>
    <w:p w14:paraId="6D9D3E8D" w14:textId="77777777" w:rsidR="003836FA" w:rsidRDefault="00000000">
      <w:pPr>
        <w:ind w:firstLine="560"/>
        <w:rPr>
          <w:lang w:eastAsia="zh-CN"/>
        </w:rPr>
      </w:pPr>
      <w:r>
        <w:rPr>
          <w:lang w:eastAsia="zh-CN"/>
        </w:rPr>
        <w:t>“</w:t>
      </w:r>
      <w:r>
        <w:rPr>
          <w:lang w:eastAsia="zh-CN"/>
        </w:rPr>
        <w:t>那是你固定女友吗？</w:t>
      </w:r>
      <w:r>
        <w:rPr>
          <w:lang w:eastAsia="zh-CN"/>
        </w:rPr>
        <w:t>”</w:t>
      </w:r>
    </w:p>
    <w:p w14:paraId="44759764" w14:textId="77777777" w:rsidR="003836FA" w:rsidRDefault="00000000">
      <w:pPr>
        <w:ind w:firstLine="560"/>
      </w:pPr>
      <w:r>
        <w:rPr>
          <w:lang w:eastAsia="zh-CN"/>
        </w:rPr>
        <w:t>“</w:t>
      </w:r>
      <w:r>
        <w:rPr>
          <w:lang w:eastAsia="zh-CN"/>
        </w:rPr>
        <w:t>才怪，我在约会的女孩不只她一个。</w:t>
      </w:r>
      <w:r>
        <w:t>”</w:t>
      </w:r>
    </w:p>
    <w:p w14:paraId="6E3DAE05" w14:textId="77777777" w:rsidR="003836FA" w:rsidRDefault="00000000">
      <w:pPr>
        <w:ind w:firstLine="560"/>
      </w:pPr>
      <w:r>
        <w:rPr>
          <w:lang w:eastAsia="zh-CN"/>
        </w:rPr>
        <w:t>“</w:t>
      </w:r>
      <w:r>
        <w:rPr>
          <w:lang w:eastAsia="zh-CN"/>
        </w:rPr>
        <w:t>你要小心，男人也有名誉。</w:t>
      </w:r>
      <w:r>
        <w:t>”</w:t>
      </w:r>
    </w:p>
    <w:p w14:paraId="4F49D5B9" w14:textId="77777777" w:rsidR="003836FA" w:rsidRDefault="00000000">
      <w:pPr>
        <w:ind w:firstLine="560"/>
      </w:pPr>
      <w:r>
        <w:rPr>
          <w:lang w:eastAsia="zh-CN"/>
        </w:rPr>
        <w:t>承早点点头，</w:t>
      </w:r>
      <w:r>
        <w:rPr>
          <w:lang w:eastAsia="zh-CN"/>
        </w:rPr>
        <w:t>“</w:t>
      </w:r>
      <w:r>
        <w:rPr>
          <w:lang w:eastAsia="zh-CN"/>
        </w:rPr>
        <w:t>可是比女性好一点吧，只要学业与事业有成，风流些不妨。</w:t>
      </w:r>
      <w:r>
        <w:t>”</w:t>
      </w:r>
    </w:p>
    <w:p w14:paraId="5E99073A" w14:textId="77777777" w:rsidR="003836FA" w:rsidRDefault="00000000">
      <w:pPr>
        <w:ind w:firstLine="560"/>
        <w:rPr>
          <w:lang w:eastAsia="zh-CN"/>
        </w:rPr>
      </w:pPr>
      <w:r>
        <w:rPr>
          <w:lang w:eastAsia="zh-CN"/>
        </w:rPr>
        <w:t>承欢看着他，</w:t>
      </w:r>
      <w:r>
        <w:rPr>
          <w:lang w:eastAsia="zh-CN"/>
        </w:rPr>
        <w:t>“</w:t>
      </w:r>
      <w:r>
        <w:rPr>
          <w:lang w:eastAsia="zh-CN"/>
        </w:rPr>
        <w:t>那起码是十年后的事，对不对？</w:t>
      </w:r>
      <w:r>
        <w:rPr>
          <w:lang w:eastAsia="zh-CN"/>
        </w:rPr>
        <w:t>”</w:t>
      </w:r>
    </w:p>
    <w:p w14:paraId="2FB720ED" w14:textId="77777777" w:rsidR="003836FA" w:rsidRDefault="00000000">
      <w:pPr>
        <w:ind w:firstLine="560"/>
        <w:rPr>
          <w:lang w:eastAsia="zh-CN"/>
        </w:rPr>
      </w:pPr>
      <w:r>
        <w:rPr>
          <w:lang w:eastAsia="zh-CN"/>
        </w:rPr>
        <w:t>承早一味笑。</w:t>
      </w:r>
    </w:p>
    <w:p w14:paraId="1F76EA4F" w14:textId="77777777" w:rsidR="003836FA" w:rsidRDefault="00000000">
      <w:pPr>
        <w:ind w:firstLine="560"/>
      </w:pPr>
      <w:r>
        <w:rPr>
          <w:lang w:eastAsia="zh-CN"/>
        </w:rPr>
        <w:t>“</w:t>
      </w:r>
      <w:r>
        <w:rPr>
          <w:lang w:eastAsia="zh-CN"/>
        </w:rPr>
        <w:t>有喜欢的人，把她带回来见见父母。</w:t>
      </w:r>
      <w:r>
        <w:t>”</w:t>
      </w:r>
    </w:p>
    <w:p w14:paraId="300793BE" w14:textId="77777777" w:rsidR="003836FA" w:rsidRDefault="00000000">
      <w:pPr>
        <w:ind w:firstLine="560"/>
      </w:pPr>
      <w:r>
        <w:rPr>
          <w:lang w:eastAsia="zh-CN"/>
        </w:rPr>
        <w:t>承早沉默一会儿，</w:t>
      </w:r>
      <w:r>
        <w:rPr>
          <w:lang w:eastAsia="zh-CN"/>
        </w:rPr>
        <w:t>“</w:t>
      </w:r>
      <w:r>
        <w:rPr>
          <w:lang w:eastAsia="zh-CN"/>
        </w:rPr>
        <w:t>十划都无一撇，况且，也不是人人像辛家亮，可以往家里带。</w:t>
      </w:r>
      <w:r>
        <w:t>”</w:t>
      </w:r>
    </w:p>
    <w:p w14:paraId="2DBBBEF6" w14:textId="77777777" w:rsidR="003836FA" w:rsidRDefault="00000000">
      <w:pPr>
        <w:ind w:firstLine="560"/>
        <w:rPr>
          <w:lang w:eastAsia="zh-CN"/>
        </w:rPr>
      </w:pPr>
      <w:r>
        <w:rPr>
          <w:lang w:eastAsia="zh-CN"/>
        </w:rPr>
        <w:t>这话是真的。</w:t>
      </w:r>
    </w:p>
    <w:p w14:paraId="16999C2A" w14:textId="77777777" w:rsidR="003836FA" w:rsidRDefault="00000000">
      <w:pPr>
        <w:ind w:firstLine="560"/>
        <w:rPr>
          <w:lang w:eastAsia="zh-CN"/>
        </w:rPr>
      </w:pPr>
      <w:r>
        <w:rPr>
          <w:lang w:eastAsia="zh-CN"/>
        </w:rPr>
        <w:lastRenderedPageBreak/>
        <w:t>承欢记得一年前她把辛家亮请到家中，虽然已经预早通知父母，可是家门一开，麦太太仍在炒菜，麦先生光着上身在修理电视机，家里狭小凌乱嘈吵，使承欢为之变色。</w:t>
      </w:r>
    </w:p>
    <w:p w14:paraId="1E08C4F6" w14:textId="77777777" w:rsidR="003836FA" w:rsidRDefault="00000000">
      <w:pPr>
        <w:ind w:firstLine="560"/>
        <w:rPr>
          <w:lang w:eastAsia="zh-CN"/>
        </w:rPr>
      </w:pPr>
      <w:r>
        <w:rPr>
          <w:lang w:eastAsia="zh-CN"/>
        </w:rPr>
        <w:t>太不体面了。</w:t>
      </w:r>
    </w:p>
    <w:p w14:paraId="5178D2B4" w14:textId="77777777" w:rsidR="003836FA" w:rsidRDefault="00000000">
      <w:pPr>
        <w:ind w:firstLine="560"/>
        <w:rPr>
          <w:lang w:eastAsia="zh-CN"/>
        </w:rPr>
      </w:pPr>
      <w:r>
        <w:rPr>
          <w:lang w:eastAsia="zh-CN"/>
        </w:rPr>
        <w:t>可是辛家亮丝毫不介意，寒喧完毕，立刻帮麦先生换零件，十分钟内电视恢复功能，又吃了两大碗饭才打道回府。</w:t>
      </w:r>
    </w:p>
    <w:p w14:paraId="23382C38" w14:textId="77777777" w:rsidR="003836FA" w:rsidRDefault="00000000">
      <w:pPr>
        <w:ind w:firstLine="560"/>
        <w:rPr>
          <w:lang w:eastAsia="zh-CN"/>
        </w:rPr>
      </w:pPr>
      <w:r>
        <w:rPr>
          <w:lang w:eastAsia="zh-CN"/>
        </w:rPr>
        <w:t>辛家亮的表现若差那么一点点，就过不了这一关。</w:t>
      </w:r>
    </w:p>
    <w:p w14:paraId="3D05183E" w14:textId="77777777" w:rsidR="003836FA" w:rsidRDefault="00000000">
      <w:pPr>
        <w:ind w:firstLine="560"/>
        <w:rPr>
          <w:lang w:eastAsia="zh-CN"/>
        </w:rPr>
      </w:pPr>
      <w:r>
        <w:rPr>
          <w:lang w:eastAsia="zh-CN"/>
        </w:rPr>
        <w:t>承欢当然明白弟弟所指。</w:t>
      </w:r>
    </w:p>
    <w:p w14:paraId="077FC956" w14:textId="77777777" w:rsidR="003836FA" w:rsidRDefault="00000000">
      <w:pPr>
        <w:ind w:firstLine="560"/>
      </w:pPr>
      <w:r>
        <w:rPr>
          <w:lang w:eastAsia="zh-CN"/>
        </w:rPr>
        <w:t>承早感喟说：</w:t>
      </w:r>
      <w:r>
        <w:rPr>
          <w:lang w:eastAsia="zh-CN"/>
        </w:rPr>
        <w:t>“</w:t>
      </w:r>
      <w:r>
        <w:rPr>
          <w:lang w:eastAsia="zh-CN"/>
        </w:rPr>
        <w:t>姐夫真好人品。</w:t>
      </w:r>
      <w:r>
        <w:t>”</w:t>
      </w:r>
    </w:p>
    <w:p w14:paraId="4C5B8E4E" w14:textId="77777777" w:rsidR="003836FA" w:rsidRDefault="00000000">
      <w:pPr>
        <w:ind w:firstLine="560"/>
        <w:rPr>
          <w:lang w:eastAsia="zh-CN"/>
        </w:rPr>
      </w:pPr>
      <w:r>
        <w:rPr>
          <w:lang w:eastAsia="zh-CN"/>
        </w:rPr>
        <w:t>人家父母教得好。</w:t>
      </w:r>
    </w:p>
    <w:p w14:paraId="6F6F2AAA" w14:textId="77777777" w:rsidR="003836FA" w:rsidRDefault="00000000">
      <w:pPr>
        <w:ind w:firstLine="560"/>
      </w:pPr>
      <w:r>
        <w:rPr>
          <w:lang w:eastAsia="zh-CN"/>
        </w:rPr>
        <w:t>承早说下去：</w:t>
      </w:r>
      <w:r>
        <w:rPr>
          <w:lang w:eastAsia="zh-CN"/>
        </w:rPr>
        <w:t>“</w:t>
      </w:r>
      <w:r>
        <w:rPr>
          <w:lang w:eastAsia="zh-CN"/>
        </w:rPr>
        <w:t>等到真正有感情，才请返家中不迟，这可真是一个关口。</w:t>
      </w:r>
      <w:r>
        <w:t>”</w:t>
      </w:r>
    </w:p>
    <w:p w14:paraId="16C49DEB" w14:textId="77777777" w:rsidR="003836FA" w:rsidRDefault="00000000">
      <w:pPr>
        <w:ind w:firstLine="560"/>
        <w:rPr>
          <w:lang w:eastAsia="zh-CN"/>
        </w:rPr>
      </w:pPr>
      <w:r>
        <w:rPr>
          <w:lang w:eastAsia="zh-CN"/>
        </w:rPr>
        <w:t>吃饭了，姐弟连忙取出折台折凳摆好。</w:t>
      </w:r>
    </w:p>
    <w:p w14:paraId="0FEAF20D" w14:textId="77777777" w:rsidR="003836FA" w:rsidRDefault="00000000">
      <w:pPr>
        <w:ind w:firstLine="560"/>
        <w:rPr>
          <w:lang w:eastAsia="zh-CN"/>
        </w:rPr>
      </w:pPr>
      <w:r>
        <w:rPr>
          <w:lang w:eastAsia="zh-CN"/>
        </w:rPr>
        <w:t>承欢记得那次辛家亮叫折椅脚夹到手指，忍痛不作声，爱是恒久忍耐。</w:t>
      </w:r>
    </w:p>
    <w:p w14:paraId="4354A09C" w14:textId="77777777" w:rsidR="003836FA" w:rsidRDefault="00000000">
      <w:pPr>
        <w:ind w:firstLine="560"/>
        <w:rPr>
          <w:lang w:eastAsia="zh-CN"/>
        </w:rPr>
      </w:pPr>
      <w:r>
        <w:rPr>
          <w:lang w:eastAsia="zh-CN"/>
        </w:rPr>
        <w:t>他甚至没想过要改变她，麦承欢做回麦承欢已经够好。</w:t>
      </w:r>
    </w:p>
    <w:p w14:paraId="20A249E1" w14:textId="77777777" w:rsidR="003836FA" w:rsidRDefault="00000000">
      <w:pPr>
        <w:ind w:firstLine="560"/>
        <w:rPr>
          <w:lang w:eastAsia="zh-CN"/>
        </w:rPr>
      </w:pPr>
      <w:r>
        <w:rPr>
          <w:lang w:eastAsia="zh-CN"/>
        </w:rPr>
        <w:t>承欢托着头微微笑，真幸运。</w:t>
      </w:r>
    </w:p>
    <w:p w14:paraId="0CF901FA" w14:textId="77777777" w:rsidR="003836FA" w:rsidRDefault="00000000">
      <w:pPr>
        <w:ind w:firstLine="560"/>
      </w:pPr>
      <w:r>
        <w:rPr>
          <w:lang w:eastAsia="zh-CN"/>
        </w:rPr>
        <w:t>承早说：</w:t>
      </w:r>
      <w:r>
        <w:rPr>
          <w:lang w:eastAsia="zh-CN"/>
        </w:rPr>
        <w:t>“</w:t>
      </w:r>
      <w:r>
        <w:rPr>
          <w:lang w:eastAsia="zh-CN"/>
        </w:rPr>
        <w:t>现在都没有像姐你那么单纯的女孩子了。</w:t>
      </w:r>
      <w:r>
        <w:t>”</w:t>
      </w:r>
    </w:p>
    <w:p w14:paraId="47CD8100" w14:textId="77777777" w:rsidR="003836FA" w:rsidRDefault="00000000">
      <w:pPr>
        <w:ind w:firstLine="560"/>
        <w:rPr>
          <w:lang w:eastAsia="zh-CN"/>
        </w:rPr>
      </w:pPr>
      <w:r>
        <w:rPr>
          <w:lang w:eastAsia="zh-CN"/>
        </w:rPr>
        <w:t>“</w:t>
      </w:r>
      <w:r>
        <w:rPr>
          <w:lang w:eastAsia="zh-CN"/>
        </w:rPr>
        <w:t>你又有什么心得？</w:t>
      </w:r>
      <w:r>
        <w:rPr>
          <w:lang w:eastAsia="zh-CN"/>
        </w:rPr>
        <w:t>”</w:t>
      </w:r>
    </w:p>
    <w:p w14:paraId="31DACB25" w14:textId="77777777" w:rsidR="003836FA" w:rsidRDefault="00000000">
      <w:pPr>
        <w:ind w:firstLine="560"/>
      </w:pPr>
      <w:r>
        <w:rPr>
          <w:lang w:eastAsia="zh-CN"/>
        </w:rPr>
        <w:t>“</w:t>
      </w:r>
      <w:r>
        <w:rPr>
          <w:lang w:eastAsia="zh-CN"/>
        </w:rPr>
        <w:t>她们吃喝玩乐都要去好地方，衣食住行都需一流水准。</w:t>
      </w:r>
      <w:r>
        <w:t>”</w:t>
      </w:r>
    </w:p>
    <w:p w14:paraId="31B024BB" w14:textId="77777777" w:rsidR="003836FA" w:rsidRDefault="00000000">
      <w:pPr>
        <w:ind w:firstLine="560"/>
        <w:rPr>
          <w:lang w:eastAsia="zh-CN"/>
        </w:rPr>
      </w:pPr>
      <w:r>
        <w:rPr>
          <w:lang w:eastAsia="zh-CN"/>
        </w:rPr>
        <w:t>承欢脱口问：</w:t>
      </w:r>
      <w:r>
        <w:rPr>
          <w:lang w:eastAsia="zh-CN"/>
        </w:rPr>
        <w:t>“</w:t>
      </w:r>
      <w:r>
        <w:rPr>
          <w:lang w:eastAsia="zh-CN"/>
        </w:rPr>
        <w:t>那，拿什么来换呢，你总得有所付出呀，有什么好处给人？</w:t>
      </w:r>
      <w:r>
        <w:rPr>
          <w:lang w:eastAsia="zh-CN"/>
        </w:rPr>
        <w:t>”</w:t>
      </w:r>
    </w:p>
    <w:p w14:paraId="4D7DEF0D" w14:textId="77777777" w:rsidR="003836FA" w:rsidRDefault="00000000">
      <w:pPr>
        <w:ind w:firstLine="560"/>
      </w:pPr>
      <w:r>
        <w:rPr>
          <w:lang w:eastAsia="zh-CN"/>
        </w:rPr>
        <w:t>“</w:t>
      </w:r>
      <w:r>
        <w:rPr>
          <w:lang w:eastAsia="zh-CN"/>
        </w:rPr>
        <w:t>有些稍具美色尚可，可是另一些不过得眼睛鼻子的也妄想什么都不用做坐在那里享福。</w:t>
      </w:r>
      <w:r>
        <w:t>”</w:t>
      </w:r>
    </w:p>
    <w:p w14:paraId="7348ACBF" w14:textId="77777777" w:rsidR="003836FA" w:rsidRDefault="00000000">
      <w:pPr>
        <w:ind w:firstLine="560"/>
      </w:pPr>
      <w:r>
        <w:rPr>
          <w:lang w:eastAsia="zh-CN"/>
        </w:rPr>
        <w:lastRenderedPageBreak/>
        <w:t>承欢敲弟弟的头，</w:t>
      </w:r>
      <w:r>
        <w:rPr>
          <w:lang w:eastAsia="zh-CN"/>
        </w:rPr>
        <w:t>“</w:t>
      </w:r>
      <w:r>
        <w:rPr>
          <w:lang w:eastAsia="zh-CN"/>
        </w:rPr>
        <w:t>叫你刻薄过，一元只剩五仙。</w:t>
      </w:r>
      <w:r>
        <w:t>”</w:t>
      </w:r>
    </w:p>
    <w:p w14:paraId="46181239" w14:textId="77777777" w:rsidR="003836FA" w:rsidRDefault="00000000">
      <w:pPr>
        <w:ind w:firstLine="560"/>
      </w:pPr>
      <w:r>
        <w:rPr>
          <w:lang w:eastAsia="zh-CN"/>
        </w:rPr>
        <w:t>承早抗议，</w:t>
      </w:r>
      <w:r>
        <w:rPr>
          <w:lang w:eastAsia="zh-CN"/>
        </w:rPr>
        <w:t>“</w:t>
      </w:r>
      <w:r>
        <w:rPr>
          <w:lang w:eastAsia="zh-CN"/>
        </w:rPr>
        <w:t>这才好呢，至少我看到异性不会晕陶陶。</w:t>
      </w:r>
      <w:r>
        <w:t>”</w:t>
      </w:r>
    </w:p>
    <w:p w14:paraId="247FF1D8" w14:textId="77777777" w:rsidR="003836FA" w:rsidRDefault="00000000">
      <w:pPr>
        <w:ind w:firstLine="560"/>
      </w:pPr>
      <w:r>
        <w:rPr>
          <w:lang w:eastAsia="zh-CN"/>
        </w:rPr>
        <w:t>“</w:t>
      </w:r>
      <w:r>
        <w:rPr>
          <w:lang w:eastAsia="zh-CN"/>
        </w:rPr>
        <w:t>记住，</w:t>
      </w:r>
      <w:r>
        <w:rPr>
          <w:lang w:eastAsia="zh-CN"/>
        </w:rPr>
        <w:t>”</w:t>
      </w:r>
      <w:r>
        <w:rPr>
          <w:lang w:eastAsia="zh-CN"/>
        </w:rPr>
        <w:t>承欢说，</w:t>
      </w:r>
      <w:r>
        <w:rPr>
          <w:lang w:eastAsia="zh-CN"/>
        </w:rPr>
        <w:t>“</w:t>
      </w:r>
      <w:r>
        <w:rPr>
          <w:lang w:eastAsia="zh-CN"/>
        </w:rPr>
        <w:t>一早表态，让对方知道你爱父母。</w:t>
      </w:r>
      <w:r>
        <w:t>”</w:t>
      </w:r>
    </w:p>
    <w:p w14:paraId="5B6DBCD7" w14:textId="77777777" w:rsidR="003836FA" w:rsidRDefault="00000000">
      <w:pPr>
        <w:ind w:firstLine="560"/>
        <w:rPr>
          <w:lang w:eastAsia="zh-CN"/>
        </w:rPr>
      </w:pPr>
      <w:r>
        <w:rPr>
          <w:lang w:eastAsia="zh-CN"/>
        </w:rPr>
        <w:t>麦太太端着菜出来，诧异问：</w:t>
      </w:r>
      <w:r>
        <w:rPr>
          <w:lang w:eastAsia="zh-CN"/>
        </w:rPr>
        <w:t>“</w:t>
      </w:r>
      <w:r>
        <w:rPr>
          <w:lang w:eastAsia="zh-CN"/>
        </w:rPr>
        <w:t>姐弟嘟嘟嚷嚷说了这些时候讲的是什么？</w:t>
      </w:r>
      <w:r>
        <w:rPr>
          <w:lang w:eastAsia="zh-CN"/>
        </w:rPr>
        <w:t>”</w:t>
      </w:r>
    </w:p>
    <w:p w14:paraId="1BF267FD" w14:textId="77777777" w:rsidR="003836FA" w:rsidRDefault="00000000">
      <w:pPr>
        <w:ind w:firstLine="560"/>
      </w:pPr>
      <w:proofErr w:type="spellStart"/>
      <w:r>
        <w:t>承早答道</w:t>
      </w:r>
      <w:proofErr w:type="spellEnd"/>
      <w:r>
        <w:t>：</w:t>
      </w:r>
      <w:r>
        <w:t>“</w:t>
      </w:r>
      <w:proofErr w:type="spellStart"/>
      <w:r>
        <w:t>做人之道呀</w:t>
      </w:r>
      <w:proofErr w:type="spellEnd"/>
      <w:r>
        <w:t>。</w:t>
      </w:r>
      <w:r>
        <w:t>”</w:t>
      </w:r>
    </w:p>
    <w:p w14:paraId="3D8C0D42" w14:textId="77777777" w:rsidR="003836FA" w:rsidRDefault="00000000">
      <w:pPr>
        <w:ind w:firstLine="560"/>
      </w:pPr>
      <w:r>
        <w:rPr>
          <w:lang w:eastAsia="zh-CN"/>
        </w:rPr>
        <w:t>“</w:t>
      </w:r>
      <w:r>
        <w:rPr>
          <w:lang w:eastAsia="zh-CN"/>
        </w:rPr>
        <w:t>嫁了之后仍可回来，又不是从前，想见娘家的人还得请示过夫家。</w:t>
      </w:r>
      <w:r>
        <w:t>”</w:t>
      </w:r>
    </w:p>
    <w:p w14:paraId="40E5673B" w14:textId="77777777" w:rsidR="003836FA" w:rsidRDefault="00000000">
      <w:pPr>
        <w:ind w:firstLine="560"/>
        <w:rPr>
          <w:lang w:eastAsia="zh-CN"/>
        </w:rPr>
      </w:pPr>
      <w:r>
        <w:rPr>
          <w:lang w:eastAsia="zh-CN"/>
        </w:rPr>
        <w:t>“</w:t>
      </w:r>
      <w:r>
        <w:rPr>
          <w:lang w:eastAsia="zh-CN"/>
        </w:rPr>
        <w:t>有这种事？</w:t>
      </w:r>
      <w:r>
        <w:rPr>
          <w:lang w:eastAsia="zh-CN"/>
        </w:rPr>
        <w:t>”</w:t>
      </w:r>
    </w:p>
    <w:p w14:paraId="3BB61C7F" w14:textId="77777777" w:rsidR="003836FA" w:rsidRDefault="00000000">
      <w:pPr>
        <w:ind w:firstLine="560"/>
      </w:pPr>
      <w:r>
        <w:rPr>
          <w:lang w:eastAsia="zh-CN"/>
        </w:rPr>
        <w:t>“</w:t>
      </w:r>
      <w:r>
        <w:rPr>
          <w:lang w:eastAsia="zh-CN"/>
        </w:rPr>
        <w:t>你外婆就生活在封建时代。</w:t>
      </w:r>
      <w:r>
        <w:t>”</w:t>
      </w:r>
    </w:p>
    <w:p w14:paraId="54701AB6" w14:textId="77777777" w:rsidR="003836FA" w:rsidRDefault="00000000">
      <w:pPr>
        <w:ind w:firstLine="560"/>
        <w:rPr>
          <w:lang w:eastAsia="zh-CN"/>
        </w:rPr>
      </w:pPr>
      <w:r>
        <w:rPr>
          <w:lang w:eastAsia="zh-CN"/>
        </w:rPr>
        <w:t>不过是一百年左右之前的事，却已像历史一般湮没。</w:t>
      </w:r>
    </w:p>
    <w:p w14:paraId="6BBDAB81" w14:textId="77777777" w:rsidR="003836FA" w:rsidRDefault="00000000">
      <w:pPr>
        <w:ind w:firstLine="560"/>
        <w:rPr>
          <w:lang w:eastAsia="zh-CN"/>
        </w:rPr>
      </w:pPr>
      <w:r>
        <w:rPr>
          <w:lang w:eastAsia="zh-CN"/>
        </w:rPr>
        <w:t>承欢问：</w:t>
      </w:r>
      <w:r>
        <w:rPr>
          <w:lang w:eastAsia="zh-CN"/>
        </w:rPr>
        <w:t>“</w:t>
      </w:r>
      <w:r>
        <w:rPr>
          <w:lang w:eastAsia="zh-CN"/>
        </w:rPr>
        <w:t>父亲不回来吃饭？</w:t>
      </w:r>
      <w:r>
        <w:rPr>
          <w:lang w:eastAsia="zh-CN"/>
        </w:rPr>
        <w:t>”</w:t>
      </w:r>
    </w:p>
    <w:p w14:paraId="66696993" w14:textId="77777777" w:rsidR="003836FA" w:rsidRDefault="00000000">
      <w:pPr>
        <w:ind w:firstLine="560"/>
      </w:pPr>
      <w:r>
        <w:rPr>
          <w:lang w:eastAsia="zh-CN"/>
        </w:rPr>
        <w:t>“</w:t>
      </w:r>
      <w:r>
        <w:rPr>
          <w:lang w:eastAsia="zh-CN"/>
        </w:rPr>
        <w:t>张老板有事，这么些年来，她只信他。</w:t>
      </w:r>
      <w:r>
        <w:t>”</w:t>
      </w:r>
    </w:p>
    <w:p w14:paraId="75041406" w14:textId="77777777" w:rsidR="003836FA" w:rsidRDefault="00000000">
      <w:pPr>
        <w:ind w:firstLine="560"/>
      </w:pPr>
      <w:r>
        <w:rPr>
          <w:lang w:eastAsia="zh-CN"/>
        </w:rPr>
        <w:t>承欢说：</w:t>
      </w:r>
      <w:r>
        <w:rPr>
          <w:lang w:eastAsia="zh-CN"/>
        </w:rPr>
        <w:t>“</w:t>
      </w:r>
      <w:r>
        <w:rPr>
          <w:lang w:eastAsia="zh-CN"/>
        </w:rPr>
        <w:t>哗，四个菜。</w:t>
      </w:r>
      <w:r>
        <w:t>”</w:t>
      </w:r>
    </w:p>
    <w:p w14:paraId="38813266" w14:textId="77777777" w:rsidR="003836FA" w:rsidRDefault="00000000">
      <w:pPr>
        <w:ind w:firstLine="560"/>
      </w:pPr>
      <w:r>
        <w:rPr>
          <w:lang w:eastAsia="zh-CN"/>
        </w:rPr>
        <w:t>“</w:t>
      </w:r>
      <w:r>
        <w:rPr>
          <w:lang w:eastAsia="zh-CN"/>
        </w:rPr>
        <w:t>怕你婚后没得吃，趁现在补一补。</w:t>
      </w:r>
      <w:r>
        <w:t>”</w:t>
      </w:r>
    </w:p>
    <w:p w14:paraId="4F775596" w14:textId="77777777" w:rsidR="003836FA" w:rsidRDefault="00000000">
      <w:pPr>
        <w:ind w:firstLine="560"/>
      </w:pPr>
      <w:r>
        <w:rPr>
          <w:lang w:eastAsia="zh-CN"/>
        </w:rPr>
        <w:t>“</w:t>
      </w:r>
      <w:r>
        <w:rPr>
          <w:lang w:eastAsia="zh-CN"/>
        </w:rPr>
        <w:t>妈，你也怪累的，天天煮那么一大堆，其实吃随便点对身体有益，一菜一汤也够了。</w:t>
      </w:r>
      <w:r>
        <w:t>”</w:t>
      </w:r>
    </w:p>
    <w:p w14:paraId="301B2FDD" w14:textId="77777777" w:rsidR="003836FA" w:rsidRDefault="00000000">
      <w:pPr>
        <w:ind w:firstLine="560"/>
        <w:rPr>
          <w:lang w:eastAsia="zh-CN"/>
        </w:rPr>
      </w:pPr>
      <w:r>
        <w:rPr>
          <w:lang w:eastAsia="zh-CN"/>
        </w:rPr>
        <w:t>麦太太低下头，</w:t>
      </w:r>
      <w:r>
        <w:rPr>
          <w:lang w:eastAsia="zh-CN"/>
        </w:rPr>
        <w:t>“</w:t>
      </w:r>
      <w:r>
        <w:rPr>
          <w:lang w:eastAsia="zh-CN"/>
        </w:rPr>
        <w:t>可是，我不做菜，又做什么？</w:t>
      </w:r>
      <w:r>
        <w:rPr>
          <w:lang w:eastAsia="zh-CN"/>
        </w:rPr>
        <w:t>”</w:t>
      </w:r>
    </w:p>
    <w:p w14:paraId="1E07F8FE" w14:textId="77777777" w:rsidR="003836FA" w:rsidRDefault="00000000">
      <w:pPr>
        <w:ind w:firstLine="560"/>
      </w:pPr>
      <w:r>
        <w:rPr>
          <w:lang w:eastAsia="zh-CN"/>
        </w:rPr>
        <w:t>承欢连忙说：</w:t>
      </w:r>
      <w:r>
        <w:rPr>
          <w:lang w:eastAsia="zh-CN"/>
        </w:rPr>
        <w:t>“</w:t>
      </w:r>
      <w:r>
        <w:rPr>
          <w:lang w:eastAsia="zh-CN"/>
        </w:rPr>
        <w:t>打毛衣。</w:t>
      </w:r>
      <w:r>
        <w:t>”</w:t>
      </w:r>
    </w:p>
    <w:p w14:paraId="32E7FB98" w14:textId="77777777" w:rsidR="003836FA" w:rsidRDefault="00000000">
      <w:pPr>
        <w:ind w:firstLine="560"/>
        <w:rPr>
          <w:lang w:eastAsia="zh-CN"/>
        </w:rPr>
      </w:pPr>
      <w:r>
        <w:rPr>
          <w:lang w:eastAsia="zh-CN"/>
        </w:rPr>
        <w:t>“</w:t>
      </w:r>
      <w:r>
        <w:rPr>
          <w:lang w:eastAsia="zh-CN"/>
        </w:rPr>
        <w:t>婴儿衣服？</w:t>
      </w:r>
      <w:r>
        <w:rPr>
          <w:lang w:eastAsia="zh-CN"/>
        </w:rPr>
        <w:t>”</w:t>
      </w:r>
      <w:r>
        <w:rPr>
          <w:lang w:eastAsia="zh-CN"/>
        </w:rPr>
        <w:t>麦太太大喜。</w:t>
      </w:r>
    </w:p>
    <w:p w14:paraId="08ABCF76" w14:textId="77777777" w:rsidR="003836FA" w:rsidRDefault="00000000">
      <w:pPr>
        <w:ind w:firstLine="560"/>
      </w:pPr>
      <w:r>
        <w:rPr>
          <w:lang w:eastAsia="zh-CN"/>
        </w:rPr>
        <w:t>“</w:t>
      </w:r>
      <w:r>
        <w:rPr>
          <w:lang w:eastAsia="zh-CN"/>
        </w:rPr>
        <w:t>不不不，替我做，今年流行短身水彩色毛衣，在外头买，挺贵，你帮我织。</w:t>
      </w:r>
      <w:r>
        <w:t>”</w:t>
      </w:r>
    </w:p>
    <w:p w14:paraId="4242A228" w14:textId="77777777" w:rsidR="003836FA" w:rsidRDefault="00000000">
      <w:pPr>
        <w:ind w:firstLine="560"/>
      </w:pPr>
      <w:r>
        <w:rPr>
          <w:lang w:eastAsia="zh-CN"/>
        </w:rPr>
        <w:t>麦太太托着头，</w:t>
      </w:r>
      <w:r>
        <w:rPr>
          <w:lang w:eastAsia="zh-CN"/>
        </w:rPr>
        <w:t>“</w:t>
      </w:r>
      <w:r>
        <w:rPr>
          <w:lang w:eastAsia="zh-CN"/>
        </w:rPr>
        <w:t>我没兴趣，你去现买现穿好了，是婴儿服又不同。</w:t>
      </w:r>
      <w:r>
        <w:t>”</w:t>
      </w:r>
    </w:p>
    <w:p w14:paraId="1153AC87" w14:textId="77777777" w:rsidR="003836FA" w:rsidRDefault="00000000">
      <w:pPr>
        <w:ind w:firstLine="560"/>
        <w:rPr>
          <w:lang w:eastAsia="zh-CN"/>
        </w:rPr>
      </w:pPr>
      <w:r>
        <w:rPr>
          <w:lang w:eastAsia="zh-CN"/>
        </w:rPr>
        <w:lastRenderedPageBreak/>
        <w:t>承欢笑出来，</w:t>
      </w:r>
      <w:r>
        <w:rPr>
          <w:lang w:eastAsia="zh-CN"/>
        </w:rPr>
        <w:t>“</w:t>
      </w:r>
      <w:r>
        <w:rPr>
          <w:lang w:eastAsia="zh-CN"/>
        </w:rPr>
        <w:t>那么辛苦带大我俩，还不够？</w:t>
      </w:r>
      <w:r>
        <w:rPr>
          <w:lang w:eastAsia="zh-CN"/>
        </w:rPr>
        <w:t>”</w:t>
      </w:r>
    </w:p>
    <w:p w14:paraId="520E8245" w14:textId="77777777" w:rsidR="003836FA" w:rsidRDefault="00000000">
      <w:pPr>
        <w:ind w:firstLine="560"/>
        <w:rPr>
          <w:lang w:eastAsia="zh-CN"/>
        </w:rPr>
      </w:pPr>
      <w:r>
        <w:rPr>
          <w:lang w:eastAsia="zh-CN"/>
        </w:rPr>
        <w:t>麦太太说：</w:t>
      </w:r>
      <w:r>
        <w:rPr>
          <w:lang w:eastAsia="zh-CN"/>
        </w:rPr>
        <w:t>“</w:t>
      </w:r>
      <w:r>
        <w:rPr>
          <w:lang w:eastAsia="zh-CN"/>
        </w:rPr>
        <w:t>你不知道婴儿的好处，你对他好，他就对你好，他可不理你穿得怎么样，有无财势学问，他的笑声一般欢乐清脆，他的哀乐毫无掩饰。</w:t>
      </w:r>
    </w:p>
    <w:p w14:paraId="11A878FF" w14:textId="77777777" w:rsidR="003836FA" w:rsidRDefault="00000000">
      <w:pPr>
        <w:ind w:firstLine="560"/>
        <w:rPr>
          <w:lang w:eastAsia="zh-CN"/>
        </w:rPr>
      </w:pPr>
      <w:r>
        <w:rPr>
          <w:lang w:eastAsia="zh-CN"/>
        </w:rPr>
        <w:t>是，这是真的，然后受环境熏陶，渐渐学坏。</w:t>
      </w:r>
    </w:p>
    <w:p w14:paraId="07367FA5" w14:textId="77777777" w:rsidR="003836FA" w:rsidRDefault="00000000">
      <w:pPr>
        <w:ind w:firstLine="560"/>
      </w:pPr>
      <w:r>
        <w:rPr>
          <w:lang w:eastAsia="zh-CN"/>
        </w:rPr>
        <w:t>麦太太说：</w:t>
      </w:r>
      <w:r>
        <w:rPr>
          <w:lang w:eastAsia="zh-CN"/>
        </w:rPr>
        <w:t>“</w:t>
      </w:r>
      <w:r>
        <w:rPr>
          <w:lang w:eastAsia="zh-CN"/>
        </w:rPr>
        <w:t>我最喜幼儿。</w:t>
      </w:r>
      <w:r>
        <w:t>”</w:t>
      </w:r>
    </w:p>
    <w:p w14:paraId="50CB8879" w14:textId="77777777" w:rsidR="003836FA" w:rsidRDefault="00000000">
      <w:pPr>
        <w:ind w:firstLine="560"/>
      </w:pPr>
      <w:r>
        <w:rPr>
          <w:lang w:eastAsia="zh-CN"/>
        </w:rPr>
        <w:t>“</w:t>
      </w:r>
      <w:r>
        <w:rPr>
          <w:lang w:eastAsia="zh-CN"/>
        </w:rPr>
        <w:t>人人喜欢，但是不是人人似你，愿意不辞劳苦。</w:t>
      </w:r>
      <w:r>
        <w:t>”</w:t>
      </w:r>
    </w:p>
    <w:p w14:paraId="2B3F7841" w14:textId="77777777" w:rsidR="003836FA" w:rsidRDefault="00000000">
      <w:pPr>
        <w:ind w:firstLine="560"/>
      </w:pPr>
      <w:r>
        <w:rPr>
          <w:lang w:eastAsia="zh-CN"/>
        </w:rPr>
        <w:t>“</w:t>
      </w:r>
      <w:r>
        <w:rPr>
          <w:lang w:eastAsia="zh-CN"/>
        </w:rPr>
        <w:t>我就不明白了，隔壁赵太，坚决不肯代为照顾外孙，并且振振有词云：</w:t>
      </w:r>
      <w:r>
        <w:rPr>
          <w:lang w:eastAsia="zh-CN"/>
        </w:rPr>
        <w:t>‘</w:t>
      </w:r>
      <w:r>
        <w:rPr>
          <w:lang w:eastAsia="zh-CN"/>
        </w:rPr>
        <w:t>是含饴弄孙，不是含饴养孙呀，你说是不是</w:t>
      </w:r>
      <w:r>
        <w:rPr>
          <w:lang w:eastAsia="zh-CN"/>
        </w:rPr>
        <w:t>’</w:t>
      </w:r>
      <w:r>
        <w:rPr>
          <w:lang w:eastAsia="zh-CN"/>
        </w:rPr>
        <w:t>，学识倒是很好，可惜没有爱心。</w:t>
      </w:r>
      <w:r>
        <w:t>”</w:t>
      </w:r>
    </w:p>
    <w:p w14:paraId="3CF5177A" w14:textId="77777777" w:rsidR="003836FA" w:rsidRDefault="00000000">
      <w:pPr>
        <w:ind w:firstLine="560"/>
        <w:rPr>
          <w:lang w:eastAsia="zh-CN"/>
        </w:rPr>
      </w:pPr>
      <w:r>
        <w:rPr>
          <w:lang w:eastAsia="zh-CN"/>
        </w:rPr>
        <w:t>事不关己，己不劳心，承欢没有意见。</w:t>
      </w:r>
    </w:p>
    <w:p w14:paraId="21927033" w14:textId="77777777" w:rsidR="003836FA" w:rsidRDefault="00000000">
      <w:pPr>
        <w:ind w:firstLine="560"/>
      </w:pPr>
      <w:r>
        <w:rPr>
          <w:lang w:eastAsia="zh-CN"/>
        </w:rPr>
        <w:t>“</w:t>
      </w:r>
      <w:r>
        <w:rPr>
          <w:lang w:eastAsia="zh-CN"/>
        </w:rPr>
        <w:t>现在她女儿女婿都不大回来了。</w:t>
      </w:r>
      <w:r>
        <w:t>”</w:t>
      </w:r>
    </w:p>
    <w:p w14:paraId="09E715F2" w14:textId="77777777" w:rsidR="003836FA" w:rsidRDefault="00000000">
      <w:pPr>
        <w:ind w:firstLine="560"/>
        <w:rPr>
          <w:lang w:eastAsia="zh-CN"/>
        </w:rPr>
      </w:pPr>
      <w:r>
        <w:rPr>
          <w:lang w:eastAsia="zh-CN"/>
        </w:rPr>
        <w:t>承欢喜欢听母亲细细报道邻居近况。</w:t>
      </w:r>
    </w:p>
    <w:p w14:paraId="014187FC" w14:textId="77777777" w:rsidR="003836FA" w:rsidRDefault="00000000">
      <w:pPr>
        <w:ind w:firstLine="560"/>
      </w:pPr>
      <w:r>
        <w:rPr>
          <w:lang w:eastAsia="zh-CN"/>
        </w:rPr>
        <w:t>“</w:t>
      </w:r>
      <w:r>
        <w:rPr>
          <w:lang w:eastAsia="zh-CN"/>
        </w:rPr>
        <w:t>娄先生老是想搬到私人住宅住，娄小姐替父亲换一堂家具，谁知挨骂：</w:t>
      </w:r>
      <w:r>
        <w:rPr>
          <w:lang w:eastAsia="zh-CN"/>
        </w:rPr>
        <w:t>‘</w:t>
      </w:r>
      <w:r>
        <w:rPr>
          <w:lang w:eastAsia="zh-CN"/>
        </w:rPr>
        <w:t>要换，换房子，换家具有个屁用。</w:t>
      </w:r>
      <w:r>
        <w:t>’”</w:t>
      </w:r>
    </w:p>
    <w:p w14:paraId="4A0A8252" w14:textId="77777777" w:rsidR="003836FA" w:rsidRDefault="00000000">
      <w:pPr>
        <w:ind w:firstLine="560"/>
        <w:rPr>
          <w:lang w:eastAsia="zh-CN"/>
        </w:rPr>
      </w:pPr>
      <w:r>
        <w:rPr>
          <w:lang w:eastAsia="zh-CN"/>
        </w:rPr>
        <w:t>啊，承欢悚然动容。</w:t>
      </w:r>
    </w:p>
    <w:p w14:paraId="10367157" w14:textId="77777777" w:rsidR="003836FA" w:rsidRDefault="00000000">
      <w:pPr>
        <w:ind w:firstLine="560"/>
      </w:pPr>
      <w:r>
        <w:rPr>
          <w:lang w:eastAsia="zh-CN"/>
        </w:rPr>
        <w:t>“</w:t>
      </w:r>
      <w:r>
        <w:rPr>
          <w:lang w:eastAsia="zh-CN"/>
        </w:rPr>
        <w:t>你想想，他活到六十岁都没弄到私人楼宇，叫二十多岁的娄小姐如何有办法，于是娄小姐也不大回来了。</w:t>
      </w:r>
      <w:r>
        <w:t>”</w:t>
      </w:r>
    </w:p>
    <w:p w14:paraId="13A6C49D" w14:textId="77777777" w:rsidR="003836FA" w:rsidRDefault="00000000">
      <w:pPr>
        <w:ind w:firstLine="560"/>
        <w:rPr>
          <w:lang w:eastAsia="zh-CN"/>
        </w:rPr>
      </w:pPr>
      <w:r>
        <w:rPr>
          <w:lang w:eastAsia="zh-CN"/>
        </w:rPr>
        <w:t>承欢笑，办不到，只好避而不见，她也险些儿回不来。</w:t>
      </w:r>
    </w:p>
    <w:p w14:paraId="7FD182BD" w14:textId="77777777" w:rsidR="003836FA" w:rsidRDefault="00000000">
      <w:pPr>
        <w:ind w:firstLine="560"/>
        <w:rPr>
          <w:lang w:eastAsia="zh-CN"/>
        </w:rPr>
      </w:pPr>
      <w:r>
        <w:rPr>
          <w:lang w:eastAsia="zh-CN"/>
        </w:rPr>
        <w:t>一些父母对子女要求过苛。</w:t>
      </w:r>
    </w:p>
    <w:p w14:paraId="23918659" w14:textId="77777777" w:rsidR="003836FA" w:rsidRDefault="00000000">
      <w:pPr>
        <w:ind w:firstLine="560"/>
      </w:pPr>
      <w:r>
        <w:rPr>
          <w:lang w:eastAsia="zh-CN"/>
        </w:rPr>
        <w:t>母亲说下去：</w:t>
      </w:r>
      <w:r>
        <w:rPr>
          <w:lang w:eastAsia="zh-CN"/>
        </w:rPr>
        <w:t>“</w:t>
      </w:r>
      <w:r>
        <w:rPr>
          <w:lang w:eastAsia="zh-CN"/>
        </w:rPr>
        <w:t>可是也有子女需索无穷，周君桃硬是叫周太太卖了一幢投资公寓。</w:t>
      </w:r>
      <w:r>
        <w:t>”</w:t>
      </w:r>
    </w:p>
    <w:p w14:paraId="20DBB736" w14:textId="77777777" w:rsidR="003836FA" w:rsidRDefault="00000000">
      <w:pPr>
        <w:ind w:firstLine="560"/>
        <w:rPr>
          <w:lang w:eastAsia="zh-CN"/>
        </w:rPr>
      </w:pPr>
      <w:r>
        <w:rPr>
          <w:lang w:eastAsia="zh-CN"/>
        </w:rPr>
        <w:t>“</w:t>
      </w:r>
      <w:r>
        <w:rPr>
          <w:lang w:eastAsia="zh-CN"/>
        </w:rPr>
        <w:t>干什么？</w:t>
      </w:r>
      <w:r>
        <w:rPr>
          <w:lang w:eastAsia="zh-CN"/>
        </w:rPr>
        <w:t>”</w:t>
      </w:r>
    </w:p>
    <w:p w14:paraId="281052E8" w14:textId="77777777" w:rsidR="003836FA" w:rsidRDefault="00000000">
      <w:pPr>
        <w:ind w:firstLine="560"/>
      </w:pPr>
      <w:r>
        <w:rPr>
          <w:lang w:eastAsia="zh-CN"/>
        </w:rPr>
        <w:t>“</w:t>
      </w:r>
      <w:r>
        <w:rPr>
          <w:lang w:eastAsia="zh-CN"/>
        </w:rPr>
        <w:t>她要出外留学。</w:t>
      </w:r>
      <w:r>
        <w:t>”</w:t>
      </w:r>
    </w:p>
    <w:p w14:paraId="15496247" w14:textId="77777777" w:rsidR="003836FA" w:rsidRDefault="00000000">
      <w:pPr>
        <w:ind w:firstLine="560"/>
        <w:rPr>
          <w:lang w:eastAsia="zh-CN"/>
        </w:rPr>
      </w:pPr>
      <w:r>
        <w:rPr>
          <w:lang w:eastAsia="zh-CN"/>
        </w:rPr>
        <w:lastRenderedPageBreak/>
        <w:t>承欢点点头。</w:t>
      </w:r>
    </w:p>
    <w:p w14:paraId="3B4C0906" w14:textId="77777777" w:rsidR="003836FA" w:rsidRDefault="00000000">
      <w:pPr>
        <w:ind w:firstLine="560"/>
        <w:rPr>
          <w:lang w:eastAsia="zh-CN"/>
        </w:rPr>
      </w:pPr>
      <w:r>
        <w:rPr>
          <w:lang w:eastAsia="zh-CN"/>
        </w:rPr>
        <w:t>过片刻，麦来添回来了。</w:t>
      </w:r>
    </w:p>
    <w:p w14:paraId="6F02ECBD" w14:textId="77777777" w:rsidR="003836FA" w:rsidRDefault="00000000">
      <w:pPr>
        <w:ind w:firstLine="560"/>
      </w:pPr>
      <w:r>
        <w:rPr>
          <w:lang w:eastAsia="zh-CN"/>
        </w:rPr>
        <w:t>“</w:t>
      </w:r>
      <w:r>
        <w:rPr>
          <w:lang w:eastAsia="zh-CN"/>
        </w:rPr>
        <w:t>咦，你们母女在谈心？我倒成了不速之客了。</w:t>
      </w:r>
      <w:r>
        <w:t>”</w:t>
      </w:r>
    </w:p>
    <w:p w14:paraId="5E410C63" w14:textId="77777777" w:rsidR="003836FA" w:rsidRDefault="00000000">
      <w:pPr>
        <w:ind w:firstLine="560"/>
        <w:rPr>
          <w:lang w:eastAsia="zh-CN"/>
        </w:rPr>
      </w:pPr>
      <w:r>
        <w:rPr>
          <w:lang w:eastAsia="zh-CN"/>
        </w:rPr>
        <w:t>见她们言归于好，脸上喜孜孜，这个单纯的老实人，居然亦在都会的夹缝中生存下来，承欢充满怜惜悲恸，像成人看婴儿，她也那样看父亲。</w:t>
      </w:r>
    </w:p>
    <w:p w14:paraId="00852A61" w14:textId="77777777" w:rsidR="003836FA" w:rsidRDefault="00000000">
      <w:pPr>
        <w:ind w:firstLine="560"/>
      </w:pPr>
      <w:r>
        <w:rPr>
          <w:lang w:eastAsia="zh-CN"/>
        </w:rPr>
        <w:t>她站起来，</w:t>
      </w:r>
      <w:r>
        <w:rPr>
          <w:lang w:eastAsia="zh-CN"/>
        </w:rPr>
        <w:t>“</w:t>
      </w:r>
      <w:r>
        <w:rPr>
          <w:lang w:eastAsia="zh-CN"/>
        </w:rPr>
        <w:t>我回房收拾东西。</w:t>
      </w:r>
      <w:r>
        <w:t>”</w:t>
      </w:r>
    </w:p>
    <w:p w14:paraId="0FB77ABF" w14:textId="77777777" w:rsidR="003836FA" w:rsidRDefault="00000000">
      <w:pPr>
        <w:ind w:firstLine="560"/>
        <w:rPr>
          <w:lang w:eastAsia="zh-CN"/>
        </w:rPr>
      </w:pPr>
      <w:r>
        <w:rPr>
          <w:lang w:eastAsia="zh-CN"/>
        </w:rPr>
        <w:t>小小五斗柜内有一格收着照片簿子，照片这样东西，拍的当时既麻烦又无聊，各人好端端在玩，你叫他们看镜头，可是事后真是千金不易。</w:t>
      </w:r>
    </w:p>
    <w:p w14:paraId="0CECAB03" w14:textId="77777777" w:rsidR="003836FA" w:rsidRDefault="00000000">
      <w:pPr>
        <w:ind w:firstLine="560"/>
        <w:rPr>
          <w:lang w:eastAsia="zh-CN"/>
        </w:rPr>
      </w:pPr>
      <w:r>
        <w:rPr>
          <w:lang w:eastAsia="zh-CN"/>
        </w:rPr>
        <w:t>穿着中学校服的照片尤其珍贵。</w:t>
      </w:r>
    </w:p>
    <w:p w14:paraId="6E6944DA" w14:textId="77777777" w:rsidR="003836FA" w:rsidRDefault="00000000">
      <w:pPr>
        <w:ind w:firstLine="560"/>
        <w:rPr>
          <w:lang w:eastAsia="zh-CN"/>
        </w:rPr>
      </w:pPr>
      <w:r>
        <w:rPr>
          <w:lang w:eastAsia="zh-CN"/>
        </w:rPr>
        <w:t>生在穷家，当然很吃了一点苦，承欢身边从无零用，连喝罐汽水都是难得的，也没有能力购买零星好玩东西与同学交换。</w:t>
      </w:r>
    </w:p>
    <w:p w14:paraId="57834E93" w14:textId="77777777" w:rsidR="003836FA" w:rsidRDefault="00000000">
      <w:pPr>
        <w:ind w:firstLine="560"/>
        <w:rPr>
          <w:lang w:eastAsia="zh-CN"/>
        </w:rPr>
      </w:pPr>
      <w:r>
        <w:rPr>
          <w:lang w:eastAsia="zh-CN"/>
        </w:rPr>
        <w:t>真是现实，同学乘私人房车上学，下雨天，溅起的脏水直喷到站在公路车站上她的鞋袜上。</w:t>
      </w:r>
    </w:p>
    <w:p w14:paraId="636A4ADF" w14:textId="77777777" w:rsidR="003836FA" w:rsidRDefault="00000000">
      <w:pPr>
        <w:ind w:firstLine="560"/>
        <w:rPr>
          <w:lang w:eastAsia="zh-CN"/>
        </w:rPr>
      </w:pPr>
      <w:r>
        <w:rPr>
          <w:lang w:eastAsia="zh-CN"/>
        </w:rPr>
        <w:t>受了委屈，承欢从来不带回家，一早知道，诉苦亦无用，许多事只得靠自己。</w:t>
      </w:r>
    </w:p>
    <w:p w14:paraId="7FC7354F" w14:textId="77777777" w:rsidR="003836FA" w:rsidRDefault="00000000">
      <w:pPr>
        <w:ind w:firstLine="560"/>
        <w:rPr>
          <w:lang w:eastAsia="zh-CN"/>
        </w:rPr>
      </w:pPr>
      <w:r>
        <w:rPr>
          <w:lang w:eastAsia="zh-CN"/>
        </w:rPr>
        <w:t>这些事本来都丢在脑后，忘得一干二净，今日看照片又勾起回忆。</w:t>
      </w:r>
    </w:p>
    <w:p w14:paraId="185511E9" w14:textId="77777777" w:rsidR="003836FA" w:rsidRDefault="00000000">
      <w:pPr>
        <w:ind w:firstLine="560"/>
        <w:rPr>
          <w:lang w:eastAsia="zh-CN"/>
        </w:rPr>
      </w:pPr>
      <w:r>
        <w:rPr>
          <w:lang w:eastAsia="zh-CN"/>
        </w:rPr>
        <w:t>承欢不是不知道，只要爱子女便是好父母，可是心中总不能略为遗憾童年欠缺物质供应，她要到十六岁才到狄士尼乐园，实事求是的她觉得一切都那么机械化那么虚假，一点意思也无。</w:t>
      </w:r>
    </w:p>
    <w:p w14:paraId="129CD504" w14:textId="77777777" w:rsidR="003836FA" w:rsidRDefault="00000000">
      <w:pPr>
        <w:ind w:firstLine="560"/>
        <w:rPr>
          <w:lang w:eastAsia="zh-CN"/>
        </w:rPr>
      </w:pPr>
      <w:r>
        <w:rPr>
          <w:lang w:eastAsia="zh-CN"/>
        </w:rPr>
        <w:t>自七八岁开始就听同学绘形绘色地形容那块乐土，简直心向往之，原来不过如此。</w:t>
      </w:r>
    </w:p>
    <w:p w14:paraId="25A4A4DD" w14:textId="77777777" w:rsidR="003836FA" w:rsidRDefault="00000000">
      <w:pPr>
        <w:ind w:firstLine="560"/>
        <w:rPr>
          <w:lang w:eastAsia="zh-CN"/>
        </w:rPr>
      </w:pPr>
      <w:r>
        <w:rPr>
          <w:lang w:eastAsia="zh-CN"/>
        </w:rPr>
        <w:t>整个暑假做工的积蓄花得甚为不值。</w:t>
      </w:r>
    </w:p>
    <w:p w14:paraId="385584C8" w14:textId="77777777" w:rsidR="003836FA" w:rsidRDefault="00000000">
      <w:pPr>
        <w:ind w:firstLine="560"/>
        <w:rPr>
          <w:lang w:eastAsia="zh-CN"/>
        </w:rPr>
      </w:pPr>
      <w:r>
        <w:rPr>
          <w:lang w:eastAsia="zh-CN"/>
        </w:rPr>
        <w:lastRenderedPageBreak/>
        <w:t>翌年，她又用补习所得到欧洲跑了一趟，也不认为稀奇，忽然明白，是来迟了若干年，已经不能与同学们一起兴奋地谈及旅游之乐，交换心得。</w:t>
      </w:r>
    </w:p>
    <w:p w14:paraId="43D3C5F9" w14:textId="77777777" w:rsidR="003836FA" w:rsidRDefault="00000000">
      <w:pPr>
        <w:ind w:firstLine="560"/>
        <w:rPr>
          <w:lang w:eastAsia="zh-CN"/>
        </w:rPr>
      </w:pPr>
      <w:r>
        <w:rPr>
          <w:lang w:eastAsia="zh-CN"/>
        </w:rPr>
        <w:t>承欢以后都没再尝试用自己力量购买童年乐趣，重温旧梦，梦一过去都不算梦了。</w:t>
      </w:r>
    </w:p>
    <w:p w14:paraId="2E5EA8B7" w14:textId="77777777" w:rsidR="003836FA" w:rsidRDefault="00000000">
      <w:pPr>
        <w:ind w:firstLine="560"/>
        <w:rPr>
          <w:lang w:eastAsia="zh-CN"/>
        </w:rPr>
      </w:pPr>
      <w:r>
        <w:rPr>
          <w:lang w:eastAsia="zh-CN"/>
        </w:rPr>
        <w:t>她合上照片簿子。</w:t>
      </w:r>
    </w:p>
    <w:p w14:paraId="007B445C" w14:textId="77777777" w:rsidR="003836FA" w:rsidRDefault="00000000">
      <w:pPr>
        <w:ind w:firstLine="560"/>
        <w:rPr>
          <w:lang w:eastAsia="zh-CN"/>
        </w:rPr>
      </w:pPr>
      <w:r>
        <w:rPr>
          <w:lang w:eastAsia="zh-CN"/>
        </w:rPr>
        <w:t>母亲站在房门口，像是知道女儿在想什么，</w:t>
      </w:r>
    </w:p>
    <w:p w14:paraId="13FA22AA" w14:textId="77777777" w:rsidR="003836FA" w:rsidRDefault="00000000">
      <w:pPr>
        <w:ind w:firstLine="560"/>
      </w:pPr>
      <w:r>
        <w:rPr>
          <w:lang w:eastAsia="zh-CN"/>
        </w:rPr>
        <w:t>“</w:t>
      </w:r>
      <w:r>
        <w:rPr>
          <w:lang w:eastAsia="zh-CN"/>
        </w:rPr>
        <w:t>承欢，妈妈真是什么都没有给你。</w:t>
      </w:r>
      <w:r>
        <w:t>”</w:t>
      </w:r>
      <w:proofErr w:type="spellStart"/>
      <w:r>
        <w:t>充满歉意</w:t>
      </w:r>
      <w:proofErr w:type="spellEnd"/>
      <w:r>
        <w:t>。</w:t>
      </w:r>
    </w:p>
    <w:p w14:paraId="7E1091CC" w14:textId="77777777" w:rsidR="003836FA" w:rsidRDefault="00000000">
      <w:pPr>
        <w:ind w:firstLine="560"/>
      </w:pPr>
      <w:r>
        <w:rPr>
          <w:lang w:eastAsia="zh-CN"/>
        </w:rPr>
        <w:t>承欢微笑，</w:t>
      </w:r>
      <w:r>
        <w:rPr>
          <w:lang w:eastAsia="zh-CN"/>
        </w:rPr>
        <w:t>“</w:t>
      </w:r>
      <w:r>
        <w:rPr>
          <w:lang w:eastAsia="zh-CN"/>
        </w:rPr>
        <w:t>已经够多了。</w:t>
      </w:r>
      <w:r>
        <w:t>”</w:t>
      </w:r>
    </w:p>
    <w:p w14:paraId="5CB633BC" w14:textId="77777777" w:rsidR="003836FA" w:rsidRDefault="00000000">
      <w:pPr>
        <w:ind w:firstLine="560"/>
        <w:rPr>
          <w:lang w:eastAsia="zh-CN"/>
        </w:rPr>
      </w:pPr>
      <w:r>
        <w:rPr>
          <w:lang w:eastAsia="zh-CN"/>
        </w:rPr>
        <w:t>为势所逼，身不由己，收入有限，有阵子家里连鸡蛋都吃不起，只能吃鸭蛋，淡绿色的壳，橘红色的蛋黄，不知怎么比鸡蛋廉宜，可是吃到嘴里，微微有一股腥气，不过营养是一样的。</w:t>
      </w:r>
    </w:p>
    <w:p w14:paraId="54EB95D4" w14:textId="77777777" w:rsidR="003836FA" w:rsidRDefault="00000000">
      <w:pPr>
        <w:ind w:firstLine="560"/>
        <w:rPr>
          <w:lang w:eastAsia="zh-CN"/>
        </w:rPr>
      </w:pPr>
      <w:r>
        <w:rPr>
          <w:lang w:eastAsia="zh-CN"/>
        </w:rPr>
        <w:t>他们曾经挣扎地过，后来才知道，原来母亲一直省钱寄返大陆内地的父母处。</w:t>
      </w:r>
    </w:p>
    <w:p w14:paraId="6CDFBA62" w14:textId="77777777" w:rsidR="003836FA" w:rsidRDefault="00000000">
      <w:pPr>
        <w:ind w:firstLine="560"/>
        <w:rPr>
          <w:lang w:eastAsia="zh-CN"/>
        </w:rPr>
      </w:pPr>
      <w:r>
        <w:rPr>
          <w:lang w:eastAsia="zh-CN"/>
        </w:rPr>
        <w:t>十八岁生日，张老板知道消息，送来一条金项链，那是承欢惟一装饰品。</w:t>
      </w:r>
    </w:p>
    <w:p w14:paraId="5DFE2FAB" w14:textId="77777777" w:rsidR="003836FA" w:rsidRDefault="00000000">
      <w:pPr>
        <w:ind w:firstLine="560"/>
        <w:rPr>
          <w:lang w:eastAsia="zh-CN"/>
        </w:rPr>
      </w:pPr>
      <w:r>
        <w:rPr>
          <w:lang w:eastAsia="zh-CN"/>
        </w:rPr>
        <w:t>大学时期她找到多份家教，经济情况大好，各家长托上托，拉着她不放，求她帮忙，据说麦承欢可以在半年内把五科不及格的学生教得考十名以内，家长几乎没跪着央求。</w:t>
      </w:r>
    </w:p>
    <w:p w14:paraId="7B77ACE0" w14:textId="77777777" w:rsidR="003836FA" w:rsidRDefault="00000000">
      <w:pPr>
        <w:ind w:firstLine="560"/>
        <w:rPr>
          <w:lang w:eastAsia="zh-CN"/>
        </w:rPr>
      </w:pPr>
      <w:r>
        <w:rPr>
          <w:lang w:eastAsia="zh-CN"/>
        </w:rPr>
        <w:t>最近想起来，承欢才知道那不是因为她教得好，而是社会富庶，各家庭才有多余的钱请家教。</w:t>
      </w:r>
    </w:p>
    <w:p w14:paraId="393013F2" w14:textId="77777777" w:rsidR="003836FA" w:rsidRDefault="00000000">
      <w:pPr>
        <w:ind w:firstLine="560"/>
        <w:rPr>
          <w:lang w:eastAsia="zh-CN"/>
        </w:rPr>
      </w:pPr>
      <w:r>
        <w:rPr>
          <w:lang w:eastAsia="zh-CN"/>
        </w:rPr>
        <w:t>到今天，她总是不忘送承早最好的皮夹克与背包，名牌牛仔裤皮带。</w:t>
      </w:r>
    </w:p>
    <w:p w14:paraId="047A0D73" w14:textId="77777777" w:rsidR="003836FA" w:rsidRDefault="00000000">
      <w:pPr>
        <w:ind w:firstLine="560"/>
        <w:rPr>
          <w:lang w:eastAsia="zh-CN"/>
        </w:rPr>
      </w:pPr>
      <w:r>
        <w:rPr>
          <w:lang w:eastAsia="zh-CN"/>
        </w:rPr>
        <w:t>承欢看看表，</w:t>
      </w:r>
      <w:r>
        <w:rPr>
          <w:lang w:eastAsia="zh-CN"/>
        </w:rPr>
        <w:t>“</w:t>
      </w:r>
      <w:r>
        <w:rPr>
          <w:lang w:eastAsia="zh-CN"/>
        </w:rPr>
        <w:t>我约了人喝咖啡。</w:t>
      </w:r>
      <w:r>
        <w:rPr>
          <w:lang w:eastAsia="zh-CN"/>
        </w:rPr>
        <w:t>”</w:t>
      </w:r>
    </w:p>
    <w:p w14:paraId="5962A2C8" w14:textId="77777777" w:rsidR="003836FA" w:rsidRDefault="00000000">
      <w:pPr>
        <w:ind w:firstLine="560"/>
        <w:rPr>
          <w:lang w:eastAsia="zh-CN"/>
        </w:rPr>
      </w:pPr>
      <w:r>
        <w:rPr>
          <w:lang w:eastAsia="zh-CN"/>
        </w:rPr>
        <w:lastRenderedPageBreak/>
        <w:t>“</w:t>
      </w:r>
      <w:r>
        <w:rPr>
          <w:lang w:eastAsia="zh-CN"/>
        </w:rPr>
        <w:t>我不等你们了。</w:t>
      </w:r>
      <w:r>
        <w:rPr>
          <w:lang w:eastAsia="zh-CN"/>
        </w:rPr>
        <w:t>”</w:t>
      </w:r>
    </w:p>
    <w:p w14:paraId="380BC0BA" w14:textId="77777777" w:rsidR="003836FA" w:rsidRDefault="00000000">
      <w:pPr>
        <w:ind w:firstLine="560"/>
        <w:rPr>
          <w:lang w:eastAsia="zh-CN"/>
        </w:rPr>
      </w:pPr>
      <w:r>
        <w:rPr>
          <w:lang w:eastAsia="zh-CN"/>
        </w:rPr>
        <w:t>“</w:t>
      </w:r>
      <w:r>
        <w:rPr>
          <w:lang w:eastAsia="zh-CN"/>
        </w:rPr>
        <w:t>我在咏欣家。</w:t>
      </w:r>
      <w:r>
        <w:rPr>
          <w:lang w:eastAsia="zh-CN"/>
        </w:rPr>
        <w:t>”</w:t>
      </w:r>
    </w:p>
    <w:p w14:paraId="35ED72E4" w14:textId="77777777" w:rsidR="003836FA" w:rsidRDefault="00000000">
      <w:pPr>
        <w:ind w:firstLine="560"/>
        <w:rPr>
          <w:lang w:eastAsia="zh-CN"/>
        </w:rPr>
      </w:pPr>
      <w:r>
        <w:rPr>
          <w:lang w:eastAsia="zh-CN"/>
        </w:rPr>
        <w:t>那么多人搬出来，就是伯父母的爱太过沉重，无法交待。</w:t>
      </w:r>
    </w:p>
    <w:p w14:paraId="715D6E11" w14:textId="77777777" w:rsidR="003836FA" w:rsidRDefault="00000000">
      <w:pPr>
        <w:ind w:firstLine="560"/>
        <w:rPr>
          <w:lang w:eastAsia="zh-CN"/>
        </w:rPr>
      </w:pPr>
      <w:r>
        <w:rPr>
          <w:lang w:eastAsia="zh-CN"/>
        </w:rPr>
        <w:t>承欢约了辛家亮。</w:t>
      </w:r>
    </w:p>
    <w:p w14:paraId="285468D4" w14:textId="77777777" w:rsidR="003836FA" w:rsidRDefault="00000000">
      <w:pPr>
        <w:ind w:firstLine="560"/>
        <w:rPr>
          <w:lang w:eastAsia="zh-CN"/>
        </w:rPr>
      </w:pPr>
      <w:r>
        <w:rPr>
          <w:lang w:eastAsia="zh-CN"/>
        </w:rPr>
        <w:t>临出门，他拨一个电话来说有事绊住，这个时候还在超时开会。</w:t>
      </w:r>
    </w:p>
    <w:p w14:paraId="49466129" w14:textId="77777777" w:rsidR="003836FA" w:rsidRDefault="00000000">
      <w:pPr>
        <w:ind w:firstLine="560"/>
      </w:pPr>
      <w:r>
        <w:t>“</w:t>
      </w:r>
      <w:proofErr w:type="spellStart"/>
      <w:r>
        <w:t>我来接你</w:t>
      </w:r>
      <w:proofErr w:type="spellEnd"/>
      <w:r>
        <w:t>。</w:t>
      </w:r>
      <w:r>
        <w:t>”</w:t>
      </w:r>
    </w:p>
    <w:p w14:paraId="2C0A3B10" w14:textId="77777777" w:rsidR="003836FA" w:rsidRDefault="00000000">
      <w:pPr>
        <w:ind w:firstLine="560"/>
      </w:pPr>
      <w:r>
        <w:rPr>
          <w:lang w:eastAsia="zh-CN"/>
        </w:rPr>
        <w:t>“</w:t>
      </w:r>
      <w:r>
        <w:rPr>
          <w:lang w:eastAsia="zh-CN"/>
        </w:rPr>
        <w:t>也好，半小时内该散会了。</w:t>
      </w:r>
      <w:r>
        <w:t>”</w:t>
      </w:r>
    </w:p>
    <w:p w14:paraId="1F888E23" w14:textId="77777777" w:rsidR="003836FA" w:rsidRDefault="00000000">
      <w:pPr>
        <w:ind w:firstLine="560"/>
        <w:rPr>
          <w:lang w:eastAsia="zh-CN"/>
        </w:rPr>
      </w:pPr>
      <w:r>
        <w:rPr>
          <w:lang w:eastAsia="zh-CN"/>
        </w:rPr>
        <w:t>承欢来到下亚厘毕道。</w:t>
      </w:r>
    </w:p>
    <w:p w14:paraId="54C18677" w14:textId="77777777" w:rsidR="003836FA" w:rsidRDefault="00000000">
      <w:pPr>
        <w:ind w:firstLine="560"/>
        <w:rPr>
          <w:lang w:eastAsia="zh-CN"/>
        </w:rPr>
      </w:pPr>
      <w:r>
        <w:rPr>
          <w:lang w:eastAsia="zh-CN"/>
        </w:rPr>
        <w:t>这种路名只有在殖民地才找得到，贻笑大方，路分两截，上半段叫上亚厘毕，下半段叫下亚厘毕，亚厘毕大概是祖国派来一个豆官的姓字，在此发扬光大。</w:t>
      </w:r>
    </w:p>
    <w:p w14:paraId="1F507473" w14:textId="77777777" w:rsidR="003836FA" w:rsidRDefault="00000000">
      <w:pPr>
        <w:ind w:firstLine="560"/>
        <w:rPr>
          <w:lang w:eastAsia="zh-CN"/>
        </w:rPr>
      </w:pPr>
      <w:r>
        <w:rPr>
          <w:lang w:eastAsia="zh-CN"/>
        </w:rPr>
        <w:t>承欢真情愿它叫上红旗路或是下中华路。</w:t>
      </w:r>
    </w:p>
    <w:p w14:paraId="6C9024DC" w14:textId="77777777" w:rsidR="003836FA" w:rsidRDefault="00000000">
      <w:pPr>
        <w:ind w:firstLine="560"/>
        <w:rPr>
          <w:lang w:eastAsia="zh-CN"/>
        </w:rPr>
      </w:pPr>
      <w:r>
        <w:rPr>
          <w:lang w:eastAsia="zh-CN"/>
        </w:rPr>
        <w:t>这与政治无关，难听就是难听。</w:t>
      </w:r>
    </w:p>
    <w:p w14:paraId="70E2F7E4" w14:textId="77777777" w:rsidR="003836FA" w:rsidRDefault="00000000">
      <w:pPr>
        <w:ind w:firstLine="560"/>
        <w:rPr>
          <w:lang w:eastAsia="zh-CN"/>
        </w:rPr>
      </w:pPr>
      <w:r>
        <w:rPr>
          <w:lang w:eastAsia="zh-CN"/>
        </w:rPr>
        <w:t>承欢毫不介意旧上海有霞飞路，虽然这也不过是一个法国人的姓，但是人家译得好听。</w:t>
      </w:r>
    </w:p>
    <w:p w14:paraId="4E4CDC4A" w14:textId="77777777" w:rsidR="003836FA" w:rsidRDefault="00000000">
      <w:pPr>
        <w:ind w:firstLine="560"/>
        <w:rPr>
          <w:lang w:eastAsia="zh-CN"/>
        </w:rPr>
      </w:pPr>
      <w:r>
        <w:rPr>
          <w:lang w:eastAsia="zh-CN"/>
        </w:rPr>
        <w:t>不过，这个城市也有好处，至少能随意批评路名难听以及其他一切现象而无后顾之忧。</w:t>
      </w:r>
    </w:p>
    <w:p w14:paraId="75ABE376" w14:textId="77777777" w:rsidR="003836FA" w:rsidRDefault="00000000">
      <w:pPr>
        <w:ind w:firstLine="560"/>
        <w:rPr>
          <w:lang w:eastAsia="zh-CN"/>
        </w:rPr>
      </w:pPr>
      <w:r>
        <w:rPr>
          <w:lang w:eastAsia="zh-CN"/>
        </w:rPr>
        <w:t>这一带入夜静寂之至，可是承欢知道不妨，时有警员巡过。</w:t>
      </w:r>
    </w:p>
    <w:p w14:paraId="5E422B3D" w14:textId="77777777" w:rsidR="003836FA" w:rsidRDefault="00000000">
      <w:pPr>
        <w:ind w:firstLine="560"/>
        <w:rPr>
          <w:lang w:eastAsia="zh-CN"/>
        </w:rPr>
      </w:pPr>
      <w:r>
        <w:rPr>
          <w:lang w:eastAsia="zh-CN"/>
        </w:rPr>
        <w:t>她坐在花圃附近等，大抵只需十分钟辛家亮便会出来。</w:t>
      </w:r>
    </w:p>
    <w:p w14:paraId="2B81A94A" w14:textId="77777777" w:rsidR="003836FA" w:rsidRDefault="00000000">
      <w:pPr>
        <w:ind w:firstLine="560"/>
        <w:rPr>
          <w:lang w:eastAsia="zh-CN"/>
        </w:rPr>
      </w:pPr>
      <w:r>
        <w:rPr>
          <w:lang w:eastAsia="zh-CN"/>
        </w:rPr>
        <w:t>她身边有一排老榕树，须根自树梢一排排挂下，承欢坐在长凳吸吸它喷出的氧气。</w:t>
      </w:r>
    </w:p>
    <w:p w14:paraId="28484577" w14:textId="77777777" w:rsidR="003836FA" w:rsidRDefault="00000000">
      <w:pPr>
        <w:ind w:firstLine="560"/>
        <w:rPr>
          <w:lang w:eastAsia="zh-CN"/>
        </w:rPr>
      </w:pPr>
      <w:r>
        <w:rPr>
          <w:lang w:eastAsia="zh-CN"/>
        </w:rPr>
        <w:t>忽然有人走近，悄悄语声，是一男一女。</w:t>
      </w:r>
    </w:p>
    <w:p w14:paraId="779DA7F1" w14:textId="77777777" w:rsidR="003836FA" w:rsidRDefault="00000000">
      <w:pPr>
        <w:ind w:firstLine="560"/>
        <w:rPr>
          <w:lang w:eastAsia="zh-CN"/>
        </w:rPr>
      </w:pPr>
      <w:r>
        <w:rPr>
          <w:lang w:eastAsia="zh-CN"/>
        </w:rPr>
        <w:t>“</w:t>
      </w:r>
      <w:r>
        <w:rPr>
          <w:lang w:eastAsia="zh-CN"/>
        </w:rPr>
        <w:t>怎么把车子停在此地？</w:t>
      </w:r>
      <w:r>
        <w:rPr>
          <w:lang w:eastAsia="zh-CN"/>
        </w:rPr>
        <w:t>”</w:t>
      </w:r>
    </w:p>
    <w:p w14:paraId="7640ADDA" w14:textId="77777777" w:rsidR="003836FA" w:rsidRDefault="00000000">
      <w:pPr>
        <w:ind w:firstLine="560"/>
      </w:pPr>
      <w:r>
        <w:t>“</w:t>
      </w:r>
      <w:proofErr w:type="spellStart"/>
      <w:r>
        <w:t>方便</w:t>
      </w:r>
      <w:proofErr w:type="spellEnd"/>
      <w:r>
        <w:t>。</w:t>
      </w:r>
      <w:r>
        <w:t>”</w:t>
      </w:r>
    </w:p>
    <w:p w14:paraId="2A5A7437" w14:textId="77777777" w:rsidR="003836FA" w:rsidRDefault="00000000">
      <w:pPr>
        <w:ind w:firstLine="560"/>
      </w:pPr>
      <w:r>
        <w:rPr>
          <w:lang w:eastAsia="zh-CN"/>
        </w:rPr>
        <w:lastRenderedPageBreak/>
        <w:t>“</w:t>
      </w:r>
      <w:r>
        <w:rPr>
          <w:lang w:eastAsia="zh-CN"/>
        </w:rPr>
        <w:t>你先回去，后天早上在飞机上见。</w:t>
      </w:r>
      <w:r>
        <w:t>”</w:t>
      </w:r>
    </w:p>
    <w:p w14:paraId="6B292ABC" w14:textId="77777777" w:rsidR="003836FA" w:rsidRDefault="00000000">
      <w:pPr>
        <w:ind w:firstLine="560"/>
        <w:rPr>
          <w:lang w:eastAsia="zh-CN"/>
        </w:rPr>
      </w:pPr>
      <w:r>
        <w:rPr>
          <w:lang w:eastAsia="zh-CN"/>
        </w:rPr>
        <w:t>女方叹口气。</w:t>
      </w:r>
    </w:p>
    <w:p w14:paraId="25595673" w14:textId="77777777" w:rsidR="003836FA" w:rsidRDefault="00000000">
      <w:pPr>
        <w:ind w:firstLine="560"/>
      </w:pPr>
      <w:r>
        <w:rPr>
          <w:lang w:eastAsia="zh-CN"/>
        </w:rPr>
        <w:t>男方说：</w:t>
      </w:r>
      <w:r>
        <w:rPr>
          <w:lang w:eastAsia="zh-CN"/>
        </w:rPr>
        <w:t>“</w:t>
      </w:r>
      <w:r>
        <w:rPr>
          <w:lang w:eastAsia="zh-CN"/>
        </w:rPr>
        <w:t>我已经尽力，相信我。</w:t>
      </w:r>
      <w:r>
        <w:t>”</w:t>
      </w:r>
    </w:p>
    <w:p w14:paraId="6F563FD5" w14:textId="77777777" w:rsidR="003836FA" w:rsidRDefault="00000000">
      <w:pPr>
        <w:ind w:firstLine="560"/>
        <w:rPr>
          <w:lang w:eastAsia="zh-CN"/>
        </w:rPr>
      </w:pPr>
      <w:r>
        <w:rPr>
          <w:lang w:eastAsia="zh-CN"/>
        </w:rPr>
        <w:t>说罢，他转身自教堂那边步行落山，女方走到停车场，开动一辆名贵跑车离去。</w:t>
      </w:r>
    </w:p>
    <w:p w14:paraId="5ADBC836" w14:textId="77777777" w:rsidR="003836FA" w:rsidRDefault="00000000">
      <w:pPr>
        <w:ind w:firstLine="560"/>
        <w:rPr>
          <w:lang w:eastAsia="zh-CN"/>
        </w:rPr>
      </w:pPr>
      <w:r>
        <w:rPr>
          <w:lang w:eastAsia="zh-CN"/>
        </w:rPr>
        <w:t>四周恢复宁静。</w:t>
      </w:r>
    </w:p>
    <w:p w14:paraId="3C9CA6F2" w14:textId="77777777" w:rsidR="003836FA" w:rsidRDefault="00000000">
      <w:pPr>
        <w:ind w:firstLine="560"/>
        <w:rPr>
          <w:lang w:eastAsia="zh-CN"/>
        </w:rPr>
      </w:pPr>
      <w:r>
        <w:rPr>
          <w:lang w:eastAsia="zh-CN"/>
        </w:rPr>
        <w:t>不过短短三五分钟，承欢觉得几乎一个世纪那么长。</w:t>
      </w:r>
    </w:p>
    <w:p w14:paraId="60BD57E5" w14:textId="77777777" w:rsidR="003836FA" w:rsidRDefault="00000000">
      <w:pPr>
        <w:ind w:firstLine="560"/>
        <w:rPr>
          <w:lang w:eastAsia="zh-CN"/>
        </w:rPr>
      </w:pPr>
      <w:r>
        <w:rPr>
          <w:lang w:eastAsia="zh-CN"/>
        </w:rPr>
        <w:t>他们没有看见她，真幸运。</w:t>
      </w:r>
    </w:p>
    <w:p w14:paraId="5AE1DF0E" w14:textId="77777777" w:rsidR="003836FA" w:rsidRDefault="00000000">
      <w:pPr>
        <w:ind w:firstLine="560"/>
        <w:rPr>
          <w:lang w:eastAsia="zh-CN"/>
        </w:rPr>
      </w:pPr>
      <w:r>
        <w:rPr>
          <w:lang w:eastAsia="zh-CN"/>
        </w:rPr>
        <w:t>但是承欢眼尖，趁着人在明，她在暗，认清一对男女的面孔。</w:t>
      </w:r>
    </w:p>
    <w:p w14:paraId="26370763" w14:textId="77777777" w:rsidR="003836FA" w:rsidRDefault="00000000">
      <w:pPr>
        <w:ind w:firstLine="560"/>
        <w:rPr>
          <w:lang w:eastAsia="zh-CN"/>
        </w:rPr>
      </w:pPr>
      <w:r>
        <w:rPr>
          <w:lang w:eastAsia="zh-CN"/>
        </w:rPr>
        <w:t>女的她没见过，可是年轻俏丽，显然是个美女，而那个男人，是辛家亮的父亲辛志珊。</w:t>
      </w:r>
    </w:p>
    <w:p w14:paraId="282318A3" w14:textId="77777777" w:rsidR="003836FA" w:rsidRDefault="00000000">
      <w:pPr>
        <w:ind w:firstLine="560"/>
        <w:rPr>
          <w:lang w:eastAsia="zh-CN"/>
        </w:rPr>
      </w:pPr>
      <w:r>
        <w:rPr>
          <w:lang w:eastAsia="zh-CN"/>
        </w:rPr>
        <w:t>呆了半晌，承欢忽然微微笑起来。</w:t>
      </w:r>
    </w:p>
    <w:p w14:paraId="6574FD7A" w14:textId="77777777" w:rsidR="003836FA" w:rsidRDefault="00000000">
      <w:pPr>
        <w:ind w:firstLine="560"/>
        <w:rPr>
          <w:lang w:eastAsia="zh-CN"/>
        </w:rPr>
      </w:pPr>
      <w:r>
        <w:rPr>
          <w:lang w:eastAsia="zh-CN"/>
        </w:rPr>
        <w:t>不不，不是惊吓过度，而是会心微笑。</w:t>
      </w:r>
    </w:p>
    <w:p w14:paraId="542D3079" w14:textId="77777777" w:rsidR="003836FA" w:rsidRDefault="00000000">
      <w:pPr>
        <w:ind w:firstLine="560"/>
        <w:rPr>
          <w:lang w:eastAsia="zh-CN"/>
        </w:rPr>
      </w:pPr>
      <w:r>
        <w:rPr>
          <w:lang w:eastAsia="zh-CN"/>
        </w:rPr>
        <w:t>但立刻觉得不当，用手掩住了嘴。</w:t>
      </w:r>
    </w:p>
    <w:p w14:paraId="64A97529" w14:textId="77777777" w:rsidR="003836FA" w:rsidRDefault="00000000">
      <w:pPr>
        <w:ind w:firstLine="560"/>
        <w:rPr>
          <w:lang w:eastAsia="zh-CN"/>
        </w:rPr>
      </w:pPr>
      <w:r>
        <w:rPr>
          <w:lang w:eastAsia="zh-CN"/>
        </w:rPr>
        <w:t>这时，她听见脚步声，承欢连忙站起来现形。</w:t>
      </w:r>
    </w:p>
    <w:p w14:paraId="5400929D" w14:textId="77777777" w:rsidR="003836FA" w:rsidRDefault="00000000">
      <w:pPr>
        <w:ind w:firstLine="560"/>
      </w:pPr>
      <w:r>
        <w:rPr>
          <w:lang w:eastAsia="zh-CN"/>
        </w:rPr>
        <w:t>来人正是辛家亮，他疲乏但高兴，</w:t>
      </w:r>
      <w:r>
        <w:rPr>
          <w:lang w:eastAsia="zh-CN"/>
        </w:rPr>
        <w:t>“</w:t>
      </w:r>
      <w:r>
        <w:rPr>
          <w:lang w:eastAsia="zh-CN"/>
        </w:rPr>
        <w:t>来，一起去喝杯米酒松弛神经。</w:t>
      </w:r>
      <w:r>
        <w:t>”</w:t>
      </w:r>
    </w:p>
    <w:p w14:paraId="35058061" w14:textId="77777777" w:rsidR="003836FA" w:rsidRDefault="00000000">
      <w:pPr>
        <w:ind w:firstLine="560"/>
        <w:rPr>
          <w:lang w:eastAsia="zh-CN"/>
        </w:rPr>
      </w:pPr>
      <w:r>
        <w:rPr>
          <w:lang w:eastAsia="zh-CN"/>
        </w:rPr>
        <w:t>“</w:t>
      </w:r>
      <w:r>
        <w:rPr>
          <w:lang w:eastAsia="zh-CN"/>
        </w:rPr>
        <w:t>会议进行如何？</w:t>
      </w:r>
      <w:r>
        <w:rPr>
          <w:lang w:eastAsia="zh-CN"/>
        </w:rPr>
        <w:t>”</w:t>
      </w:r>
    </w:p>
    <w:p w14:paraId="2F1ADFEF" w14:textId="77777777" w:rsidR="003836FA" w:rsidRDefault="00000000">
      <w:pPr>
        <w:ind w:firstLine="560"/>
      </w:pPr>
      <w:r>
        <w:rPr>
          <w:lang w:eastAsia="zh-CN"/>
        </w:rPr>
        <w:t>“</w:t>
      </w:r>
      <w:r>
        <w:rPr>
          <w:lang w:eastAsia="zh-CN"/>
        </w:rPr>
        <w:t>我下班后从来不谈公事。</w:t>
      </w:r>
      <w:r>
        <w:t>”</w:t>
      </w:r>
    </w:p>
    <w:p w14:paraId="350D8D5F" w14:textId="77777777" w:rsidR="003836FA" w:rsidRDefault="00000000">
      <w:pPr>
        <w:ind w:firstLine="560"/>
      </w:pPr>
      <w:r>
        <w:rPr>
          <w:lang w:eastAsia="zh-CN"/>
        </w:rPr>
        <w:t>“</w:t>
      </w:r>
      <w:r>
        <w:rPr>
          <w:lang w:eastAsia="zh-CN"/>
        </w:rPr>
        <w:t>为此我会一辈子感激你。</w:t>
      </w:r>
      <w:r>
        <w:t>”</w:t>
      </w:r>
    </w:p>
    <w:p w14:paraId="63F53C2B" w14:textId="77777777" w:rsidR="003836FA" w:rsidRDefault="00000000">
      <w:pPr>
        <w:ind w:firstLine="560"/>
        <w:rPr>
          <w:lang w:eastAsia="zh-CN"/>
        </w:rPr>
      </w:pPr>
      <w:r>
        <w:rPr>
          <w:lang w:eastAsia="zh-CN"/>
        </w:rPr>
        <w:t>他们循石级走下银行区。</w:t>
      </w:r>
    </w:p>
    <w:p w14:paraId="52122279" w14:textId="77777777" w:rsidR="003836FA" w:rsidRDefault="00000000">
      <w:pPr>
        <w:ind w:firstLine="560"/>
      </w:pPr>
      <w:r>
        <w:rPr>
          <w:lang w:eastAsia="zh-CN"/>
        </w:rPr>
        <w:t>辛家亮抬起头四周围看一看，</w:t>
      </w:r>
      <w:r>
        <w:rPr>
          <w:lang w:eastAsia="zh-CN"/>
        </w:rPr>
        <w:t>“</w:t>
      </w:r>
      <w:r>
        <w:rPr>
          <w:lang w:eastAsia="zh-CN"/>
        </w:rPr>
        <w:t>这一带真美。</w:t>
      </w:r>
      <w:r>
        <w:t>”</w:t>
      </w:r>
    </w:p>
    <w:p w14:paraId="1CC16888" w14:textId="77777777" w:rsidR="003836FA" w:rsidRDefault="00000000">
      <w:pPr>
        <w:ind w:firstLine="560"/>
      </w:pPr>
      <w:r>
        <w:rPr>
          <w:lang w:eastAsia="zh-CN"/>
        </w:rPr>
        <w:t>承欢答：</w:t>
      </w:r>
      <w:r>
        <w:rPr>
          <w:lang w:eastAsia="zh-CN"/>
        </w:rPr>
        <w:t>“</w:t>
      </w:r>
      <w:r>
        <w:rPr>
          <w:lang w:eastAsia="zh-CN"/>
        </w:rPr>
        <w:t>有个朋友移民之前有空就跑来站着赞叹一番。</w:t>
      </w:r>
      <w:r>
        <w:t>”</w:t>
      </w:r>
    </w:p>
    <w:p w14:paraId="42D3E473" w14:textId="77777777" w:rsidR="003836FA" w:rsidRDefault="00000000">
      <w:pPr>
        <w:ind w:firstLine="560"/>
      </w:pPr>
      <w:r>
        <w:t>“</w:t>
      </w:r>
      <w:proofErr w:type="spellStart"/>
      <w:r>
        <w:t>是感情作祟吧</w:t>
      </w:r>
      <w:proofErr w:type="spellEnd"/>
      <w:r>
        <w:t>。</w:t>
      </w:r>
      <w:r>
        <w:t>”</w:t>
      </w:r>
    </w:p>
    <w:p w14:paraId="55EFEEB6" w14:textId="77777777" w:rsidR="003836FA" w:rsidRDefault="00000000">
      <w:pPr>
        <w:ind w:firstLine="560"/>
      </w:pPr>
      <w:r>
        <w:rPr>
          <w:lang w:eastAsia="zh-CN"/>
        </w:rPr>
        <w:lastRenderedPageBreak/>
        <w:t>“</w:t>
      </w:r>
      <w:r>
        <w:rPr>
          <w:lang w:eastAsia="zh-CN"/>
        </w:rPr>
        <w:t>是的，渐渐人人都知道得到的才是最好的。</w:t>
      </w:r>
      <w:r>
        <w:t>”</w:t>
      </w:r>
    </w:p>
    <w:p w14:paraId="70A59B46" w14:textId="77777777" w:rsidR="003836FA" w:rsidRDefault="00000000">
      <w:pPr>
        <w:ind w:firstLine="560"/>
        <w:rPr>
          <w:lang w:eastAsia="zh-CN"/>
        </w:rPr>
      </w:pPr>
      <w:r>
        <w:rPr>
          <w:lang w:eastAsia="zh-CN"/>
        </w:rPr>
        <w:t>辛家亮发觉了，</w:t>
      </w:r>
      <w:r>
        <w:rPr>
          <w:lang w:eastAsia="zh-CN"/>
        </w:rPr>
        <w:t>“</w:t>
      </w:r>
      <w:r>
        <w:rPr>
          <w:lang w:eastAsia="zh-CN"/>
        </w:rPr>
        <w:t>你为什么眯眯笑？</w:t>
      </w:r>
      <w:r>
        <w:rPr>
          <w:lang w:eastAsia="zh-CN"/>
        </w:rPr>
        <w:t>”</w:t>
      </w:r>
    </w:p>
    <w:p w14:paraId="1C42C07F" w14:textId="77777777" w:rsidR="003836FA" w:rsidRDefault="00000000">
      <w:pPr>
        <w:ind w:firstLine="560"/>
      </w:pPr>
      <w:r>
        <w:t>“</w:t>
      </w:r>
      <w:proofErr w:type="spellStart"/>
      <w:r>
        <w:t>高兴呀</w:t>
      </w:r>
      <w:proofErr w:type="spellEnd"/>
      <w:r>
        <w:t>。</w:t>
      </w:r>
      <w:r>
        <w:t>”</w:t>
      </w:r>
    </w:p>
    <w:p w14:paraId="47DF898D" w14:textId="77777777" w:rsidR="003836FA" w:rsidRDefault="00000000">
      <w:pPr>
        <w:ind w:firstLine="560"/>
      </w:pPr>
      <w:r>
        <w:rPr>
          <w:lang w:eastAsia="zh-CN"/>
        </w:rPr>
        <w:t>“</w:t>
      </w:r>
      <w:r>
        <w:rPr>
          <w:lang w:eastAsia="zh-CN"/>
        </w:rPr>
        <w:t>与母亲重修旧好了吧。</w:t>
      </w:r>
      <w:r>
        <w:t>”</w:t>
      </w:r>
    </w:p>
    <w:p w14:paraId="65ACAFA7" w14:textId="77777777" w:rsidR="003836FA" w:rsidRDefault="00000000">
      <w:pPr>
        <w:ind w:firstLine="560"/>
      </w:pPr>
      <w:r>
        <w:t>“</w:t>
      </w:r>
      <w:r>
        <w:t>嗯。</w:t>
      </w:r>
      <w:r>
        <w:t>”</w:t>
      </w:r>
    </w:p>
    <w:p w14:paraId="2CDB73CF" w14:textId="77777777" w:rsidR="003836FA" w:rsidRDefault="00000000">
      <w:pPr>
        <w:ind w:firstLine="560"/>
        <w:rPr>
          <w:lang w:eastAsia="zh-CN"/>
        </w:rPr>
      </w:pPr>
      <w:r>
        <w:rPr>
          <w:lang w:eastAsia="zh-CN"/>
        </w:rPr>
        <w:t>是幸灾乐祸吗，当然不，麦承欢不是那样的人。</w:t>
      </w:r>
    </w:p>
    <w:p w14:paraId="79F69361" w14:textId="77777777" w:rsidR="003836FA" w:rsidRDefault="00000000">
      <w:pPr>
        <w:ind w:firstLine="560"/>
        <w:rPr>
          <w:lang w:eastAsia="zh-CN"/>
        </w:rPr>
      </w:pPr>
      <w:r>
        <w:rPr>
          <w:lang w:eastAsia="zh-CN"/>
        </w:rPr>
        <w:t>自从认识辛家亮之后，她便到辛家串门，亲眼目睹辛伯母的日常生活与她母亲那天壤之别。</w:t>
      </w:r>
    </w:p>
    <w:p w14:paraId="0380DF83" w14:textId="77777777" w:rsidR="003836FA" w:rsidRDefault="00000000">
      <w:pPr>
        <w:ind w:firstLine="560"/>
        <w:rPr>
          <w:lang w:eastAsia="zh-CN"/>
        </w:rPr>
      </w:pPr>
      <w:r>
        <w:rPr>
          <w:lang w:eastAsia="zh-CN"/>
        </w:rPr>
        <w:t>承欢大惑不解，为何同样年龄的女性，人生际遇会有那么大的差距。</w:t>
      </w:r>
    </w:p>
    <w:p w14:paraId="020B4E08" w14:textId="77777777" w:rsidR="003836FA" w:rsidRDefault="00000000">
      <w:pPr>
        <w:ind w:firstLine="560"/>
        <w:rPr>
          <w:lang w:eastAsia="zh-CN"/>
        </w:rPr>
      </w:pPr>
      <w:r>
        <w:rPr>
          <w:lang w:eastAsia="zh-CN"/>
        </w:rPr>
        <w:t>内心深处，承欢一直替母亲不值。</w:t>
      </w:r>
    </w:p>
    <w:p w14:paraId="06BD272E" w14:textId="77777777" w:rsidR="003836FA" w:rsidRDefault="00000000">
      <w:pPr>
        <w:ind w:firstLine="560"/>
      </w:pPr>
      <w:proofErr w:type="spellStart"/>
      <w:r>
        <w:t>今日她明白了，人人都得付出代价</w:t>
      </w:r>
      <w:proofErr w:type="spellEnd"/>
      <w:r>
        <w:t>。</w:t>
      </w:r>
    </w:p>
    <w:p w14:paraId="2194D1E1" w14:textId="77777777" w:rsidR="003836FA" w:rsidRDefault="00000000">
      <w:pPr>
        <w:ind w:firstLine="560"/>
        <w:rPr>
          <w:lang w:eastAsia="zh-CN"/>
        </w:rPr>
      </w:pPr>
      <w:r>
        <w:rPr>
          <w:lang w:eastAsia="zh-CN"/>
        </w:rPr>
        <w:t>辛伯母养尊处优的生活背面，亦有难言之隐。</w:t>
      </w:r>
    </w:p>
    <w:p w14:paraId="654457C1" w14:textId="77777777" w:rsidR="003836FA" w:rsidRDefault="00000000">
      <w:pPr>
        <w:ind w:firstLine="560"/>
        <w:rPr>
          <w:lang w:eastAsia="zh-CN"/>
        </w:rPr>
      </w:pPr>
      <w:r>
        <w:rPr>
          <w:lang w:eastAsia="zh-CN"/>
        </w:rPr>
        <w:t>承欢微笑，是代她母亲庆幸。</w:t>
      </w:r>
    </w:p>
    <w:p w14:paraId="09E76C75" w14:textId="77777777" w:rsidR="003836FA" w:rsidRDefault="00000000">
      <w:pPr>
        <w:ind w:firstLine="560"/>
        <w:rPr>
          <w:lang w:eastAsia="zh-CN"/>
        </w:rPr>
      </w:pPr>
      <w:r>
        <w:rPr>
          <w:lang w:eastAsia="zh-CN"/>
        </w:rPr>
        <w:t>辛家亮大惑不解，</w:t>
      </w:r>
      <w:r>
        <w:rPr>
          <w:lang w:eastAsia="zh-CN"/>
        </w:rPr>
        <w:t>“</w:t>
      </w:r>
      <w:r>
        <w:rPr>
          <w:lang w:eastAsia="zh-CN"/>
        </w:rPr>
        <w:t>哗，还在笑，何解，中了什么奖券？</w:t>
      </w:r>
      <w:r>
        <w:rPr>
          <w:lang w:eastAsia="zh-CN"/>
        </w:rPr>
        <w:t>”</w:t>
      </w:r>
    </w:p>
    <w:p w14:paraId="0E387E80" w14:textId="77777777" w:rsidR="003836FA" w:rsidRDefault="00000000">
      <w:pPr>
        <w:ind w:firstLine="560"/>
        <w:rPr>
          <w:lang w:eastAsia="zh-CN"/>
        </w:rPr>
      </w:pPr>
      <w:r>
        <w:rPr>
          <w:lang w:eastAsia="zh-CN"/>
        </w:rPr>
        <w:t>承欢连忙抿住嘴。</w:t>
      </w:r>
    </w:p>
    <w:p w14:paraId="2859BE9B" w14:textId="77777777" w:rsidR="003836FA" w:rsidRDefault="00000000">
      <w:pPr>
        <w:ind w:firstLine="560"/>
      </w:pPr>
      <w:r>
        <w:rPr>
          <w:lang w:eastAsia="zh-CN"/>
        </w:rPr>
        <w:t>“</w:t>
      </w:r>
      <w:r>
        <w:rPr>
          <w:lang w:eastAsia="zh-CN"/>
        </w:rPr>
        <w:t>我担心毛咏欣把你教坏。</w:t>
      </w:r>
      <w:r>
        <w:t>”</w:t>
      </w:r>
    </w:p>
    <w:p w14:paraId="15F20C70" w14:textId="77777777" w:rsidR="003836FA" w:rsidRDefault="00000000">
      <w:pPr>
        <w:ind w:firstLine="560"/>
      </w:pPr>
      <w:r>
        <w:rPr>
          <w:lang w:eastAsia="zh-CN"/>
        </w:rPr>
        <w:t>承欢说：</w:t>
      </w:r>
      <w:r>
        <w:rPr>
          <w:lang w:eastAsia="zh-CN"/>
        </w:rPr>
        <w:t>“</w:t>
      </w:r>
      <w:r>
        <w:rPr>
          <w:lang w:eastAsia="zh-CN"/>
        </w:rPr>
        <w:t>你放心，我比毛毛更加顽劣。</w:t>
      </w:r>
      <w:r>
        <w:t>”</w:t>
      </w:r>
    </w:p>
    <w:p w14:paraId="01D3ED26" w14:textId="77777777" w:rsidR="003836FA" w:rsidRDefault="00000000">
      <w:pPr>
        <w:ind w:firstLine="560"/>
      </w:pPr>
      <w:r>
        <w:rPr>
          <w:lang w:eastAsia="zh-CN"/>
        </w:rPr>
        <w:t>“</w:t>
      </w:r>
      <w:r>
        <w:rPr>
          <w:lang w:eastAsia="zh-CN"/>
        </w:rPr>
        <w:t>也许是，你们这一代女性一个比一个厉害，受社会抬捧，目中无人。</w:t>
      </w:r>
      <w:r>
        <w:t>”</w:t>
      </w:r>
    </w:p>
    <w:p w14:paraId="3A3D70B8" w14:textId="77777777" w:rsidR="003836FA" w:rsidRDefault="00000000">
      <w:pPr>
        <w:ind w:firstLine="560"/>
      </w:pPr>
      <w:r>
        <w:rPr>
          <w:lang w:eastAsia="zh-CN"/>
        </w:rPr>
        <w:t>承欢答：</w:t>
      </w:r>
      <w:r>
        <w:rPr>
          <w:lang w:eastAsia="zh-CN"/>
        </w:rPr>
        <w:t>“</w:t>
      </w:r>
      <w:r>
        <w:rPr>
          <w:lang w:eastAsia="zh-CN"/>
        </w:rPr>
        <w:t>是呀，幸亏如此，从前，出身欠佳，又嫁得不好，简直死路一条，要给亲友看扁，现在不同，现在还有自己一双脚。</w:t>
      </w:r>
      <w:r>
        <w:t>”</w:t>
      </w:r>
    </w:p>
    <w:p w14:paraId="621A193D" w14:textId="77777777" w:rsidR="003836FA" w:rsidRDefault="00000000">
      <w:pPr>
        <w:ind w:firstLine="560"/>
      </w:pPr>
      <w:r>
        <w:rPr>
          <w:lang w:eastAsia="zh-CN"/>
        </w:rPr>
        <w:t>辛家亮忽然做动气状，</w:t>
      </w:r>
      <w:r>
        <w:rPr>
          <w:lang w:eastAsia="zh-CN"/>
        </w:rPr>
        <w:t>“</w:t>
      </w:r>
      <w:r>
        <w:rPr>
          <w:lang w:eastAsia="zh-CN"/>
        </w:rPr>
        <w:t>这双脚若不安分我就打打打。</w:t>
      </w:r>
      <w:r>
        <w:t>”</w:t>
      </w:r>
    </w:p>
    <w:p w14:paraId="1E471433" w14:textId="77777777" w:rsidR="003836FA" w:rsidRDefault="00000000">
      <w:pPr>
        <w:ind w:firstLine="560"/>
      </w:pPr>
      <w:r>
        <w:rPr>
          <w:lang w:eastAsia="zh-CN"/>
        </w:rPr>
        <w:t>承欢仍然笑，</w:t>
      </w:r>
      <w:r>
        <w:rPr>
          <w:lang w:eastAsia="zh-CN"/>
        </w:rPr>
        <w:t>“</w:t>
      </w:r>
      <w:r>
        <w:rPr>
          <w:lang w:eastAsia="zh-CN"/>
        </w:rPr>
        <w:t>责己不要太严。</w:t>
      </w:r>
      <w:r>
        <w:t>”</w:t>
      </w:r>
    </w:p>
    <w:p w14:paraId="27DEB69B" w14:textId="77777777" w:rsidR="003836FA" w:rsidRDefault="00000000">
      <w:pPr>
        <w:ind w:firstLine="560"/>
        <w:rPr>
          <w:lang w:eastAsia="zh-CN"/>
        </w:rPr>
      </w:pPr>
      <w:r>
        <w:rPr>
          <w:lang w:eastAsia="zh-CN"/>
        </w:rPr>
        <w:lastRenderedPageBreak/>
        <w:t>辛家亮知道讲不过这个机伶女，只得握住她的手深深一吻。</w:t>
      </w:r>
    </w:p>
    <w:p w14:paraId="26101620" w14:textId="77777777" w:rsidR="003836FA" w:rsidRDefault="00000000">
      <w:pPr>
        <w:ind w:firstLine="560"/>
      </w:pPr>
      <w:r>
        <w:rPr>
          <w:lang w:eastAsia="zh-CN"/>
        </w:rPr>
        <w:t>承欢回到毛咏欣处，先是斟了一杯酒，然后同好友说：</w:t>
      </w:r>
      <w:r>
        <w:rPr>
          <w:lang w:eastAsia="zh-CN"/>
        </w:rPr>
        <w:t>“</w:t>
      </w:r>
      <w:r>
        <w:rPr>
          <w:lang w:eastAsia="zh-CN"/>
        </w:rPr>
        <w:t>此事不吐不快，恕我直言。</w:t>
      </w:r>
      <w:r>
        <w:t>”</w:t>
      </w:r>
    </w:p>
    <w:p w14:paraId="522D9DD8" w14:textId="77777777" w:rsidR="003836FA" w:rsidRDefault="00000000">
      <w:pPr>
        <w:ind w:firstLine="560"/>
      </w:pPr>
      <w:r>
        <w:rPr>
          <w:lang w:eastAsia="zh-CN"/>
        </w:rPr>
        <w:t>毛咏欣没好气，</w:t>
      </w:r>
      <w:r>
        <w:rPr>
          <w:lang w:eastAsia="zh-CN"/>
        </w:rPr>
        <w:t>“</w:t>
      </w:r>
      <w:r>
        <w:rPr>
          <w:lang w:eastAsia="zh-CN"/>
        </w:rPr>
        <w:t>有什么话好说了，不必声东击西。</w:t>
      </w:r>
      <w:r>
        <w:t>”</w:t>
      </w:r>
    </w:p>
    <w:p w14:paraId="3B0D479A" w14:textId="77777777" w:rsidR="003836FA" w:rsidRDefault="00000000">
      <w:pPr>
        <w:ind w:firstLine="560"/>
        <w:rPr>
          <w:lang w:eastAsia="zh-CN"/>
        </w:rPr>
      </w:pPr>
      <w:r>
        <w:rPr>
          <w:lang w:eastAsia="zh-CN"/>
        </w:rPr>
        <w:t>承欢把她看到的秘密说出来。</w:t>
      </w:r>
    </w:p>
    <w:p w14:paraId="0780BA83" w14:textId="77777777" w:rsidR="003836FA" w:rsidRDefault="00000000">
      <w:pPr>
        <w:ind w:firstLine="560"/>
      </w:pPr>
      <w:r>
        <w:rPr>
          <w:lang w:eastAsia="zh-CN"/>
        </w:rPr>
        <w:t>毛咏欣本来躺在沙发上，闻言坐起来，脸色郑重叮嘱道：</w:t>
      </w:r>
      <w:r>
        <w:rPr>
          <w:lang w:eastAsia="zh-CN"/>
        </w:rPr>
        <w:t>“</w:t>
      </w:r>
      <w:r>
        <w:rPr>
          <w:lang w:eastAsia="zh-CN"/>
        </w:rPr>
        <w:t>此事万万不能说与任何人知，当心有杀身之祸。</w:t>
      </w:r>
      <w:r>
        <w:t>”</w:t>
      </w:r>
    </w:p>
    <w:p w14:paraId="707FE5B7" w14:textId="77777777" w:rsidR="003836FA" w:rsidRDefault="00000000">
      <w:pPr>
        <w:ind w:firstLine="560"/>
        <w:rPr>
          <w:lang w:eastAsia="zh-CN"/>
        </w:rPr>
      </w:pPr>
      <w:r>
        <w:rPr>
          <w:lang w:eastAsia="zh-CN"/>
        </w:rPr>
        <w:t>咏欣看住好友，</w:t>
      </w:r>
      <w:r>
        <w:rPr>
          <w:lang w:eastAsia="zh-CN"/>
        </w:rPr>
        <w:t>“</w:t>
      </w:r>
      <w:r>
        <w:rPr>
          <w:lang w:eastAsia="zh-CN"/>
        </w:rPr>
        <w:t>为什么？</w:t>
      </w:r>
      <w:r>
        <w:rPr>
          <w:lang w:eastAsia="zh-CN"/>
        </w:rPr>
        <w:t>”</w:t>
      </w:r>
    </w:p>
    <w:p w14:paraId="759C8B2C" w14:textId="77777777" w:rsidR="003836FA" w:rsidRDefault="00000000">
      <w:pPr>
        <w:ind w:firstLine="560"/>
      </w:pPr>
      <w:r>
        <w:rPr>
          <w:lang w:eastAsia="zh-CN"/>
        </w:rPr>
        <w:t>“</w:t>
      </w:r>
      <w:r>
        <w:rPr>
          <w:lang w:eastAsia="zh-CN"/>
        </w:rPr>
        <w:t>记住，尤其不能让辛家亮晓得。</w:t>
      </w:r>
      <w:r>
        <w:t>”</w:t>
      </w:r>
    </w:p>
    <w:p w14:paraId="11941431" w14:textId="77777777" w:rsidR="003836FA" w:rsidRDefault="00000000">
      <w:pPr>
        <w:ind w:firstLine="560"/>
      </w:pPr>
      <w:r>
        <w:rPr>
          <w:lang w:eastAsia="zh-CN"/>
        </w:rPr>
        <w:t>承欢说，</w:t>
      </w:r>
      <w:r>
        <w:rPr>
          <w:lang w:eastAsia="zh-CN"/>
        </w:rPr>
        <w:t>“</w:t>
      </w:r>
      <w:r>
        <w:rPr>
          <w:lang w:eastAsia="zh-CN"/>
        </w:rPr>
        <w:t>该对男女如此扰攘，此事迟早通天。</w:t>
      </w:r>
      <w:r>
        <w:t>”</w:t>
      </w:r>
    </w:p>
    <w:p w14:paraId="78D7635B" w14:textId="77777777" w:rsidR="003836FA" w:rsidRDefault="00000000">
      <w:pPr>
        <w:ind w:firstLine="560"/>
      </w:pPr>
      <w:r>
        <w:rPr>
          <w:lang w:eastAsia="zh-CN"/>
        </w:rPr>
        <w:t>“</w:t>
      </w:r>
      <w:r>
        <w:rPr>
          <w:lang w:eastAsia="zh-CN"/>
        </w:rPr>
        <w:t>所以呀，何必由你来做这个丑人，以后辛家对你会有芥蒂，届时你的公婆丈夫均对告密者无好感。</w:t>
      </w:r>
      <w:r>
        <w:t>”</w:t>
      </w:r>
    </w:p>
    <w:p w14:paraId="7A0B85CD" w14:textId="77777777" w:rsidR="003836FA" w:rsidRDefault="00000000">
      <w:pPr>
        <w:ind w:firstLine="560"/>
        <w:rPr>
          <w:lang w:eastAsia="zh-CN"/>
        </w:rPr>
      </w:pPr>
      <w:r>
        <w:rPr>
          <w:lang w:eastAsia="zh-CN"/>
        </w:rPr>
        <w:t>“</w:t>
      </w:r>
      <w:r>
        <w:rPr>
          <w:lang w:eastAsia="zh-CN"/>
        </w:rPr>
        <w:t>可是</w:t>
      </w:r>
      <w:r>
        <w:rPr>
          <w:lang w:eastAsia="zh-CN"/>
        </w:rPr>
        <w:t>——”</w:t>
      </w:r>
    </w:p>
    <w:p w14:paraId="27191178" w14:textId="77777777" w:rsidR="003836FA" w:rsidRDefault="00000000">
      <w:pPr>
        <w:ind w:firstLine="560"/>
        <w:rPr>
          <w:lang w:eastAsia="zh-CN"/>
        </w:rPr>
      </w:pPr>
      <w:r>
        <w:rPr>
          <w:lang w:eastAsia="zh-CN"/>
        </w:rPr>
        <w:t>毛咏欣厉声道：</w:t>
      </w:r>
      <w:r>
        <w:rPr>
          <w:lang w:eastAsia="zh-CN"/>
        </w:rPr>
        <w:t>“</w:t>
      </w:r>
      <w:r>
        <w:rPr>
          <w:lang w:eastAsia="zh-CN"/>
        </w:rPr>
        <w:t>可是什么？跟你说一切与你无关！</w:t>
      </w:r>
      <w:r>
        <w:rPr>
          <w:lang w:eastAsia="zh-CN"/>
        </w:rPr>
        <w:t>”</w:t>
      </w:r>
    </w:p>
    <w:p w14:paraId="07BFF626" w14:textId="77777777" w:rsidR="003836FA" w:rsidRDefault="00000000">
      <w:pPr>
        <w:ind w:firstLine="560"/>
        <w:rPr>
          <w:lang w:eastAsia="zh-CN"/>
        </w:rPr>
      </w:pPr>
      <w:r>
        <w:rPr>
          <w:lang w:eastAsia="zh-CN"/>
        </w:rPr>
        <w:t>承欢点点头。</w:t>
      </w:r>
    </w:p>
    <w:p w14:paraId="6A52C334" w14:textId="77777777" w:rsidR="003836FA" w:rsidRDefault="00000000">
      <w:pPr>
        <w:ind w:firstLine="560"/>
      </w:pPr>
      <w:r>
        <w:rPr>
          <w:lang w:eastAsia="zh-CN"/>
        </w:rPr>
        <w:t>“</w:t>
      </w:r>
      <w:r>
        <w:rPr>
          <w:lang w:eastAsia="zh-CN"/>
        </w:rPr>
        <w:t>记住，在辛家面前一点口风不好露出来。</w:t>
      </w:r>
      <w:r>
        <w:t>”</w:t>
      </w:r>
    </w:p>
    <w:p w14:paraId="041792F6" w14:textId="77777777" w:rsidR="003836FA" w:rsidRDefault="00000000">
      <w:pPr>
        <w:ind w:firstLine="560"/>
        <w:rPr>
          <w:lang w:eastAsia="zh-CN"/>
        </w:rPr>
      </w:pPr>
      <w:r>
        <w:rPr>
          <w:lang w:eastAsia="zh-CN"/>
        </w:rPr>
        <w:t>她们缄默。</w:t>
      </w:r>
    </w:p>
    <w:p w14:paraId="176D9E84" w14:textId="77777777" w:rsidR="003836FA" w:rsidRDefault="00000000">
      <w:pPr>
        <w:ind w:firstLine="560"/>
      </w:pPr>
      <w:r>
        <w:rPr>
          <w:lang w:eastAsia="zh-CN"/>
        </w:rPr>
        <w:t>过一刻承欢说：</w:t>
      </w:r>
      <w:r>
        <w:rPr>
          <w:lang w:eastAsia="zh-CN"/>
        </w:rPr>
        <w:t>“</w:t>
      </w:r>
      <w:r>
        <w:rPr>
          <w:lang w:eastAsia="zh-CN"/>
        </w:rPr>
        <w:t>如今说是非的乐趣少了许多。</w:t>
      </w:r>
      <w:r>
        <w:t>”</w:t>
      </w:r>
    </w:p>
    <w:p w14:paraId="6366FBCD" w14:textId="77777777" w:rsidR="003836FA" w:rsidRDefault="00000000">
      <w:pPr>
        <w:ind w:firstLine="560"/>
      </w:pPr>
      <w:r>
        <w:rPr>
          <w:lang w:eastAsia="zh-CN"/>
        </w:rPr>
        <w:t>“</w:t>
      </w:r>
      <w:r>
        <w:rPr>
          <w:lang w:eastAsia="zh-CN"/>
        </w:rPr>
        <w:t>社会在进步中，到底掀人私隐，是鄙劣行为。</w:t>
      </w:r>
      <w:r>
        <w:t>”</w:t>
      </w:r>
    </w:p>
    <w:p w14:paraId="00D6DD1D" w14:textId="77777777" w:rsidR="003836FA" w:rsidRDefault="00000000">
      <w:pPr>
        <w:ind w:firstLine="560"/>
        <w:rPr>
          <w:lang w:eastAsia="zh-CN"/>
        </w:rPr>
      </w:pPr>
      <w:r>
        <w:rPr>
          <w:lang w:eastAsia="zh-CN"/>
        </w:rPr>
        <w:t>又隔一会儿，毛咏欣问：</w:t>
      </w:r>
      <w:r>
        <w:rPr>
          <w:lang w:eastAsia="zh-CN"/>
        </w:rPr>
        <w:t>“</w:t>
      </w:r>
      <w:r>
        <w:rPr>
          <w:lang w:eastAsia="zh-CN"/>
        </w:rPr>
        <w:t>那女子可长得美？</w:t>
      </w:r>
      <w:r>
        <w:rPr>
          <w:lang w:eastAsia="zh-CN"/>
        </w:rPr>
        <w:t>”</w:t>
      </w:r>
    </w:p>
    <w:p w14:paraId="4DED5BC1" w14:textId="77777777" w:rsidR="003836FA" w:rsidRDefault="00000000">
      <w:pPr>
        <w:ind w:firstLine="560"/>
      </w:pPr>
      <w:r>
        <w:t>“</w:t>
      </w:r>
      <w:proofErr w:type="spellStart"/>
      <w:r>
        <w:t>美娇袅</w:t>
      </w:r>
      <w:proofErr w:type="spellEnd"/>
      <w:r>
        <w:t>。</w:t>
      </w:r>
      <w:r>
        <w:t>”</w:t>
      </w:r>
    </w:p>
    <w:p w14:paraId="25E5DA20" w14:textId="77777777" w:rsidR="003836FA" w:rsidRDefault="00000000">
      <w:pPr>
        <w:ind w:firstLine="560"/>
        <w:rPr>
          <w:lang w:eastAsia="zh-CN"/>
        </w:rPr>
      </w:pPr>
      <w:r>
        <w:rPr>
          <w:lang w:eastAsia="zh-CN"/>
        </w:rPr>
        <w:t>毛咏欣点点头，</w:t>
      </w:r>
      <w:r>
        <w:rPr>
          <w:lang w:eastAsia="zh-CN"/>
        </w:rPr>
        <w:t>“</w:t>
      </w:r>
      <w:r>
        <w:rPr>
          <w:lang w:eastAsia="zh-CN"/>
        </w:rPr>
        <w:t>他们后天结伴到外国旅行？</w:t>
      </w:r>
      <w:r>
        <w:rPr>
          <w:lang w:eastAsia="zh-CN"/>
        </w:rPr>
        <w:t>”</w:t>
      </w:r>
    </w:p>
    <w:p w14:paraId="7DEDC8D9" w14:textId="77777777" w:rsidR="003836FA" w:rsidRDefault="00000000">
      <w:pPr>
        <w:ind w:firstLine="560"/>
      </w:pPr>
      <w:r>
        <w:t>“</w:t>
      </w:r>
      <w:proofErr w:type="spellStart"/>
      <w:r>
        <w:t>听口气是</w:t>
      </w:r>
      <w:proofErr w:type="spellEnd"/>
      <w:r>
        <w:t>。</w:t>
      </w:r>
      <w:r>
        <w:t>”</w:t>
      </w:r>
    </w:p>
    <w:p w14:paraId="263F3B1F" w14:textId="77777777" w:rsidR="003836FA" w:rsidRDefault="00000000">
      <w:pPr>
        <w:ind w:firstLine="560"/>
      </w:pPr>
      <w:r>
        <w:rPr>
          <w:lang w:eastAsia="zh-CN"/>
        </w:rPr>
        <w:lastRenderedPageBreak/>
        <w:t>毛咏欣说：</w:t>
      </w:r>
      <w:r>
        <w:rPr>
          <w:lang w:eastAsia="zh-CN"/>
        </w:rPr>
        <w:t>“</w:t>
      </w:r>
      <w:r>
        <w:rPr>
          <w:lang w:eastAsia="zh-CN"/>
        </w:rPr>
        <w:t>上一代盛行早婚，不到五十，子女已长大成人大学毕业，父母无事一身轻，对自己重新发生兴趣，一个个跑去恋爱，真是社会问题。</w:t>
      </w:r>
      <w:r>
        <w:t>”</w:t>
      </w:r>
    </w:p>
    <w:p w14:paraId="62CBEBB4" w14:textId="77777777" w:rsidR="003836FA" w:rsidRDefault="00000000">
      <w:pPr>
        <w:ind w:firstLine="560"/>
        <w:rPr>
          <w:lang w:eastAsia="zh-CN"/>
        </w:rPr>
      </w:pPr>
      <w:r>
        <w:rPr>
          <w:lang w:eastAsia="zh-CN"/>
        </w:rPr>
        <w:t>“</w:t>
      </w:r>
      <w:r>
        <w:rPr>
          <w:lang w:eastAsia="zh-CN"/>
        </w:rPr>
        <w:t>你不赞成早生贵子？</w:t>
      </w:r>
      <w:r>
        <w:rPr>
          <w:lang w:eastAsia="zh-CN"/>
        </w:rPr>
        <w:t>”</w:t>
      </w:r>
    </w:p>
    <w:p w14:paraId="441E3141" w14:textId="77777777" w:rsidR="003836FA" w:rsidRDefault="00000000">
      <w:pPr>
        <w:ind w:firstLine="560"/>
      </w:pPr>
      <w:r>
        <w:rPr>
          <w:lang w:eastAsia="zh-CN"/>
        </w:rPr>
        <w:t>“</w:t>
      </w:r>
      <w:r>
        <w:rPr>
          <w:lang w:eastAsia="zh-CN"/>
        </w:rPr>
        <w:t>除非你打算四十二岁做外婆。</w:t>
      </w:r>
      <w:r>
        <w:t>”</w:t>
      </w:r>
    </w:p>
    <w:p w14:paraId="555474C9" w14:textId="77777777" w:rsidR="003836FA" w:rsidRDefault="00000000">
      <w:pPr>
        <w:ind w:firstLine="560"/>
      </w:pPr>
      <w:r>
        <w:rPr>
          <w:lang w:eastAsia="zh-CN"/>
        </w:rPr>
        <w:t>“</w:t>
      </w:r>
      <w:r>
        <w:rPr>
          <w:lang w:eastAsia="zh-CN"/>
        </w:rPr>
        <w:t>迟生也不好，同子女会有代沟。</w:t>
      </w:r>
      <w:r>
        <w:t>”</w:t>
      </w:r>
    </w:p>
    <w:p w14:paraId="24112B9F" w14:textId="77777777" w:rsidR="003836FA" w:rsidRDefault="00000000">
      <w:pPr>
        <w:ind w:firstLine="560"/>
      </w:pPr>
      <w:r>
        <w:rPr>
          <w:lang w:eastAsia="zh-CN"/>
        </w:rPr>
        <w:t>毛咏欣笑，</w:t>
      </w:r>
      <w:r>
        <w:rPr>
          <w:lang w:eastAsia="zh-CN"/>
        </w:rPr>
        <w:t>“</w:t>
      </w:r>
      <w:r>
        <w:rPr>
          <w:lang w:eastAsia="zh-CN"/>
        </w:rPr>
        <w:t>不生最好。</w:t>
      </w:r>
      <w:r>
        <w:t>”</w:t>
      </w:r>
    </w:p>
    <w:p w14:paraId="41C33C1E" w14:textId="77777777" w:rsidR="003836FA" w:rsidRDefault="00000000">
      <w:pPr>
        <w:ind w:firstLine="560"/>
      </w:pPr>
      <w:r>
        <w:rPr>
          <w:lang w:eastAsia="zh-CN"/>
        </w:rPr>
        <w:t>承欢把双臂枕在脑后，</w:t>
      </w:r>
      <w:r>
        <w:rPr>
          <w:lang w:eastAsia="zh-CN"/>
        </w:rPr>
        <w:t>“</w:t>
      </w:r>
      <w:r>
        <w:rPr>
          <w:lang w:eastAsia="zh-CN"/>
        </w:rPr>
        <w:t>大学里为何没有教我们如何做人的课程。</w:t>
      </w:r>
      <w:r>
        <w:t>”</w:t>
      </w:r>
    </w:p>
    <w:p w14:paraId="79E61E11" w14:textId="77777777" w:rsidR="003836FA" w:rsidRDefault="00000000">
      <w:pPr>
        <w:ind w:firstLine="560"/>
      </w:pPr>
      <w:r>
        <w:rPr>
          <w:lang w:eastAsia="zh-CN"/>
        </w:rPr>
        <w:t>“</w:t>
      </w:r>
      <w:r>
        <w:rPr>
          <w:lang w:eastAsia="zh-CN"/>
        </w:rPr>
        <w:t>资质聪颖不用教，像你我那样笨，教不会。</w:t>
      </w:r>
      <w:r>
        <w:t>”</w:t>
      </w:r>
    </w:p>
    <w:p w14:paraId="0C1C63D8" w14:textId="77777777" w:rsidR="003836FA" w:rsidRDefault="00000000">
      <w:pPr>
        <w:ind w:firstLine="560"/>
        <w:rPr>
          <w:lang w:eastAsia="zh-CN"/>
        </w:rPr>
      </w:pPr>
      <w:r>
        <w:rPr>
          <w:lang w:eastAsia="zh-CN"/>
        </w:rPr>
        <w:t>那夜承欢做梦，看到父亲向母亲解释：</w:t>
      </w:r>
      <w:r>
        <w:rPr>
          <w:lang w:eastAsia="zh-CN"/>
        </w:rPr>
        <w:t>“</w:t>
      </w:r>
      <w:r>
        <w:rPr>
          <w:lang w:eastAsia="zh-CN"/>
        </w:rPr>
        <w:t>我那么穷，有谁会介入我们当中，</w:t>
      </w:r>
      <w:r>
        <w:rPr>
          <w:lang w:eastAsia="zh-CN"/>
        </w:rPr>
        <w:t>”</w:t>
      </w:r>
      <w:r>
        <w:rPr>
          <w:lang w:eastAsia="zh-CN"/>
        </w:rPr>
        <w:t>接着，她看到母亲安慰地笑。</w:t>
      </w:r>
    </w:p>
    <w:p w14:paraId="382F1E13" w14:textId="77777777" w:rsidR="003836FA" w:rsidRDefault="00000000">
      <w:pPr>
        <w:ind w:firstLine="560"/>
        <w:rPr>
          <w:lang w:eastAsia="zh-CN"/>
        </w:rPr>
      </w:pPr>
      <w:r>
        <w:rPr>
          <w:lang w:eastAsia="zh-CN"/>
        </w:rPr>
        <w:t>承欢惊醒，第一次发觉穷有穷的好处，穷人生活单纯许多。</w:t>
      </w:r>
    </w:p>
    <w:p w14:paraId="02A1991F" w14:textId="77777777" w:rsidR="003836FA" w:rsidRDefault="00000000">
      <w:pPr>
        <w:ind w:firstLine="560"/>
        <w:rPr>
          <w:lang w:eastAsia="zh-CN"/>
        </w:rPr>
      </w:pPr>
      <w:r>
        <w:rPr>
          <w:lang w:eastAsia="zh-CN"/>
        </w:rPr>
        <w:t>尤其是麦来添，品性纯良从不搞花样镜。</w:t>
      </w:r>
    </w:p>
    <w:p w14:paraId="0C7BE20D" w14:textId="77777777" w:rsidR="003836FA" w:rsidRDefault="00000000">
      <w:pPr>
        <w:ind w:firstLine="560"/>
      </w:pPr>
      <w:r>
        <w:rPr>
          <w:lang w:eastAsia="zh-CN"/>
        </w:rPr>
        <w:t>过一日，承欢试探地问辛家亮：</w:t>
      </w:r>
      <w:r>
        <w:rPr>
          <w:lang w:eastAsia="zh-CN"/>
        </w:rPr>
        <w:t>“</w:t>
      </w:r>
      <w:r>
        <w:rPr>
          <w:lang w:eastAsia="zh-CN"/>
        </w:rPr>
        <w:t>我想同你父亲商量一下宴会宾客的事宜。</w:t>
      </w:r>
      <w:r>
        <w:t>”</w:t>
      </w:r>
    </w:p>
    <w:p w14:paraId="079BD183" w14:textId="77777777" w:rsidR="003836FA" w:rsidRDefault="00000000">
      <w:pPr>
        <w:ind w:firstLine="560"/>
      </w:pPr>
      <w:r>
        <w:rPr>
          <w:lang w:eastAsia="zh-CN"/>
        </w:rPr>
        <w:t>“</w:t>
      </w:r>
      <w:r>
        <w:rPr>
          <w:lang w:eastAsia="zh-CN"/>
        </w:rPr>
        <w:t>他明早有急事到欧洲去一个礼拜。</w:t>
      </w:r>
      <w:r>
        <w:t>”</w:t>
      </w:r>
    </w:p>
    <w:p w14:paraId="7FC14F51" w14:textId="77777777" w:rsidR="003836FA" w:rsidRDefault="00000000">
      <w:pPr>
        <w:ind w:firstLine="560"/>
      </w:pPr>
      <w:r>
        <w:t>“</w:t>
      </w:r>
      <w:r>
        <w:t>啊。</w:t>
      </w:r>
      <w:r>
        <w:t>”</w:t>
      </w:r>
    </w:p>
    <w:p w14:paraId="360CC4F9" w14:textId="77777777" w:rsidR="003836FA" w:rsidRDefault="00000000">
      <w:pPr>
        <w:ind w:firstLine="560"/>
      </w:pPr>
      <w:r>
        <w:rPr>
          <w:lang w:eastAsia="zh-CN"/>
        </w:rPr>
        <w:t>“</w:t>
      </w:r>
      <w:r>
        <w:rPr>
          <w:lang w:eastAsia="zh-CN"/>
        </w:rPr>
        <w:t>客人人数有出入无所谓，他不会计较。</w:t>
      </w:r>
      <w:r>
        <w:t>”</w:t>
      </w:r>
    </w:p>
    <w:p w14:paraId="22ED62A5" w14:textId="77777777" w:rsidR="003836FA" w:rsidRDefault="00000000">
      <w:pPr>
        <w:ind w:firstLine="560"/>
        <w:rPr>
          <w:lang w:eastAsia="zh-CN"/>
        </w:rPr>
      </w:pPr>
      <w:r>
        <w:rPr>
          <w:lang w:eastAsia="zh-CN"/>
        </w:rPr>
        <w:t>“</w:t>
      </w:r>
      <w:r>
        <w:rPr>
          <w:lang w:eastAsia="zh-CN"/>
        </w:rPr>
        <w:t>是到欧洲开会吗？</w:t>
      </w:r>
      <w:r>
        <w:rPr>
          <w:lang w:eastAsia="zh-CN"/>
        </w:rPr>
        <w:t>”</w:t>
      </w:r>
    </w:p>
    <w:p w14:paraId="07EE13C9" w14:textId="77777777" w:rsidR="003836FA" w:rsidRDefault="00000000">
      <w:pPr>
        <w:ind w:firstLine="560"/>
      </w:pPr>
      <w:r>
        <w:rPr>
          <w:lang w:eastAsia="zh-CN"/>
        </w:rPr>
        <w:t>“</w:t>
      </w:r>
      <w:r>
        <w:rPr>
          <w:lang w:eastAsia="zh-CN"/>
        </w:rPr>
        <w:t>有个印刷展览，他到日内瓦看最新机器。</w:t>
      </w:r>
      <w:r>
        <w:t>”</w:t>
      </w:r>
    </w:p>
    <w:p w14:paraId="5379B034" w14:textId="77777777" w:rsidR="003836FA" w:rsidRDefault="00000000">
      <w:pPr>
        <w:ind w:firstLine="560"/>
        <w:rPr>
          <w:lang w:eastAsia="zh-CN"/>
        </w:rPr>
      </w:pPr>
      <w:r>
        <w:rPr>
          <w:lang w:eastAsia="zh-CN"/>
        </w:rPr>
        <w:t>“</w:t>
      </w:r>
      <w:r>
        <w:rPr>
          <w:lang w:eastAsia="zh-CN"/>
        </w:rPr>
        <w:t>辛伯母没同去？</w:t>
      </w:r>
      <w:r>
        <w:rPr>
          <w:lang w:eastAsia="zh-CN"/>
        </w:rPr>
        <w:t>”</w:t>
      </w:r>
    </w:p>
    <w:p w14:paraId="7E699ED7" w14:textId="77777777" w:rsidR="003836FA" w:rsidRDefault="00000000">
      <w:pPr>
        <w:ind w:firstLine="560"/>
      </w:pPr>
      <w:r>
        <w:rPr>
          <w:lang w:eastAsia="zh-CN"/>
        </w:rPr>
        <w:t>“</w:t>
      </w:r>
      <w:r>
        <w:rPr>
          <w:lang w:eastAsia="zh-CN"/>
        </w:rPr>
        <w:t>她年头才去过。</w:t>
      </w:r>
      <w:r>
        <w:t>”</w:t>
      </w:r>
    </w:p>
    <w:p w14:paraId="34FFAA26" w14:textId="77777777" w:rsidR="003836FA" w:rsidRDefault="00000000">
      <w:pPr>
        <w:ind w:firstLine="560"/>
      </w:pPr>
      <w:r>
        <w:rPr>
          <w:lang w:eastAsia="zh-CN"/>
        </w:rPr>
        <w:t>“</w:t>
      </w:r>
      <w:r>
        <w:rPr>
          <w:lang w:eastAsia="zh-CN"/>
        </w:rPr>
        <w:t>将来你到哪里我都会跟着。</w:t>
      </w:r>
      <w:r>
        <w:t>”</w:t>
      </w:r>
    </w:p>
    <w:p w14:paraId="4F2F3A03" w14:textId="77777777" w:rsidR="003836FA" w:rsidRDefault="00000000">
      <w:pPr>
        <w:ind w:firstLine="560"/>
      </w:pPr>
      <w:r>
        <w:rPr>
          <w:lang w:eastAsia="zh-CN"/>
        </w:rPr>
        <w:t>“</w:t>
      </w:r>
      <w:r>
        <w:rPr>
          <w:lang w:eastAsia="zh-CN"/>
        </w:rPr>
        <w:t>我看不会，</w:t>
      </w:r>
      <w:r>
        <w:rPr>
          <w:lang w:eastAsia="zh-CN"/>
        </w:rPr>
        <w:t>”</w:t>
      </w:r>
      <w:r>
        <w:rPr>
          <w:lang w:eastAsia="zh-CN"/>
        </w:rPr>
        <w:t>辛家亮笑说，</w:t>
      </w:r>
      <w:r>
        <w:rPr>
          <w:lang w:eastAsia="zh-CN"/>
        </w:rPr>
        <w:t>“</w:t>
      </w:r>
      <w:r>
        <w:rPr>
          <w:lang w:eastAsia="zh-CN"/>
        </w:rPr>
        <w:t>现在你都不大跟，都是我如影附形。</w:t>
      </w:r>
      <w:r>
        <w:t>”</w:t>
      </w:r>
    </w:p>
    <w:p w14:paraId="61D1667F" w14:textId="77777777" w:rsidR="003836FA" w:rsidRDefault="00000000">
      <w:pPr>
        <w:ind w:firstLine="560"/>
      </w:pPr>
      <w:r>
        <w:rPr>
          <w:lang w:eastAsia="zh-CN"/>
        </w:rPr>
        <w:lastRenderedPageBreak/>
        <w:t>“</w:t>
      </w:r>
      <w:r>
        <w:rPr>
          <w:lang w:eastAsia="zh-CN"/>
        </w:rPr>
        <w:t>人盯人没意思，我尊重人身自由，你爱到什么地方就什么地方，决定不回来，同我讲一声。</w:t>
      </w:r>
      <w:r>
        <w:t>”</w:t>
      </w:r>
    </w:p>
    <w:p w14:paraId="3955F512" w14:textId="77777777" w:rsidR="003836FA" w:rsidRDefault="00000000">
      <w:pPr>
        <w:ind w:firstLine="560"/>
        <w:rPr>
          <w:lang w:eastAsia="zh-CN"/>
        </w:rPr>
      </w:pPr>
      <w:r>
        <w:rPr>
          <w:lang w:eastAsia="zh-CN"/>
        </w:rPr>
        <w:t>“</w:t>
      </w:r>
      <w:r>
        <w:rPr>
          <w:lang w:eastAsia="zh-CN"/>
        </w:rPr>
        <w:t>这是什么话？</w:t>
      </w:r>
      <w:r>
        <w:rPr>
          <w:lang w:eastAsia="zh-CN"/>
        </w:rPr>
        <w:t>”</w:t>
      </w:r>
    </w:p>
    <w:p w14:paraId="31A792B3" w14:textId="77777777" w:rsidR="003836FA" w:rsidRDefault="00000000">
      <w:pPr>
        <w:ind w:firstLine="560"/>
      </w:pPr>
      <w:r>
        <w:rPr>
          <w:lang w:eastAsia="zh-CN"/>
        </w:rPr>
        <w:t>“</w:t>
      </w:r>
      <w:r>
        <w:rPr>
          <w:lang w:eastAsia="zh-CN"/>
        </w:rPr>
        <w:t>心里话。</w:t>
      </w:r>
      <w:r>
        <w:t>”</w:t>
      </w:r>
    </w:p>
    <w:p w14:paraId="04B3AABB" w14:textId="77777777" w:rsidR="003836FA" w:rsidRDefault="00000000">
      <w:pPr>
        <w:ind w:firstLine="560"/>
        <w:rPr>
          <w:lang w:eastAsia="zh-CN"/>
        </w:rPr>
      </w:pPr>
      <w:r>
        <w:rPr>
          <w:lang w:eastAsia="zh-CN"/>
        </w:rPr>
        <w:t>傍晚，承欢回家去。</w:t>
      </w:r>
    </w:p>
    <w:p w14:paraId="7BA98945" w14:textId="77777777" w:rsidR="003836FA" w:rsidRDefault="00000000">
      <w:pPr>
        <w:ind w:firstLine="560"/>
        <w:rPr>
          <w:lang w:eastAsia="zh-CN"/>
        </w:rPr>
      </w:pPr>
      <w:r>
        <w:rPr>
          <w:lang w:eastAsia="zh-CN"/>
        </w:rPr>
        <w:t>自窗口看到母亲躺在床上睡午觉未醒。</w:t>
      </w:r>
    </w:p>
    <w:p w14:paraId="320404E4" w14:textId="77777777" w:rsidR="003836FA" w:rsidRDefault="00000000">
      <w:pPr>
        <w:ind w:firstLine="560"/>
        <w:rPr>
          <w:lang w:eastAsia="zh-CN"/>
        </w:rPr>
      </w:pPr>
      <w:r>
        <w:rPr>
          <w:lang w:eastAsia="zh-CN"/>
        </w:rPr>
        <w:t>一直以来，住所间隔都没有私隐可言，开门见山，任何人经过走廊，都可以自窗口张望，偏偏房门又对着窗口，一览无遗。</w:t>
      </w:r>
    </w:p>
    <w:p w14:paraId="5F3C7D29" w14:textId="77777777" w:rsidR="003836FA" w:rsidRDefault="00000000">
      <w:pPr>
        <w:ind w:firstLine="560"/>
        <w:rPr>
          <w:lang w:eastAsia="zh-CN"/>
        </w:rPr>
      </w:pPr>
      <w:r>
        <w:rPr>
          <w:lang w:eastAsia="zh-CN"/>
        </w:rPr>
        <w:t>承欢轻轻开了门，隔邻娄太太索性明目张胆地探头进来。</w:t>
      </w:r>
    </w:p>
    <w:p w14:paraId="2E9A8209" w14:textId="77777777" w:rsidR="003836FA" w:rsidRDefault="00000000">
      <w:pPr>
        <w:ind w:firstLine="560"/>
        <w:rPr>
          <w:lang w:eastAsia="zh-CN"/>
        </w:rPr>
      </w:pPr>
      <w:r>
        <w:rPr>
          <w:lang w:eastAsia="zh-CN"/>
        </w:rPr>
        <w:t>“</w:t>
      </w:r>
      <w:r>
        <w:rPr>
          <w:lang w:eastAsia="zh-CN"/>
        </w:rPr>
        <w:t>承欢，回娘家来了，有空吗？谈几句。</w:t>
      </w:r>
      <w:r>
        <w:rPr>
          <w:lang w:eastAsia="zh-CN"/>
        </w:rPr>
        <w:t>”</w:t>
      </w:r>
    </w:p>
    <w:p w14:paraId="787B5B92" w14:textId="77777777" w:rsidR="003836FA" w:rsidRDefault="00000000">
      <w:pPr>
        <w:ind w:firstLine="560"/>
        <w:rPr>
          <w:lang w:eastAsia="zh-CN"/>
        </w:rPr>
      </w:pPr>
      <w:r>
        <w:rPr>
          <w:lang w:eastAsia="zh-CN"/>
        </w:rPr>
        <w:t>“</w:t>
      </w:r>
      <w:r>
        <w:rPr>
          <w:lang w:eastAsia="zh-CN"/>
        </w:rPr>
        <w:t>娄太太进来喝杯茶。</w:t>
      </w:r>
      <w:r>
        <w:rPr>
          <w:lang w:eastAsia="zh-CN"/>
        </w:rPr>
        <w:t>”</w:t>
      </w:r>
    </w:p>
    <w:p w14:paraId="2F74FB1B" w14:textId="77777777" w:rsidR="003836FA" w:rsidRDefault="00000000">
      <w:pPr>
        <w:ind w:firstLine="560"/>
        <w:rPr>
          <w:lang w:eastAsia="zh-CN"/>
        </w:rPr>
      </w:pPr>
      <w:r>
        <w:rPr>
          <w:lang w:eastAsia="zh-CN"/>
        </w:rPr>
        <w:t>“</w:t>
      </w:r>
      <w:r>
        <w:rPr>
          <w:lang w:eastAsia="zh-CN"/>
        </w:rPr>
        <w:t>承欢，廿五年老邻居了。</w:t>
      </w:r>
      <w:r>
        <w:rPr>
          <w:lang w:eastAsia="zh-CN"/>
        </w:rPr>
        <w:t>”</w:t>
      </w:r>
    </w:p>
    <w:p w14:paraId="35D21972" w14:textId="77777777" w:rsidR="003836FA" w:rsidRDefault="00000000">
      <w:pPr>
        <w:ind w:firstLine="560"/>
        <w:rPr>
          <w:lang w:eastAsia="zh-CN"/>
        </w:rPr>
      </w:pPr>
      <w:r>
        <w:rPr>
          <w:lang w:eastAsia="zh-CN"/>
        </w:rPr>
        <w:t>“</w:t>
      </w:r>
      <w:r>
        <w:rPr>
          <w:lang w:eastAsia="zh-CN"/>
        </w:rPr>
        <w:t>是，时间过得真快。</w:t>
      </w:r>
      <w:r>
        <w:rPr>
          <w:lang w:eastAsia="zh-CN"/>
        </w:rPr>
        <w:t>”</w:t>
      </w:r>
    </w:p>
    <w:p w14:paraId="5826EDB3" w14:textId="77777777" w:rsidR="003836FA" w:rsidRDefault="00000000">
      <w:pPr>
        <w:ind w:firstLine="560"/>
      </w:pPr>
      <w:r>
        <w:rPr>
          <w:lang w:eastAsia="zh-CN"/>
        </w:rPr>
        <w:t>“</w:t>
      </w:r>
      <w:r>
        <w:rPr>
          <w:lang w:eastAsia="zh-CN"/>
        </w:rPr>
        <w:t>小女小慧今年毕业，想同你请教一下前途问题。</w:t>
      </w:r>
      <w:r>
        <w:t>”</w:t>
      </w:r>
    </w:p>
    <w:p w14:paraId="6879CA36" w14:textId="77777777" w:rsidR="003836FA" w:rsidRDefault="00000000">
      <w:pPr>
        <w:ind w:firstLine="560"/>
      </w:pPr>
      <w:r>
        <w:rPr>
          <w:lang w:eastAsia="zh-CN"/>
        </w:rPr>
        <w:t>承欢连忙说：</w:t>
      </w:r>
      <w:r>
        <w:rPr>
          <w:lang w:eastAsia="zh-CN"/>
        </w:rPr>
        <w:t>“</w:t>
      </w:r>
      <w:r>
        <w:rPr>
          <w:lang w:eastAsia="zh-CN"/>
        </w:rPr>
        <w:t>不敢当。</w:t>
      </w:r>
      <w:r>
        <w:t>”</w:t>
      </w:r>
    </w:p>
    <w:p w14:paraId="234F5FD2" w14:textId="77777777" w:rsidR="003836FA" w:rsidRDefault="00000000">
      <w:pPr>
        <w:ind w:firstLine="560"/>
      </w:pPr>
      <w:r>
        <w:rPr>
          <w:lang w:eastAsia="zh-CN"/>
        </w:rPr>
        <w:t>“</w:t>
      </w:r>
      <w:r>
        <w:rPr>
          <w:lang w:eastAsia="zh-CN"/>
        </w:rPr>
        <w:t>我想她找份工作，赚钱帮补一下弟妹，她却想升学。</w:t>
      </w:r>
      <w:r>
        <w:t>”</w:t>
      </w:r>
      <w:proofErr w:type="spellStart"/>
      <w:r>
        <w:t>娄太太烦恼</w:t>
      </w:r>
      <w:proofErr w:type="spellEnd"/>
      <w:r>
        <w:t>。</w:t>
      </w:r>
    </w:p>
    <w:p w14:paraId="371BCBD6" w14:textId="77777777" w:rsidR="003836FA" w:rsidRDefault="00000000">
      <w:pPr>
        <w:ind w:firstLine="560"/>
        <w:rPr>
          <w:lang w:eastAsia="zh-CN"/>
        </w:rPr>
      </w:pPr>
      <w:r>
        <w:rPr>
          <w:lang w:eastAsia="zh-CN"/>
        </w:rPr>
        <w:t>“</w:t>
      </w:r>
      <w:r>
        <w:rPr>
          <w:lang w:eastAsia="zh-CN"/>
        </w:rPr>
        <w:t>功课好吗？</w:t>
      </w:r>
      <w:r>
        <w:rPr>
          <w:lang w:eastAsia="zh-CN"/>
        </w:rPr>
        <w:t>”</w:t>
      </w:r>
    </w:p>
    <w:p w14:paraId="4067B4B2" w14:textId="77777777" w:rsidR="003836FA" w:rsidRDefault="00000000">
      <w:pPr>
        <w:ind w:firstLine="560"/>
      </w:pPr>
      <w:r>
        <w:rPr>
          <w:lang w:eastAsia="zh-CN"/>
        </w:rPr>
        <w:t>“</w:t>
      </w:r>
      <w:r>
        <w:rPr>
          <w:lang w:eastAsia="zh-CN"/>
        </w:rPr>
        <w:t>听说过得去，会考放榜好似六个优。</w:t>
      </w:r>
      <w:r>
        <w:t>”</w:t>
      </w:r>
    </w:p>
    <w:p w14:paraId="658BF657" w14:textId="77777777" w:rsidR="003836FA" w:rsidRDefault="00000000">
      <w:pPr>
        <w:ind w:firstLine="560"/>
      </w:pPr>
      <w:r>
        <w:rPr>
          <w:lang w:eastAsia="zh-CN"/>
        </w:rPr>
        <w:t>“</w:t>
      </w:r>
      <w:r>
        <w:rPr>
          <w:lang w:eastAsia="zh-CN"/>
        </w:rPr>
        <w:t>啊，那真该给她升学。</w:t>
      </w:r>
      <w:r>
        <w:t>”</w:t>
      </w:r>
    </w:p>
    <w:p w14:paraId="4576541A" w14:textId="77777777" w:rsidR="003836FA" w:rsidRDefault="00000000">
      <w:pPr>
        <w:ind w:firstLine="560"/>
      </w:pPr>
      <w:r>
        <w:rPr>
          <w:lang w:eastAsia="zh-CN"/>
        </w:rPr>
        <w:t>“</w:t>
      </w:r>
      <w:r>
        <w:rPr>
          <w:lang w:eastAsia="zh-CN"/>
        </w:rPr>
        <w:t>读个不休不是办法，两年预科三年大学，又来个五年，像什么话，岂非读到天老地荒，不如早些找出身好。</w:t>
      </w:r>
      <w:r>
        <w:t>”</w:t>
      </w:r>
    </w:p>
    <w:p w14:paraId="678543E2" w14:textId="77777777" w:rsidR="003836FA" w:rsidRDefault="00000000">
      <w:pPr>
        <w:ind w:firstLine="560"/>
        <w:rPr>
          <w:lang w:eastAsia="zh-CN"/>
        </w:rPr>
      </w:pPr>
      <w:r>
        <w:rPr>
          <w:lang w:eastAsia="zh-CN"/>
        </w:rPr>
        <w:t>承欢感慨万分，多少父母准备好大学费用，子</w:t>
      </w:r>
    </w:p>
    <w:p w14:paraId="7E8A1827" w14:textId="77777777" w:rsidR="003836FA" w:rsidRDefault="00000000">
      <w:pPr>
        <w:ind w:firstLine="560"/>
      </w:pPr>
      <w:r>
        <w:rPr>
          <w:lang w:eastAsia="zh-CN"/>
        </w:rPr>
        <w:t>承欢记得毛毛说过：</w:t>
      </w:r>
      <w:r>
        <w:rPr>
          <w:lang w:eastAsia="zh-CN"/>
        </w:rPr>
        <w:t>“</w:t>
      </w:r>
      <w:r>
        <w:rPr>
          <w:lang w:eastAsia="zh-CN"/>
        </w:rPr>
        <w:t>我有你那样的母亲，我一辈子不用结婚。</w:t>
      </w:r>
      <w:r>
        <w:t>”</w:t>
      </w:r>
    </w:p>
    <w:p w14:paraId="12CD9552" w14:textId="77777777" w:rsidR="003836FA" w:rsidRDefault="00000000">
      <w:pPr>
        <w:ind w:firstLine="560"/>
      </w:pPr>
      <w:r>
        <w:rPr>
          <w:lang w:eastAsia="zh-CN"/>
        </w:rPr>
        <w:lastRenderedPageBreak/>
        <w:t>麦太太这时说：</w:t>
      </w:r>
      <w:r>
        <w:rPr>
          <w:lang w:eastAsia="zh-CN"/>
        </w:rPr>
        <w:t>“</w:t>
      </w:r>
      <w:r>
        <w:rPr>
          <w:lang w:eastAsia="zh-CN"/>
        </w:rPr>
        <w:t>许伯母问我，</w:t>
      </w:r>
      <w:r>
        <w:rPr>
          <w:lang w:eastAsia="zh-CN"/>
        </w:rPr>
        <w:t>‘</w:t>
      </w:r>
      <w:r>
        <w:rPr>
          <w:lang w:eastAsia="zh-CN"/>
        </w:rPr>
        <w:t>承欢这样好女儿，你舍得她嫁人</w:t>
      </w:r>
      <w:r>
        <w:rPr>
          <w:lang w:eastAsia="zh-CN"/>
        </w:rPr>
        <w:t>’</w:t>
      </w:r>
      <w:r>
        <w:rPr>
          <w:lang w:eastAsia="zh-CN"/>
        </w:rPr>
        <w:t>，我只得答：</w:t>
      </w:r>
      <w:r>
        <w:rPr>
          <w:lang w:eastAsia="zh-CN"/>
        </w:rPr>
        <w:t>‘</w:t>
      </w:r>
      <w:r>
        <w:rPr>
          <w:lang w:eastAsia="zh-CN"/>
        </w:rPr>
        <w:t>没法子，家里太小住不下</w:t>
      </w:r>
      <w:r>
        <w:rPr>
          <w:lang w:eastAsia="zh-CN"/>
        </w:rPr>
        <w:t>’</w:t>
      </w:r>
      <w:r>
        <w:rPr>
          <w:lang w:eastAsia="zh-CN"/>
        </w:rPr>
        <w:t>。</w:t>
      </w:r>
      <w:r>
        <w:t>”</w:t>
      </w:r>
    </w:p>
    <w:p w14:paraId="73E615B8" w14:textId="77777777" w:rsidR="003836FA" w:rsidRDefault="00000000">
      <w:pPr>
        <w:ind w:firstLine="560"/>
        <w:rPr>
          <w:lang w:eastAsia="zh-CN"/>
        </w:rPr>
      </w:pPr>
      <w:r>
        <w:rPr>
          <w:lang w:eastAsia="zh-CN"/>
        </w:rPr>
        <w:t>承欢一时看着大海发愣。</w:t>
      </w:r>
    </w:p>
    <w:p w14:paraId="5CDC371E" w14:textId="77777777" w:rsidR="003836FA" w:rsidRDefault="00000000">
      <w:pPr>
        <w:ind w:firstLine="560"/>
        <w:rPr>
          <w:lang w:eastAsia="zh-CN"/>
        </w:rPr>
      </w:pPr>
      <w:r>
        <w:rPr>
          <w:lang w:eastAsia="zh-CN"/>
        </w:rPr>
        <w:t>电话铃响，承欢大梦初醒。</w:t>
      </w:r>
    </w:p>
    <w:p w14:paraId="073B5CBC" w14:textId="77777777" w:rsidR="003836FA" w:rsidRDefault="00000000">
      <w:pPr>
        <w:ind w:firstLine="560"/>
        <w:rPr>
          <w:lang w:eastAsia="zh-CN"/>
        </w:rPr>
      </w:pPr>
      <w:r>
        <w:rPr>
          <w:lang w:eastAsia="zh-CN"/>
        </w:rPr>
        <w:t>对方是辛伯母，</w:t>
      </w:r>
      <w:r>
        <w:rPr>
          <w:lang w:eastAsia="zh-CN"/>
        </w:rPr>
        <w:t>“</w:t>
      </w:r>
      <w:r>
        <w:rPr>
          <w:lang w:eastAsia="zh-CN"/>
        </w:rPr>
        <w:t>承欢，我正好找你，明日下午陪我喝下午茶好不好？</w:t>
      </w:r>
      <w:r>
        <w:rPr>
          <w:lang w:eastAsia="zh-CN"/>
        </w:rPr>
        <w:t>”</w:t>
      </w:r>
    </w:p>
    <w:p w14:paraId="0B613BD1" w14:textId="77777777" w:rsidR="003836FA" w:rsidRDefault="00000000">
      <w:pPr>
        <w:ind w:firstLine="560"/>
      </w:pPr>
      <w:r>
        <w:rPr>
          <w:lang w:eastAsia="zh-CN"/>
        </w:rPr>
        <w:t>承欢一叠声答：</w:t>
      </w:r>
      <w:r>
        <w:rPr>
          <w:lang w:eastAsia="zh-CN"/>
        </w:rPr>
        <w:t>“</w:t>
      </w:r>
      <w:r>
        <w:rPr>
          <w:lang w:eastAsia="zh-CN"/>
        </w:rPr>
        <w:t>好好，一定一定。</w:t>
      </w:r>
      <w:r>
        <w:t>”</w:t>
      </w:r>
    </w:p>
    <w:p w14:paraId="2C407826" w14:textId="77777777" w:rsidR="003836FA" w:rsidRDefault="00000000">
      <w:pPr>
        <w:ind w:firstLine="560"/>
        <w:rPr>
          <w:lang w:eastAsia="zh-CN"/>
        </w:rPr>
      </w:pPr>
      <w:r>
        <w:rPr>
          <w:lang w:eastAsia="zh-CN"/>
        </w:rPr>
        <w:t>辛伯母十分满意，</w:t>
      </w:r>
      <w:r>
        <w:rPr>
          <w:lang w:eastAsia="zh-CN"/>
        </w:rPr>
        <w:t>“</w:t>
      </w:r>
      <w:r>
        <w:rPr>
          <w:lang w:eastAsia="zh-CN"/>
        </w:rPr>
        <w:t>承欢你真热诚。</w:t>
      </w:r>
      <w:r>
        <w:rPr>
          <w:lang w:eastAsia="zh-CN"/>
        </w:rPr>
        <w:t>”</w:t>
      </w:r>
    </w:p>
    <w:p w14:paraId="404E1EA0" w14:textId="77777777" w:rsidR="003836FA" w:rsidRDefault="00000000">
      <w:pPr>
        <w:ind w:firstLine="560"/>
        <w:rPr>
          <w:lang w:eastAsia="zh-CN"/>
        </w:rPr>
      </w:pPr>
      <w:r>
        <w:rPr>
          <w:lang w:eastAsia="zh-CN"/>
        </w:rPr>
        <w:t>“</w:t>
      </w:r>
      <w:r>
        <w:rPr>
          <w:lang w:eastAsia="zh-CN"/>
        </w:rPr>
        <w:t>我五点半下班。</w:t>
      </w:r>
      <w:r>
        <w:rPr>
          <w:lang w:eastAsia="zh-CN"/>
        </w:rPr>
        <w:t>”</w:t>
      </w:r>
    </w:p>
    <w:p w14:paraId="0FF9AB48" w14:textId="77777777" w:rsidR="003836FA" w:rsidRDefault="00000000">
      <w:pPr>
        <w:ind w:firstLine="560"/>
        <w:rPr>
          <w:lang w:eastAsia="zh-CN"/>
        </w:rPr>
      </w:pPr>
      <w:r>
        <w:rPr>
          <w:lang w:eastAsia="zh-CN"/>
        </w:rPr>
        <w:t>“</w:t>
      </w:r>
      <w:r>
        <w:rPr>
          <w:lang w:eastAsia="zh-CN"/>
        </w:rPr>
        <w:t>我来接你。</w:t>
      </w:r>
      <w:r>
        <w:rPr>
          <w:lang w:eastAsia="zh-CN"/>
        </w:rPr>
        <w:t>”</w:t>
      </w:r>
    </w:p>
    <w:p w14:paraId="782CA3BF" w14:textId="77777777" w:rsidR="003836FA" w:rsidRDefault="00000000">
      <w:pPr>
        <w:ind w:firstLine="560"/>
        <w:rPr>
          <w:lang w:eastAsia="zh-CN"/>
        </w:rPr>
      </w:pPr>
      <w:r>
        <w:rPr>
          <w:lang w:eastAsia="zh-CN"/>
        </w:rPr>
        <w:t>承欢做贼心虚，莫是辛伯母知道她看到了什么？</w:t>
      </w:r>
      <w:r>
        <w:rPr>
          <w:lang w:eastAsia="zh-CN"/>
        </w:rPr>
        <w:t>”</w:t>
      </w:r>
    </w:p>
    <w:p w14:paraId="6392D83C" w14:textId="77777777" w:rsidR="003836FA" w:rsidRDefault="00000000">
      <w:pPr>
        <w:ind w:firstLine="560"/>
        <w:rPr>
          <w:lang w:eastAsia="zh-CN"/>
        </w:rPr>
      </w:pPr>
      <w:r>
        <w:rPr>
          <w:lang w:eastAsia="zh-CN"/>
        </w:rPr>
        <w:t>不可能，谈笑如常即可。</w:t>
      </w:r>
    </w:p>
    <w:p w14:paraId="137E6DC3" w14:textId="77777777" w:rsidR="003836FA" w:rsidRDefault="00000000">
      <w:pPr>
        <w:ind w:firstLine="560"/>
      </w:pPr>
      <w:r>
        <w:rPr>
          <w:lang w:eastAsia="zh-CN"/>
        </w:rPr>
        <w:t>这时麦太太站在厨房门口发愣，</w:t>
      </w:r>
      <w:r>
        <w:rPr>
          <w:lang w:eastAsia="zh-CN"/>
        </w:rPr>
        <w:t>“</w:t>
      </w:r>
      <w:r>
        <w:rPr>
          <w:lang w:eastAsia="zh-CN"/>
        </w:rPr>
        <w:t>我来拿什么？你瞧我这记性，巴巴的跑来，又忘记为啥事，年轻之际老听你外婆抱怨记性差，现在自己也一样。</w:t>
      </w:r>
      <w:r>
        <w:t>”</w:t>
      </w:r>
    </w:p>
    <w:p w14:paraId="74457DE5" w14:textId="77777777" w:rsidR="003836FA" w:rsidRDefault="00000000">
      <w:pPr>
        <w:ind w:firstLine="560"/>
        <w:rPr>
          <w:lang w:eastAsia="zh-CN"/>
        </w:rPr>
      </w:pPr>
      <w:r>
        <w:rPr>
          <w:lang w:eastAsia="zh-CN"/>
        </w:rPr>
        <w:t>她在椅子上坐下，天色已昏暗，承欢顺手开亮了灯。</w:t>
      </w:r>
    </w:p>
    <w:p w14:paraId="28FBB2E7" w14:textId="77777777" w:rsidR="003836FA" w:rsidRDefault="00000000">
      <w:pPr>
        <w:ind w:firstLine="560"/>
        <w:rPr>
          <w:lang w:eastAsia="zh-CN"/>
        </w:rPr>
      </w:pPr>
      <w:r>
        <w:rPr>
          <w:lang w:eastAsia="zh-CN"/>
        </w:rPr>
        <w:t>母亲头发仍然乌黑，可是缺少打理，十分蓬松。</w:t>
      </w:r>
    </w:p>
    <w:p w14:paraId="5B0B135F" w14:textId="77777777" w:rsidR="003836FA" w:rsidRDefault="00000000">
      <w:pPr>
        <w:ind w:firstLine="560"/>
        <w:rPr>
          <w:lang w:eastAsia="zh-CN"/>
        </w:rPr>
      </w:pPr>
      <w:r>
        <w:rPr>
          <w:lang w:eastAsia="zh-CN"/>
        </w:rPr>
        <w:t>承欢坐到她身边，握住母亲的手。</w:t>
      </w:r>
    </w:p>
    <w:p w14:paraId="52F2F9FA" w14:textId="77777777" w:rsidR="003836FA" w:rsidRDefault="00000000">
      <w:pPr>
        <w:ind w:firstLine="560"/>
      </w:pPr>
      <w:proofErr w:type="spellStart"/>
      <w:r>
        <w:t>辛伯母是完全另外一回事</w:t>
      </w:r>
      <w:proofErr w:type="spellEnd"/>
      <w:r>
        <w:t>。</w:t>
      </w:r>
    </w:p>
    <w:p w14:paraId="4E6CDD30" w14:textId="77777777" w:rsidR="003836FA" w:rsidRDefault="00000000">
      <w:pPr>
        <w:ind w:firstLine="560"/>
        <w:rPr>
          <w:lang w:eastAsia="zh-CN"/>
        </w:rPr>
      </w:pPr>
      <w:r>
        <w:rPr>
          <w:lang w:eastAsia="zh-CN"/>
        </w:rPr>
        <w:t>发型整齐时髦，一看便知道是高明师傅又染又熨又修剪的结果，巨必然定期护理，金钱花费不去说它，时间已非同小可。</w:t>
      </w:r>
    </w:p>
    <w:p w14:paraId="416E4D75" w14:textId="77777777" w:rsidR="003836FA" w:rsidRDefault="00000000">
      <w:pPr>
        <w:ind w:firstLine="560"/>
        <w:rPr>
          <w:lang w:eastAsia="zh-CN"/>
        </w:rPr>
      </w:pPr>
      <w:r>
        <w:rPr>
          <w:lang w:eastAsia="zh-CN"/>
        </w:rPr>
        <w:br w:type="page"/>
      </w:r>
    </w:p>
    <w:p w14:paraId="3F9E653C" w14:textId="77777777" w:rsidR="003836FA" w:rsidRDefault="00000000">
      <w:pPr>
        <w:pStyle w:val="1"/>
        <w:rPr>
          <w:lang w:eastAsia="zh-CN"/>
        </w:rPr>
      </w:pPr>
      <w:r>
        <w:rPr>
          <w:lang w:eastAsia="zh-CN"/>
        </w:rPr>
        <w:lastRenderedPageBreak/>
        <w:t>第五章</w:t>
      </w:r>
    </w:p>
    <w:p w14:paraId="3A9E7F92" w14:textId="77777777" w:rsidR="003836FA" w:rsidRDefault="00000000">
      <w:pPr>
        <w:ind w:firstLine="560"/>
        <w:rPr>
          <w:lang w:eastAsia="zh-CN"/>
        </w:rPr>
      </w:pPr>
      <w:r>
        <w:rPr>
          <w:lang w:eastAsia="zh-CN"/>
        </w:rPr>
        <w:t>“</w:t>
      </w:r>
      <w:r>
        <w:rPr>
          <w:lang w:eastAsia="zh-CN"/>
        </w:rPr>
        <w:t>有，不外是平安抵达之类。</w:t>
      </w:r>
      <w:r>
        <w:rPr>
          <w:lang w:eastAsia="zh-CN"/>
        </w:rPr>
        <w:t>”</w:t>
      </w:r>
      <w:r>
        <w:rPr>
          <w:lang w:eastAsia="zh-CN"/>
        </w:rPr>
        <w:t>辛伯母寂寥地低下头。</w:t>
      </w:r>
    </w:p>
    <w:p w14:paraId="6D90D688" w14:textId="77777777" w:rsidR="003836FA" w:rsidRDefault="00000000">
      <w:pPr>
        <w:ind w:firstLine="560"/>
      </w:pPr>
      <w:r>
        <w:rPr>
          <w:lang w:eastAsia="zh-CN"/>
        </w:rPr>
        <w:t>承欢连忙说：</w:t>
      </w:r>
      <w:r>
        <w:rPr>
          <w:lang w:eastAsia="zh-CN"/>
        </w:rPr>
        <w:t>“</w:t>
      </w:r>
      <w:r>
        <w:rPr>
          <w:lang w:eastAsia="zh-CN"/>
        </w:rPr>
        <w:t>过两日辛伯伯立刻就回来。</w:t>
      </w:r>
      <w:r>
        <w:t>”</w:t>
      </w:r>
    </w:p>
    <w:p w14:paraId="68831F15" w14:textId="77777777" w:rsidR="003836FA" w:rsidRDefault="00000000">
      <w:pPr>
        <w:ind w:firstLine="560"/>
        <w:rPr>
          <w:lang w:eastAsia="zh-CN"/>
        </w:rPr>
      </w:pPr>
      <w:r>
        <w:rPr>
          <w:lang w:eastAsia="zh-CN"/>
        </w:rPr>
        <w:t>辛伯母嘴角牵起一丝苦涩微笑。</w:t>
      </w:r>
    </w:p>
    <w:p w14:paraId="094C5641" w14:textId="77777777" w:rsidR="003836FA" w:rsidRDefault="00000000">
      <w:pPr>
        <w:ind w:firstLine="560"/>
        <w:rPr>
          <w:lang w:eastAsia="zh-CN"/>
        </w:rPr>
      </w:pPr>
      <w:r>
        <w:rPr>
          <w:lang w:eastAsia="zh-CN"/>
        </w:rPr>
        <w:t>到这个时候，承欢忽然觉悟，她是一直知道的。</w:t>
      </w:r>
    </w:p>
    <w:p w14:paraId="5095A51F" w14:textId="77777777" w:rsidR="003836FA" w:rsidRDefault="00000000">
      <w:pPr>
        <w:ind w:firstLine="560"/>
        <w:rPr>
          <w:lang w:eastAsia="zh-CN"/>
        </w:rPr>
      </w:pPr>
      <w:r>
        <w:rPr>
          <w:lang w:eastAsia="zh-CN"/>
        </w:rPr>
        <w:t>至此，承欢对伯母改观，肃然起敬，何等样的涵养功夫，衡量轻重，在知彼知己的情况下，她佯装不知，如常生活。</w:t>
      </w:r>
    </w:p>
    <w:p w14:paraId="17EC883B" w14:textId="77777777" w:rsidR="003836FA" w:rsidRDefault="00000000">
      <w:pPr>
        <w:ind w:firstLine="560"/>
      </w:pPr>
      <w:r>
        <w:rPr>
          <w:lang w:eastAsia="zh-CN"/>
        </w:rPr>
        <w:t>承欢对伯母体贴起来，</w:t>
      </w:r>
      <w:r>
        <w:rPr>
          <w:lang w:eastAsia="zh-CN"/>
        </w:rPr>
        <w:t>“</w:t>
      </w:r>
      <w:r>
        <w:rPr>
          <w:lang w:eastAsia="zh-CN"/>
        </w:rPr>
        <w:t>添杯咖啡。</w:t>
      </w:r>
      <w:r>
        <w:t>”</w:t>
      </w:r>
    </w:p>
    <w:p w14:paraId="6832FD79" w14:textId="77777777" w:rsidR="003836FA" w:rsidRDefault="00000000">
      <w:pPr>
        <w:ind w:firstLine="560"/>
        <w:rPr>
          <w:lang w:eastAsia="zh-CN"/>
        </w:rPr>
      </w:pPr>
      <w:r>
        <w:rPr>
          <w:lang w:eastAsia="zh-CN"/>
        </w:rPr>
        <w:t>“</w:t>
      </w:r>
      <w:r>
        <w:rPr>
          <w:lang w:eastAsia="zh-CN"/>
        </w:rPr>
        <w:t>不，我也累了，也该回家。</w:t>
      </w:r>
      <w:r>
        <w:rPr>
          <w:lang w:eastAsia="zh-CN"/>
        </w:rPr>
        <w:t>”</w:t>
      </w:r>
    </w:p>
    <w:p w14:paraId="0732F416" w14:textId="77777777" w:rsidR="003836FA" w:rsidRDefault="00000000">
      <w:pPr>
        <w:ind w:firstLine="560"/>
        <w:rPr>
          <w:lang w:eastAsia="zh-CN"/>
        </w:rPr>
      </w:pPr>
      <w:r>
        <w:rPr>
          <w:lang w:eastAsia="zh-CN"/>
        </w:rPr>
        <w:t>“</w:t>
      </w:r>
      <w:r>
        <w:rPr>
          <w:lang w:eastAsia="zh-CN"/>
        </w:rPr>
        <w:t>我与家亮陪你吃饭。</w:t>
      </w:r>
      <w:r>
        <w:rPr>
          <w:lang w:eastAsia="zh-CN"/>
        </w:rPr>
        <w:t>”</w:t>
      </w:r>
    </w:p>
    <w:p w14:paraId="48CA9D66" w14:textId="77777777" w:rsidR="003836FA" w:rsidRDefault="00000000">
      <w:pPr>
        <w:ind w:firstLine="560"/>
        <w:rPr>
          <w:lang w:eastAsia="zh-CN"/>
        </w:rPr>
      </w:pPr>
      <w:r>
        <w:rPr>
          <w:lang w:eastAsia="zh-CN"/>
        </w:rPr>
        <w:t>辛家亮在一旁拼命使眼色想时间归于己用，可是承欢假装看不见。</w:t>
      </w:r>
    </w:p>
    <w:p w14:paraId="20052EBE" w14:textId="77777777" w:rsidR="003836FA" w:rsidRDefault="00000000">
      <w:pPr>
        <w:ind w:firstLine="560"/>
      </w:pPr>
      <w:r>
        <w:rPr>
          <w:lang w:eastAsia="zh-CN"/>
        </w:rPr>
        <w:t>辛伯母很高兴，</w:t>
      </w:r>
      <w:r>
        <w:rPr>
          <w:lang w:eastAsia="zh-CN"/>
        </w:rPr>
        <w:t>“</w:t>
      </w:r>
      <w:r>
        <w:rPr>
          <w:lang w:eastAsia="zh-CN"/>
        </w:rPr>
        <w:t>好，我们一家三口找间上海馆子。</w:t>
      </w:r>
      <w:r>
        <w:t>”</w:t>
      </w:r>
    </w:p>
    <w:p w14:paraId="01DEFCF4" w14:textId="77777777" w:rsidR="003836FA" w:rsidRDefault="00000000">
      <w:pPr>
        <w:ind w:firstLine="560"/>
        <w:rPr>
          <w:lang w:eastAsia="zh-CN"/>
        </w:rPr>
      </w:pPr>
      <w:r>
        <w:rPr>
          <w:lang w:eastAsia="zh-CN"/>
        </w:rPr>
        <w:t>辛家亮叹口气，只得打电话去订位子。</w:t>
      </w:r>
    </w:p>
    <w:p w14:paraId="629ACC85" w14:textId="77777777" w:rsidR="003836FA" w:rsidRDefault="00000000">
      <w:pPr>
        <w:ind w:firstLine="560"/>
        <w:rPr>
          <w:lang w:eastAsia="zh-CN"/>
        </w:rPr>
      </w:pPr>
      <w:r>
        <w:rPr>
          <w:lang w:eastAsia="zh-CN"/>
        </w:rPr>
        <w:t>辛伯母十分满足，一手挽儿子，一手挽媳妇，开开心心的离开商场。</w:t>
      </w:r>
    </w:p>
    <w:p w14:paraId="67A4E6C7" w14:textId="77777777" w:rsidR="003836FA" w:rsidRDefault="00000000">
      <w:pPr>
        <w:ind w:firstLine="560"/>
        <w:rPr>
          <w:lang w:eastAsia="zh-CN"/>
        </w:rPr>
      </w:pPr>
      <w:r>
        <w:rPr>
          <w:lang w:eastAsia="zh-CN"/>
        </w:rPr>
        <w:t>承欢十分欣赏她这一点，根本人生不得意事常八九，偶尔有件高兴事，就该放大来做，不要同自己过不去。</w:t>
      </w:r>
    </w:p>
    <w:p w14:paraId="3C3656AE" w14:textId="77777777" w:rsidR="003836FA" w:rsidRDefault="00000000">
      <w:pPr>
        <w:ind w:firstLine="560"/>
        <w:rPr>
          <w:lang w:eastAsia="zh-CN"/>
        </w:rPr>
      </w:pPr>
      <w:r>
        <w:rPr>
          <w:lang w:eastAsia="zh-CN"/>
        </w:rPr>
        <w:t>承欢点了五个菜，</w:t>
      </w:r>
      <w:r>
        <w:rPr>
          <w:lang w:eastAsia="zh-CN"/>
        </w:rPr>
        <w:t>“</w:t>
      </w:r>
      <w:r>
        <w:rPr>
          <w:lang w:eastAsia="zh-CN"/>
        </w:rPr>
        <w:t>吃不下打包带回去，</w:t>
      </w:r>
      <w:r>
        <w:rPr>
          <w:lang w:eastAsia="zh-CN"/>
        </w:rPr>
        <w:t>”</w:t>
      </w:r>
      <w:r>
        <w:rPr>
          <w:lang w:eastAsia="zh-CN"/>
        </w:rPr>
        <w:t>两个甜品，陪着辛伯母好好吃了顿晚饭。</w:t>
      </w:r>
    </w:p>
    <w:p w14:paraId="0BA82AC1" w14:textId="77777777" w:rsidR="003836FA" w:rsidRDefault="00000000">
      <w:pPr>
        <w:ind w:firstLine="560"/>
        <w:rPr>
          <w:lang w:eastAsia="zh-CN"/>
        </w:rPr>
      </w:pPr>
      <w:r>
        <w:rPr>
          <w:lang w:eastAsia="zh-CN"/>
        </w:rPr>
        <w:t>辛伯母兴致来了，问承欢：</w:t>
      </w:r>
      <w:r>
        <w:rPr>
          <w:lang w:eastAsia="zh-CN"/>
        </w:rPr>
        <w:t>“</w:t>
      </w:r>
      <w:r>
        <w:rPr>
          <w:lang w:eastAsia="zh-CN"/>
        </w:rPr>
        <w:t>你可知我本姓什么？</w:t>
      </w:r>
      <w:r>
        <w:rPr>
          <w:lang w:eastAsia="zh-CN"/>
        </w:rPr>
        <w:t>”</w:t>
      </w:r>
    </w:p>
    <w:p w14:paraId="4D7CE3E9" w14:textId="77777777" w:rsidR="003836FA" w:rsidRDefault="00000000">
      <w:pPr>
        <w:ind w:firstLine="560"/>
        <w:rPr>
          <w:lang w:eastAsia="zh-CN"/>
        </w:rPr>
      </w:pPr>
      <w:r>
        <w:rPr>
          <w:lang w:eastAsia="zh-CN"/>
        </w:rPr>
        <w:t>承欢一怔，她不知道，她没听辛家亮说过，也粗心地忘记问及。</w:t>
      </w:r>
    </w:p>
    <w:p w14:paraId="4B404B85" w14:textId="77777777" w:rsidR="003836FA" w:rsidRDefault="00000000">
      <w:pPr>
        <w:ind w:firstLine="560"/>
        <w:rPr>
          <w:lang w:eastAsia="zh-CN"/>
        </w:rPr>
      </w:pPr>
      <w:r>
        <w:rPr>
          <w:lang w:eastAsia="zh-CN"/>
        </w:rPr>
        <w:t>忽然觉得辛家亮推她的手肘，塞一张纸条过来，一撇眼，看到陈德晶三字。</w:t>
      </w:r>
    </w:p>
    <w:p w14:paraId="7C9DFA0A" w14:textId="77777777" w:rsidR="003836FA" w:rsidRDefault="00000000">
      <w:pPr>
        <w:ind w:firstLine="560"/>
      </w:pPr>
      <w:r>
        <w:rPr>
          <w:lang w:eastAsia="zh-CN"/>
        </w:rPr>
        <w:lastRenderedPageBreak/>
        <w:t>承欢松口气，微微笑，</w:t>
      </w:r>
      <w:r>
        <w:rPr>
          <w:lang w:eastAsia="zh-CN"/>
        </w:rPr>
        <w:t>“</w:t>
      </w:r>
      <w:r>
        <w:rPr>
          <w:lang w:eastAsia="zh-CN"/>
        </w:rPr>
        <w:t>伯母原是陈小姐。</w:t>
      </w:r>
      <w:r>
        <w:t>”</w:t>
      </w:r>
    </w:p>
    <w:p w14:paraId="538E51D6" w14:textId="77777777" w:rsidR="003836FA" w:rsidRDefault="00000000">
      <w:pPr>
        <w:ind w:firstLine="560"/>
      </w:pPr>
      <w:r>
        <w:t>“</w:t>
      </w:r>
      <w:proofErr w:type="spellStart"/>
      <w:r>
        <w:t>承欢你真细心</w:t>
      </w:r>
      <w:proofErr w:type="spellEnd"/>
      <w:r>
        <w:t>。</w:t>
      </w:r>
      <w:r>
        <w:t>”</w:t>
      </w:r>
    </w:p>
    <w:p w14:paraId="15E6507E" w14:textId="77777777" w:rsidR="003836FA" w:rsidRDefault="00000000">
      <w:pPr>
        <w:ind w:firstLine="560"/>
        <w:rPr>
          <w:lang w:eastAsia="zh-CN"/>
        </w:rPr>
      </w:pPr>
      <w:r>
        <w:rPr>
          <w:lang w:eastAsia="zh-CN"/>
        </w:rPr>
        <w:t>承欢暗呼惭愧。</w:t>
      </w:r>
    </w:p>
    <w:p w14:paraId="3FAAABC5" w14:textId="77777777" w:rsidR="003836FA" w:rsidRDefault="00000000">
      <w:pPr>
        <w:ind w:firstLine="560"/>
      </w:pPr>
      <w:r>
        <w:rPr>
          <w:lang w:eastAsia="zh-CN"/>
        </w:rPr>
        <w:t>“</w:t>
      </w:r>
      <w:r>
        <w:rPr>
          <w:lang w:eastAsia="zh-CN"/>
        </w:rPr>
        <w:t>我叫陈德晶，你看，彼时一嫁人，姓名都淹没了。</w:t>
      </w:r>
      <w:r>
        <w:t>”</w:t>
      </w:r>
    </w:p>
    <w:p w14:paraId="118C6EAC" w14:textId="77777777" w:rsidR="003836FA" w:rsidRDefault="00000000">
      <w:pPr>
        <w:ind w:firstLine="560"/>
      </w:pPr>
      <w:r>
        <w:rPr>
          <w:lang w:eastAsia="zh-CN"/>
        </w:rPr>
        <w:t>承欢说：</w:t>
      </w:r>
      <w:r>
        <w:rPr>
          <w:lang w:eastAsia="zh-CN"/>
        </w:rPr>
        <w:t>“</w:t>
      </w:r>
      <w:r>
        <w:rPr>
          <w:lang w:eastAsia="zh-CN"/>
        </w:rPr>
        <w:t>可是，那未尝不是好事，像我们这一代，事事以真姓名上阵搏杀，挨起骂来，指名道姓，躲都躲不过，又同工同酬，谁会把我们当弱者看待，人人都是抢饭碗的假想敌。</w:t>
      </w:r>
      <w:r>
        <w:t>”</w:t>
      </w:r>
    </w:p>
    <w:p w14:paraId="537E889C" w14:textId="77777777" w:rsidR="003836FA" w:rsidRDefault="00000000">
      <w:pPr>
        <w:ind w:firstLine="560"/>
      </w:pPr>
      <w:r>
        <w:rPr>
          <w:lang w:eastAsia="zh-CN"/>
        </w:rPr>
        <w:t>辛伯母侧头想一想，</w:t>
      </w:r>
      <w:r>
        <w:rPr>
          <w:lang w:eastAsia="zh-CN"/>
        </w:rPr>
        <w:t>“</w:t>
      </w:r>
      <w:r>
        <w:rPr>
          <w:lang w:eastAsia="zh-CN"/>
        </w:rPr>
        <w:t>可是，总也有扬名吐气的时候吧。</w:t>
      </w:r>
      <w:r>
        <w:t>”</w:t>
      </w:r>
    </w:p>
    <w:p w14:paraId="384BB77E" w14:textId="77777777" w:rsidR="003836FA" w:rsidRDefault="00000000">
      <w:pPr>
        <w:ind w:firstLine="560"/>
      </w:pPr>
      <w:r>
        <w:rPr>
          <w:lang w:eastAsia="zh-CN"/>
        </w:rPr>
        <w:t>“</w:t>
      </w:r>
      <w:r>
        <w:rPr>
          <w:lang w:eastAsia="zh-CN"/>
        </w:rPr>
        <w:t>往往也得不偿失，可是已无选择，只得这一条路，必需如此走。</w:t>
      </w:r>
      <w:r>
        <w:t>”</w:t>
      </w:r>
    </w:p>
    <w:p w14:paraId="4BCB290D" w14:textId="77777777" w:rsidR="003836FA" w:rsidRDefault="00000000">
      <w:pPr>
        <w:ind w:firstLine="560"/>
      </w:pPr>
      <w:r>
        <w:rPr>
          <w:lang w:eastAsia="zh-CN"/>
        </w:rPr>
        <w:t>辛伯母点头，</w:t>
      </w:r>
      <w:r>
        <w:rPr>
          <w:lang w:eastAsia="zh-CN"/>
        </w:rPr>
        <w:t>“</w:t>
      </w:r>
      <w:r>
        <w:rPr>
          <w:lang w:eastAsia="zh-CN"/>
        </w:rPr>
        <w:t>这样坚决，倒也是好事。</w:t>
      </w:r>
      <w:r>
        <w:t>”</w:t>
      </w:r>
    </w:p>
    <w:p w14:paraId="4BF2AE1D" w14:textId="77777777" w:rsidR="003836FA" w:rsidRDefault="00000000">
      <w:pPr>
        <w:ind w:firstLine="560"/>
        <w:rPr>
          <w:lang w:eastAsia="zh-CN"/>
        </w:rPr>
      </w:pPr>
      <w:r>
        <w:rPr>
          <w:lang w:eastAsia="zh-CN"/>
        </w:rPr>
        <w:t>她提起精神来，说到秋季吃大闸蟹的细节。</w:t>
      </w:r>
    </w:p>
    <w:p w14:paraId="380E78EF" w14:textId="77777777" w:rsidR="003836FA" w:rsidRDefault="00000000">
      <w:pPr>
        <w:ind w:firstLine="560"/>
        <w:rPr>
          <w:lang w:eastAsia="zh-CN"/>
        </w:rPr>
      </w:pPr>
      <w:r>
        <w:rPr>
          <w:lang w:eastAsia="zh-CN"/>
        </w:rPr>
        <w:t>然后辛家亮建议回家。</w:t>
      </w:r>
    </w:p>
    <w:p w14:paraId="1E423FF8" w14:textId="77777777" w:rsidR="003836FA" w:rsidRDefault="00000000">
      <w:pPr>
        <w:ind w:firstLine="560"/>
      </w:pPr>
      <w:r>
        <w:rPr>
          <w:lang w:eastAsia="zh-CN"/>
        </w:rPr>
        <w:t>他送未婚妻返家途中说：</w:t>
      </w:r>
      <w:r>
        <w:rPr>
          <w:lang w:eastAsia="zh-CN"/>
        </w:rPr>
        <w:t>“</w:t>
      </w:r>
      <w:r>
        <w:rPr>
          <w:lang w:eastAsia="zh-CN"/>
        </w:rPr>
        <w:t>你并不吃大闸蟹。</w:t>
      </w:r>
      <w:r>
        <w:t>”</w:t>
      </w:r>
    </w:p>
    <w:p w14:paraId="6E9CCA15" w14:textId="77777777" w:rsidR="003836FA" w:rsidRDefault="00000000">
      <w:pPr>
        <w:ind w:firstLine="560"/>
      </w:pPr>
      <w:r>
        <w:rPr>
          <w:lang w:eastAsia="zh-CN"/>
        </w:rPr>
        <w:t>“</w:t>
      </w:r>
      <w:r>
        <w:rPr>
          <w:lang w:eastAsia="zh-CN"/>
        </w:rPr>
        <w:t>是，我老觉得有寄生虫。</w:t>
      </w:r>
      <w:r>
        <w:t>”</w:t>
      </w:r>
    </w:p>
    <w:p w14:paraId="1001824A" w14:textId="77777777" w:rsidR="003836FA" w:rsidRDefault="00000000">
      <w:pPr>
        <w:ind w:firstLine="560"/>
      </w:pPr>
      <w:r>
        <w:rPr>
          <w:lang w:eastAsia="zh-CN"/>
        </w:rPr>
        <w:t>“</w:t>
      </w:r>
      <w:r>
        <w:rPr>
          <w:lang w:eastAsia="zh-CN"/>
        </w:rPr>
        <w:t>你应当同母亲说明白，否则她会让你一餐吃七只。</w:t>
      </w:r>
      <w:r>
        <w:t>”</w:t>
      </w:r>
    </w:p>
    <w:p w14:paraId="24F011B3" w14:textId="77777777" w:rsidR="003836FA" w:rsidRDefault="00000000">
      <w:pPr>
        <w:ind w:firstLine="560"/>
      </w:pPr>
      <w:r>
        <w:rPr>
          <w:lang w:eastAsia="zh-CN"/>
        </w:rPr>
        <w:t>“</w:t>
      </w:r>
      <w:r>
        <w:rPr>
          <w:lang w:eastAsia="zh-CN"/>
        </w:rPr>
        <w:t>又没到蟹季，何必那么早扫她兴。</w:t>
      </w:r>
      <w:r>
        <w:t>”</w:t>
      </w:r>
    </w:p>
    <w:p w14:paraId="28E3B813" w14:textId="77777777" w:rsidR="003836FA" w:rsidRDefault="00000000">
      <w:pPr>
        <w:ind w:firstLine="560"/>
      </w:pPr>
      <w:r>
        <w:rPr>
          <w:lang w:eastAsia="zh-CN"/>
        </w:rPr>
        <w:t>“</w:t>
      </w:r>
      <w:r>
        <w:rPr>
          <w:lang w:eastAsia="zh-CN"/>
        </w:rPr>
        <w:t>太孝顺了，令我惭愧。</w:t>
      </w:r>
      <w:r>
        <w:t>”</w:t>
      </w:r>
    </w:p>
    <w:p w14:paraId="431985A5" w14:textId="77777777" w:rsidR="003836FA" w:rsidRDefault="00000000">
      <w:pPr>
        <w:ind w:firstLine="560"/>
      </w:pPr>
      <w:r>
        <w:rPr>
          <w:lang w:eastAsia="zh-CN"/>
        </w:rPr>
        <w:t>“</w:t>
      </w:r>
      <w:r>
        <w:rPr>
          <w:lang w:eastAsia="zh-CN"/>
        </w:rPr>
        <w:t>除非父母令子女失望，否则总是孝顺的多。</w:t>
      </w:r>
      <w:r>
        <w:t>”</w:t>
      </w:r>
    </w:p>
    <w:p w14:paraId="4528F57D" w14:textId="77777777" w:rsidR="003836FA" w:rsidRDefault="00000000">
      <w:pPr>
        <w:ind w:firstLine="560"/>
      </w:pPr>
      <w:r>
        <w:rPr>
          <w:lang w:eastAsia="zh-CN"/>
        </w:rPr>
        <w:t>“</w:t>
      </w:r>
      <w:r>
        <w:rPr>
          <w:lang w:eastAsia="zh-CN"/>
        </w:rPr>
        <w:t>你这话好似相反来说。</w:t>
      </w:r>
      <w:r>
        <w:t>”</w:t>
      </w:r>
    </w:p>
    <w:p w14:paraId="4F5EA17D" w14:textId="77777777" w:rsidR="003836FA" w:rsidRDefault="00000000">
      <w:pPr>
        <w:ind w:firstLine="560"/>
      </w:pPr>
      <w:r>
        <w:rPr>
          <w:lang w:eastAsia="zh-CN"/>
        </w:rPr>
        <w:t>“</w:t>
      </w:r>
      <w:r>
        <w:rPr>
          <w:lang w:eastAsia="zh-CN"/>
        </w:rPr>
        <w:t>是吗，子女优缺点不外遗传自父母，并无选择权，再差也不会离了谱。</w:t>
      </w:r>
      <w:r>
        <w:t>”</w:t>
      </w:r>
    </w:p>
    <w:p w14:paraId="7C661385" w14:textId="77777777" w:rsidR="003836FA" w:rsidRDefault="00000000">
      <w:pPr>
        <w:ind w:firstLine="560"/>
        <w:rPr>
          <w:lang w:eastAsia="zh-CN"/>
        </w:rPr>
      </w:pPr>
      <w:r>
        <w:rPr>
          <w:lang w:eastAsia="zh-CN"/>
        </w:rPr>
        <w:t>承欢是真的累了，回家卸妆淋浴，倒在小床上，立刻入睡。</w:t>
      </w:r>
    </w:p>
    <w:p w14:paraId="7307D0B8" w14:textId="77777777" w:rsidR="003836FA" w:rsidRDefault="00000000">
      <w:pPr>
        <w:ind w:firstLine="560"/>
        <w:rPr>
          <w:lang w:eastAsia="zh-CN"/>
        </w:rPr>
      </w:pPr>
      <w:r>
        <w:rPr>
          <w:lang w:eastAsia="zh-CN"/>
        </w:rPr>
        <w:t>半夜被劈啪麻将声吵醒，原来楼下为输赢秋后算帐吵了起来。</w:t>
      </w:r>
    </w:p>
    <w:p w14:paraId="0DDF2958" w14:textId="77777777" w:rsidR="003836FA" w:rsidRDefault="00000000">
      <w:pPr>
        <w:ind w:firstLine="560"/>
        <w:rPr>
          <w:lang w:eastAsia="zh-CN"/>
        </w:rPr>
      </w:pPr>
      <w:r>
        <w:rPr>
          <w:lang w:eastAsia="zh-CN"/>
        </w:rPr>
        <w:t>承欢怔怔地想，不把父母设法搬离此地，她不甘心。</w:t>
      </w:r>
    </w:p>
    <w:p w14:paraId="4541CA3E" w14:textId="77777777" w:rsidR="003836FA" w:rsidRDefault="00000000">
      <w:pPr>
        <w:ind w:firstLine="560"/>
        <w:rPr>
          <w:lang w:eastAsia="zh-CN"/>
        </w:rPr>
      </w:pPr>
      <w:r>
        <w:rPr>
          <w:lang w:eastAsia="zh-CN"/>
        </w:rPr>
        <w:lastRenderedPageBreak/>
        <w:t>母亲终身愿望是飞出去，她没有成功，现在寄望于承欢及承早。</w:t>
      </w:r>
    </w:p>
    <w:p w14:paraId="07F88BFC" w14:textId="77777777" w:rsidR="003836FA" w:rsidRDefault="00000000">
      <w:pPr>
        <w:ind w:firstLine="560"/>
        <w:rPr>
          <w:lang w:eastAsia="zh-CN"/>
        </w:rPr>
      </w:pPr>
      <w:r>
        <w:rPr>
          <w:lang w:eastAsia="zh-CN"/>
        </w:rPr>
        <w:t>承早帮她陆续把衣物搬往新家。</w:t>
      </w:r>
    </w:p>
    <w:p w14:paraId="651F05C1" w14:textId="77777777" w:rsidR="003836FA" w:rsidRDefault="00000000">
      <w:pPr>
        <w:ind w:firstLine="560"/>
      </w:pPr>
      <w:r>
        <w:rPr>
          <w:lang w:eastAsia="zh-CN"/>
        </w:rPr>
        <w:t>“</w:t>
      </w:r>
      <w:r>
        <w:rPr>
          <w:lang w:eastAsia="zh-CN"/>
        </w:rPr>
        <w:t>哗，</w:t>
      </w:r>
      <w:r>
        <w:rPr>
          <w:lang w:eastAsia="zh-CN"/>
        </w:rPr>
        <w:t>”</w:t>
      </w:r>
      <w:r>
        <w:rPr>
          <w:lang w:eastAsia="zh-CN"/>
        </w:rPr>
        <w:t>那小子瞪大眼说，</w:t>
      </w:r>
      <w:r>
        <w:rPr>
          <w:lang w:eastAsia="zh-CN"/>
        </w:rPr>
        <w:t>“</w:t>
      </w:r>
      <w:r>
        <w:rPr>
          <w:lang w:eastAsia="zh-CN"/>
        </w:rPr>
        <w:t>娶老婆若先要置这样的一头家，那我岂非一辈子无望。</w:t>
      </w:r>
      <w:r>
        <w:t>”</w:t>
      </w:r>
    </w:p>
    <w:p w14:paraId="722CBAB1" w14:textId="77777777" w:rsidR="003836FA" w:rsidRDefault="00000000">
      <w:pPr>
        <w:ind w:firstLine="560"/>
      </w:pPr>
      <w:r>
        <w:t>“</w:t>
      </w:r>
      <w:proofErr w:type="spellStart"/>
      <w:r>
        <w:t>别灭自己志气</w:t>
      </w:r>
      <w:proofErr w:type="spellEnd"/>
      <w:r>
        <w:t>。</w:t>
      </w:r>
      <w:r>
        <w:t>”</w:t>
      </w:r>
    </w:p>
    <w:p w14:paraId="390302A0" w14:textId="77777777" w:rsidR="003836FA" w:rsidRDefault="00000000">
      <w:pPr>
        <w:ind w:firstLine="560"/>
      </w:pPr>
      <w:r>
        <w:rPr>
          <w:lang w:eastAsia="zh-CN"/>
        </w:rPr>
        <w:t>“</w:t>
      </w:r>
      <w:r>
        <w:rPr>
          <w:lang w:eastAsia="zh-CN"/>
        </w:rPr>
        <w:t>有能力也先得安置父母再说呀。</w:t>
      </w:r>
      <w:r>
        <w:t>”</w:t>
      </w:r>
    </w:p>
    <w:p w14:paraId="43888460" w14:textId="77777777" w:rsidR="003836FA" w:rsidRDefault="00000000">
      <w:pPr>
        <w:ind w:firstLine="560"/>
      </w:pPr>
      <w:r>
        <w:rPr>
          <w:lang w:eastAsia="zh-CN"/>
        </w:rPr>
        <w:t>承欢大喜，</w:t>
      </w:r>
      <w:r>
        <w:rPr>
          <w:lang w:eastAsia="zh-CN"/>
        </w:rPr>
        <w:t>“</w:t>
      </w:r>
      <w:r>
        <w:rPr>
          <w:lang w:eastAsia="zh-CN"/>
        </w:rPr>
        <w:t>承早，我想不到你亦有此意。</w:t>
      </w:r>
      <w:r>
        <w:t>”</w:t>
      </w:r>
    </w:p>
    <w:p w14:paraId="674B1EF4" w14:textId="77777777" w:rsidR="003836FA" w:rsidRDefault="00000000">
      <w:pPr>
        <w:ind w:firstLine="560"/>
      </w:pPr>
      <w:r>
        <w:rPr>
          <w:lang w:eastAsia="zh-CN"/>
        </w:rPr>
        <w:t>“</w:t>
      </w:r>
      <w:r>
        <w:rPr>
          <w:lang w:eastAsia="zh-CN"/>
        </w:rPr>
        <w:t>当然有，我亦系人子，并非铁石心肠，谁不想父母住得舒服些，看着八楼黎家与十一楼余家搬走，不知多羡慕。</w:t>
      </w:r>
      <w:r>
        <w:t>”</w:t>
      </w:r>
    </w:p>
    <w:p w14:paraId="47EF6CCD" w14:textId="77777777" w:rsidR="003836FA" w:rsidRDefault="00000000">
      <w:pPr>
        <w:ind w:firstLine="560"/>
      </w:pPr>
      <w:r>
        <w:t>“</w:t>
      </w:r>
      <w:proofErr w:type="spellStart"/>
      <w:r>
        <w:t>有志者事竟成，我与你合作如何</w:t>
      </w:r>
      <w:proofErr w:type="spellEnd"/>
      <w:r>
        <w:t>？</w:t>
      </w:r>
      <w:r>
        <w:t>”</w:t>
      </w:r>
    </w:p>
    <w:p w14:paraId="472DDF78" w14:textId="77777777" w:rsidR="003836FA" w:rsidRDefault="00000000">
      <w:pPr>
        <w:ind w:firstLine="560"/>
        <w:rPr>
          <w:lang w:eastAsia="zh-CN"/>
        </w:rPr>
      </w:pPr>
      <w:r>
        <w:rPr>
          <w:lang w:eastAsia="zh-CN"/>
        </w:rPr>
        <w:t>“</w:t>
      </w:r>
      <w:r>
        <w:rPr>
          <w:lang w:eastAsia="zh-CN"/>
        </w:rPr>
        <w:t>一言为定。</w:t>
      </w:r>
      <w:r>
        <w:rPr>
          <w:lang w:eastAsia="zh-CN"/>
        </w:rPr>
        <w:t>”</w:t>
      </w:r>
    </w:p>
    <w:p w14:paraId="45E2E71E" w14:textId="77777777" w:rsidR="003836FA" w:rsidRDefault="00000000">
      <w:pPr>
        <w:ind w:firstLine="560"/>
        <w:rPr>
          <w:lang w:eastAsia="zh-CN"/>
        </w:rPr>
      </w:pPr>
      <w:r>
        <w:rPr>
          <w:lang w:eastAsia="zh-CN"/>
        </w:rPr>
        <w:t>“</w:t>
      </w:r>
      <w:r>
        <w:rPr>
          <w:lang w:eastAsia="zh-CN"/>
        </w:rPr>
        <w:t>三年计划。</w:t>
      </w:r>
      <w:r>
        <w:rPr>
          <w:lang w:eastAsia="zh-CN"/>
        </w:rPr>
        <w:t>”</w:t>
      </w:r>
    </w:p>
    <w:p w14:paraId="2CC952A6" w14:textId="77777777" w:rsidR="003836FA" w:rsidRDefault="00000000">
      <w:pPr>
        <w:ind w:firstLine="560"/>
        <w:rPr>
          <w:lang w:eastAsia="zh-CN"/>
        </w:rPr>
      </w:pPr>
      <w:r>
        <w:rPr>
          <w:lang w:eastAsia="zh-CN"/>
        </w:rPr>
        <w:t>“</w:t>
      </w:r>
      <w:r>
        <w:rPr>
          <w:lang w:eastAsia="zh-CN"/>
        </w:rPr>
        <w:t>好，姐，你付首期，我接着每月来分期付款。</w:t>
      </w:r>
      <w:r>
        <w:rPr>
          <w:lang w:eastAsia="zh-CN"/>
        </w:rPr>
        <w:t>”</w:t>
      </w:r>
    </w:p>
    <w:p w14:paraId="42748199" w14:textId="77777777" w:rsidR="003836FA" w:rsidRDefault="00000000">
      <w:pPr>
        <w:ind w:firstLine="560"/>
        <w:rPr>
          <w:lang w:eastAsia="zh-CN"/>
        </w:rPr>
      </w:pPr>
      <w:r>
        <w:rPr>
          <w:lang w:eastAsia="zh-CN"/>
        </w:rPr>
        <w:t>“</w:t>
      </w:r>
      <w:r>
        <w:rPr>
          <w:lang w:eastAsia="zh-CN"/>
        </w:rPr>
        <w:t>姐相信你有真诚意。</w:t>
      </w:r>
      <w:r>
        <w:rPr>
          <w:lang w:eastAsia="zh-CN"/>
        </w:rPr>
        <w:t>”</w:t>
      </w:r>
    </w:p>
    <w:p w14:paraId="0A9C9584" w14:textId="77777777" w:rsidR="003836FA" w:rsidRDefault="00000000">
      <w:pPr>
        <w:ind w:firstLine="560"/>
        <w:rPr>
          <w:lang w:eastAsia="zh-CN"/>
        </w:rPr>
      </w:pPr>
      <w:r>
        <w:rPr>
          <w:lang w:eastAsia="zh-CN"/>
        </w:rPr>
        <w:t>承早张望一下，</w:t>
      </w:r>
      <w:r>
        <w:rPr>
          <w:lang w:eastAsia="zh-CN"/>
        </w:rPr>
        <w:t>“</w:t>
      </w:r>
      <w:r>
        <w:rPr>
          <w:lang w:eastAsia="zh-CN"/>
        </w:rPr>
        <w:t>我可以带女友到你这里来喝茶吗？</w:t>
      </w:r>
      <w:r>
        <w:rPr>
          <w:lang w:eastAsia="zh-CN"/>
        </w:rPr>
        <w:t>”</w:t>
      </w:r>
    </w:p>
    <w:p w14:paraId="34208EA5" w14:textId="77777777" w:rsidR="003836FA" w:rsidRDefault="00000000">
      <w:pPr>
        <w:ind w:firstLine="560"/>
        <w:rPr>
          <w:lang w:eastAsia="zh-CN"/>
        </w:rPr>
      </w:pPr>
      <w:r>
        <w:rPr>
          <w:lang w:eastAsia="zh-CN"/>
        </w:rPr>
        <w:t>“</w:t>
      </w:r>
      <w:r>
        <w:rPr>
          <w:lang w:eastAsia="zh-CN"/>
        </w:rPr>
        <w:t>欢迎。</w:t>
      </w:r>
      <w:r>
        <w:rPr>
          <w:lang w:eastAsia="zh-CN"/>
        </w:rPr>
        <w:t>”</w:t>
      </w:r>
    </w:p>
    <w:p w14:paraId="600D116D" w14:textId="77777777" w:rsidR="003836FA" w:rsidRDefault="00000000">
      <w:pPr>
        <w:ind w:firstLine="560"/>
        <w:rPr>
          <w:lang w:eastAsia="zh-CN"/>
        </w:rPr>
      </w:pPr>
      <w:r>
        <w:rPr>
          <w:lang w:eastAsia="zh-CN"/>
        </w:rPr>
        <w:t>“</w:t>
      </w:r>
      <w:r>
        <w:rPr>
          <w:lang w:eastAsia="zh-CN"/>
        </w:rPr>
        <w:t>这里体面点。</w:t>
      </w:r>
      <w:r>
        <w:rPr>
          <w:lang w:eastAsia="zh-CN"/>
        </w:rPr>
        <w:t>”</w:t>
      </w:r>
    </w:p>
    <w:p w14:paraId="7062795B" w14:textId="77777777" w:rsidR="003836FA" w:rsidRDefault="00000000">
      <w:pPr>
        <w:ind w:firstLine="560"/>
        <w:rPr>
          <w:lang w:eastAsia="zh-CN"/>
        </w:rPr>
      </w:pPr>
      <w:r>
        <w:rPr>
          <w:lang w:eastAsia="zh-CN"/>
        </w:rPr>
        <w:t>“</w:t>
      </w:r>
      <w:r>
        <w:rPr>
          <w:lang w:eastAsia="zh-CN"/>
        </w:rPr>
        <w:t>虚荣。</w:t>
      </w:r>
      <w:r>
        <w:rPr>
          <w:lang w:eastAsia="zh-CN"/>
        </w:rPr>
        <w:t>”</w:t>
      </w:r>
    </w:p>
    <w:p w14:paraId="0CD69471" w14:textId="77777777" w:rsidR="003836FA" w:rsidRDefault="00000000">
      <w:pPr>
        <w:ind w:firstLine="560"/>
        <w:rPr>
          <w:lang w:eastAsia="zh-CN"/>
        </w:rPr>
      </w:pPr>
      <w:r>
        <w:rPr>
          <w:lang w:eastAsia="zh-CN"/>
        </w:rPr>
        <w:t>“</w:t>
      </w:r>
      <w:r>
        <w:rPr>
          <w:lang w:eastAsia="zh-CN"/>
        </w:rPr>
        <w:t>咄，谁不爱面子。</w:t>
      </w:r>
      <w:r>
        <w:rPr>
          <w:lang w:eastAsia="zh-CN"/>
        </w:rPr>
        <w:t>”</w:t>
      </w:r>
    </w:p>
    <w:p w14:paraId="1F097A9C" w14:textId="77777777" w:rsidR="003836FA" w:rsidRDefault="00000000">
      <w:pPr>
        <w:ind w:firstLine="560"/>
        <w:rPr>
          <w:lang w:eastAsia="zh-CN"/>
        </w:rPr>
      </w:pPr>
      <w:r>
        <w:rPr>
          <w:lang w:eastAsia="zh-CN"/>
        </w:rPr>
        <w:t>“</w:t>
      </w:r>
      <w:r>
        <w:rPr>
          <w:lang w:eastAsia="zh-CN"/>
        </w:rPr>
        <w:t>踏入九十年代，承欢发觉四周围的人说话越来越老实，再也不耍花招，一是一，二是二，牌统统摊开来，打开天窗说亮话，输就输，赢就赢，再也不会转弯抹角，不知省下多少时间。</w:t>
      </w:r>
    </w:p>
    <w:p w14:paraId="49B1780E" w14:textId="77777777" w:rsidR="003836FA" w:rsidRDefault="00000000">
      <w:pPr>
        <w:ind w:firstLine="560"/>
      </w:pPr>
      <w:r>
        <w:rPr>
          <w:lang w:eastAsia="zh-CN"/>
        </w:rPr>
        <w:t>承早伸个懒腰，</w:t>
      </w:r>
      <w:r>
        <w:rPr>
          <w:lang w:eastAsia="zh-CN"/>
        </w:rPr>
        <w:t>“</w:t>
      </w:r>
      <w:r>
        <w:rPr>
          <w:lang w:eastAsia="zh-CN"/>
        </w:rPr>
        <w:t>这么舒服，不想走了。</w:t>
      </w:r>
      <w:r>
        <w:t>”</w:t>
      </w:r>
    </w:p>
    <w:p w14:paraId="38579292" w14:textId="77777777" w:rsidR="003836FA" w:rsidRDefault="00000000">
      <w:pPr>
        <w:ind w:firstLine="560"/>
        <w:rPr>
          <w:lang w:eastAsia="zh-CN"/>
        </w:rPr>
      </w:pPr>
      <w:r>
        <w:rPr>
          <w:lang w:eastAsia="zh-CN"/>
        </w:rPr>
        <w:t>恰恰一阵风吹来，吹得水晶灯璎珞叮叮作响。</w:t>
      </w:r>
    </w:p>
    <w:p w14:paraId="129EAA95" w14:textId="77777777" w:rsidR="003836FA" w:rsidRDefault="00000000">
      <w:pPr>
        <w:ind w:firstLine="560"/>
      </w:pPr>
      <w:r>
        <w:rPr>
          <w:lang w:eastAsia="zh-CN"/>
        </w:rPr>
        <w:lastRenderedPageBreak/>
        <w:t>承早忽然说：</w:t>
      </w:r>
      <w:r>
        <w:rPr>
          <w:lang w:eastAsia="zh-CN"/>
        </w:rPr>
        <w:t>“</w:t>
      </w:r>
      <w:r>
        <w:rPr>
          <w:lang w:eastAsia="zh-CN"/>
        </w:rPr>
        <w:t>姐姐真好，总会照顾弟妹，姐夫亦不敢招呼不周，哥哥则无用，非看嫂子脸色做人，连弟妹也矮了一截。</w:t>
      </w:r>
      <w:r>
        <w:t>”</w:t>
      </w:r>
    </w:p>
    <w:p w14:paraId="6C02CACD" w14:textId="77777777" w:rsidR="003836FA" w:rsidRDefault="00000000">
      <w:pPr>
        <w:ind w:firstLine="560"/>
      </w:pPr>
      <w:r>
        <w:rPr>
          <w:lang w:eastAsia="zh-CN"/>
        </w:rPr>
        <w:t>承欢纳罕，</w:t>
      </w:r>
      <w:r>
        <w:rPr>
          <w:lang w:eastAsia="zh-CN"/>
        </w:rPr>
        <w:t>“</w:t>
      </w:r>
      <w:r>
        <w:rPr>
          <w:lang w:eastAsia="zh-CN"/>
        </w:rPr>
        <w:t>你怎么知道，你又没大哥大嫂。</w:t>
      </w:r>
      <w:r>
        <w:t>”</w:t>
      </w:r>
    </w:p>
    <w:p w14:paraId="422B0EE9" w14:textId="77777777" w:rsidR="003836FA" w:rsidRDefault="00000000">
      <w:pPr>
        <w:ind w:firstLine="560"/>
      </w:pPr>
      <w:r>
        <w:rPr>
          <w:lang w:eastAsia="zh-CN"/>
        </w:rPr>
        <w:t>“</w:t>
      </w:r>
      <w:r>
        <w:rPr>
          <w:lang w:eastAsia="zh-CN"/>
        </w:rPr>
        <w:t>可是同学梁美仪有三对兄嫂，家里都有佣人，可是她母亲六十多高龄还得打理家务，还有，母女到了他们家，佣人自顾自看电视，茶也没有一杯。</w:t>
      </w:r>
      <w:r>
        <w:t>”</w:t>
      </w:r>
    </w:p>
    <w:p w14:paraId="08E7E4FA" w14:textId="77777777" w:rsidR="003836FA" w:rsidRDefault="00000000">
      <w:pPr>
        <w:ind w:firstLine="560"/>
      </w:pPr>
      <w:r>
        <w:rPr>
          <w:lang w:eastAsia="zh-CN"/>
        </w:rPr>
        <w:t>承欢笑道：</w:t>
      </w:r>
      <w:r>
        <w:rPr>
          <w:lang w:eastAsia="zh-CN"/>
        </w:rPr>
        <w:t>“</w:t>
      </w:r>
      <w:r>
        <w:rPr>
          <w:lang w:eastAsia="zh-CN"/>
        </w:rPr>
        <w:t>你莫那样待你母亲就好。</w:t>
      </w:r>
      <w:r>
        <w:t>”</w:t>
      </w:r>
    </w:p>
    <w:p w14:paraId="4348069D" w14:textId="77777777" w:rsidR="003836FA" w:rsidRDefault="00000000">
      <w:pPr>
        <w:ind w:firstLine="560"/>
      </w:pPr>
      <w:r>
        <w:t>“</w:t>
      </w:r>
      <w:proofErr w:type="spellStart"/>
      <w:r>
        <w:t>真匪夷所思</w:t>
      </w:r>
      <w:proofErr w:type="spellEnd"/>
      <w:r>
        <w:t>。</w:t>
      </w:r>
      <w:r>
        <w:t>”</w:t>
      </w:r>
    </w:p>
    <w:p w14:paraId="3D328CED" w14:textId="77777777" w:rsidR="003836FA" w:rsidRDefault="00000000">
      <w:pPr>
        <w:ind w:firstLine="560"/>
      </w:pPr>
      <w:r>
        <w:rPr>
          <w:lang w:eastAsia="zh-CN"/>
        </w:rPr>
        <w:t>承欢一味拿话挤他，</w:t>
      </w:r>
      <w:r>
        <w:rPr>
          <w:lang w:eastAsia="zh-CN"/>
        </w:rPr>
        <w:t>“</w:t>
      </w:r>
      <w:r>
        <w:rPr>
          <w:lang w:eastAsia="zh-CN"/>
        </w:rPr>
        <w:t>也许将来你娶了个厉害脚色，也就认为理所当然。</w:t>
      </w:r>
      <w:r>
        <w:t>”</w:t>
      </w:r>
    </w:p>
    <w:p w14:paraId="57553C69" w14:textId="77777777" w:rsidR="003836FA" w:rsidRDefault="00000000">
      <w:pPr>
        <w:ind w:firstLine="560"/>
      </w:pPr>
      <w:r>
        <w:rPr>
          <w:lang w:eastAsia="zh-CN"/>
        </w:rPr>
        <w:t>承早怪叫，</w:t>
      </w:r>
      <w:r>
        <w:rPr>
          <w:lang w:eastAsia="zh-CN"/>
        </w:rPr>
        <w:t>“</w:t>
      </w:r>
      <w:r>
        <w:rPr>
          <w:lang w:eastAsia="zh-CN"/>
        </w:rPr>
        <w:t>不会的不会的。</w:t>
      </w:r>
      <w:r>
        <w:t>”</w:t>
      </w:r>
    </w:p>
    <w:p w14:paraId="7BFB5997" w14:textId="77777777" w:rsidR="003836FA" w:rsidRDefault="00000000">
      <w:pPr>
        <w:ind w:firstLine="560"/>
        <w:rPr>
          <w:lang w:eastAsia="zh-CN"/>
        </w:rPr>
      </w:pPr>
      <w:r>
        <w:rPr>
          <w:lang w:eastAsia="zh-CN"/>
        </w:rPr>
        <w:t>承欢微微笑。</w:t>
      </w:r>
    </w:p>
    <w:p w14:paraId="74A8E0B3" w14:textId="77777777" w:rsidR="003836FA" w:rsidRDefault="00000000">
      <w:pPr>
        <w:ind w:firstLine="560"/>
        <w:rPr>
          <w:lang w:eastAsia="zh-CN"/>
        </w:rPr>
      </w:pPr>
      <w:r>
        <w:rPr>
          <w:lang w:eastAsia="zh-CN"/>
        </w:rPr>
        <w:t>迟三五七年自有分晓。</w:t>
      </w:r>
    </w:p>
    <w:p w14:paraId="0DC13422" w14:textId="77777777" w:rsidR="003836FA" w:rsidRDefault="00000000">
      <w:pPr>
        <w:ind w:firstLine="560"/>
      </w:pPr>
      <w:r>
        <w:rPr>
          <w:lang w:eastAsia="zh-CN"/>
        </w:rPr>
        <w:t>“</w:t>
      </w:r>
      <w:r>
        <w:rPr>
          <w:lang w:eastAsia="zh-CN"/>
        </w:rPr>
        <w:t>你放心，有我在，没人敢欺压我母亲。</w:t>
      </w:r>
      <w:r>
        <w:t>”</w:t>
      </w:r>
    </w:p>
    <w:p w14:paraId="47F9AEA1" w14:textId="77777777" w:rsidR="003836FA" w:rsidRDefault="00000000">
      <w:pPr>
        <w:ind w:firstLine="560"/>
      </w:pPr>
      <w:r>
        <w:rPr>
          <w:lang w:eastAsia="zh-CN"/>
        </w:rPr>
        <w:t>“</w:t>
      </w:r>
      <w:r>
        <w:rPr>
          <w:lang w:eastAsia="zh-CN"/>
        </w:rPr>
        <w:t>美仪说，她是幼女，没有能力，她母亲心情差，又时常拿她出气。</w:t>
      </w:r>
      <w:r>
        <w:t>”</w:t>
      </w:r>
    </w:p>
    <w:p w14:paraId="50AD2BC2" w14:textId="77777777" w:rsidR="003836FA" w:rsidRDefault="00000000">
      <w:pPr>
        <w:ind w:firstLine="560"/>
      </w:pPr>
      <w:r>
        <w:rPr>
          <w:lang w:eastAsia="zh-CN"/>
        </w:rPr>
        <w:t>“</w:t>
      </w:r>
      <w:r>
        <w:rPr>
          <w:lang w:eastAsia="zh-CN"/>
        </w:rPr>
        <w:t>不要急，总有出身的这一天。</w:t>
      </w:r>
      <w:r>
        <w:t>”</w:t>
      </w:r>
    </w:p>
    <w:p w14:paraId="1E748014" w14:textId="77777777" w:rsidR="003836FA" w:rsidRDefault="00000000">
      <w:pPr>
        <w:ind w:firstLine="560"/>
        <w:rPr>
          <w:lang w:eastAsia="zh-CN"/>
        </w:rPr>
      </w:pPr>
      <w:r>
        <w:rPr>
          <w:lang w:eastAsia="zh-CN"/>
        </w:rPr>
        <w:t>承早点点头。</w:t>
      </w:r>
    </w:p>
    <w:p w14:paraId="7662477E" w14:textId="77777777" w:rsidR="003836FA" w:rsidRDefault="00000000">
      <w:pPr>
        <w:ind w:firstLine="560"/>
      </w:pPr>
      <w:r>
        <w:rPr>
          <w:lang w:eastAsia="zh-CN"/>
        </w:rPr>
        <w:t>“</w:t>
      </w:r>
      <w:r>
        <w:rPr>
          <w:lang w:eastAsia="zh-CN"/>
        </w:rPr>
        <w:t>你好像挺关心这位梁同学。</w:t>
      </w:r>
      <w:r>
        <w:t>”</w:t>
      </w:r>
    </w:p>
    <w:p w14:paraId="335DB0E0" w14:textId="77777777" w:rsidR="003836FA" w:rsidRDefault="00000000">
      <w:pPr>
        <w:ind w:firstLine="560"/>
      </w:pPr>
      <w:r>
        <w:rPr>
          <w:lang w:eastAsia="zh-CN"/>
        </w:rPr>
        <w:t>“</w:t>
      </w:r>
      <w:r>
        <w:rPr>
          <w:lang w:eastAsia="zh-CN"/>
        </w:rPr>
        <w:t>也没有啦，她功课好，人聪明，我有点钦佩。</w:t>
      </w:r>
      <w:r>
        <w:t>”</w:t>
      </w:r>
    </w:p>
    <w:p w14:paraId="2C573DD8" w14:textId="77777777" w:rsidR="003836FA" w:rsidRDefault="00000000">
      <w:pPr>
        <w:ind w:firstLine="560"/>
        <w:rPr>
          <w:lang w:eastAsia="zh-CN"/>
        </w:rPr>
      </w:pPr>
      <w:r>
        <w:rPr>
          <w:lang w:eastAsia="zh-CN"/>
        </w:rPr>
        <w:t>承欢看他一眼。</w:t>
      </w:r>
    </w:p>
    <w:p w14:paraId="29EC515A" w14:textId="77777777" w:rsidR="003836FA" w:rsidRDefault="00000000">
      <w:pPr>
        <w:ind w:firstLine="560"/>
      </w:pPr>
      <w:r>
        <w:rPr>
          <w:lang w:eastAsia="zh-CN"/>
        </w:rPr>
        <w:t>承早又说了关于梁美仪一些琐事，</w:t>
      </w:r>
      <w:r>
        <w:rPr>
          <w:lang w:eastAsia="zh-CN"/>
        </w:rPr>
        <w:t>“</w:t>
      </w:r>
      <w:r>
        <w:rPr>
          <w:lang w:eastAsia="zh-CN"/>
        </w:rPr>
        <w:t>真可怜，老是带饭到学校吃，别人的菜好，她只得剩菜，有时连续三五天都得一味白合蛋，要不，到馆子也只能吃一碗阳春面，连炸酱面都吃不起。</w:t>
      </w:r>
      <w:r>
        <w:t>”</w:t>
      </w:r>
    </w:p>
    <w:p w14:paraId="69F9A0EA" w14:textId="77777777" w:rsidR="003836FA" w:rsidRDefault="00000000">
      <w:pPr>
        <w:ind w:firstLine="560"/>
        <w:rPr>
          <w:lang w:eastAsia="zh-CN"/>
        </w:rPr>
      </w:pPr>
      <w:r>
        <w:rPr>
          <w:lang w:eastAsia="zh-CN"/>
        </w:rPr>
        <w:lastRenderedPageBreak/>
        <w:t>“</w:t>
      </w:r>
      <w:r>
        <w:rPr>
          <w:lang w:eastAsia="zh-CN"/>
        </w:rPr>
        <w:t>你有无请她喝汽水？</w:t>
      </w:r>
      <w:r>
        <w:rPr>
          <w:lang w:eastAsia="zh-CN"/>
        </w:rPr>
        <w:t>”</w:t>
      </w:r>
    </w:p>
    <w:p w14:paraId="289F2C31" w14:textId="77777777" w:rsidR="003836FA" w:rsidRDefault="00000000">
      <w:pPr>
        <w:ind w:firstLine="560"/>
      </w:pPr>
      <w:r>
        <w:t>“</w:t>
      </w:r>
      <w:proofErr w:type="spellStart"/>
      <w:r>
        <w:t>她不大肯接受</w:t>
      </w:r>
      <w:proofErr w:type="spellEnd"/>
      <w:r>
        <w:t>。</w:t>
      </w:r>
      <w:r>
        <w:t>”</w:t>
      </w:r>
    </w:p>
    <w:p w14:paraId="7D6F1EF3" w14:textId="77777777" w:rsidR="003836FA" w:rsidRDefault="00000000">
      <w:pPr>
        <w:ind w:firstLine="560"/>
        <w:rPr>
          <w:lang w:eastAsia="zh-CN"/>
        </w:rPr>
      </w:pPr>
      <w:r>
        <w:rPr>
          <w:lang w:eastAsia="zh-CN"/>
        </w:rPr>
        <w:t>承欢微微笑，这不是同她小时候差不多吗？经济拮据，为人小觑，可惜，当年读的是女校，没有男生同情她。</w:t>
      </w:r>
    </w:p>
    <w:p w14:paraId="2B035799" w14:textId="77777777" w:rsidR="003836FA" w:rsidRDefault="00000000">
      <w:pPr>
        <w:ind w:firstLine="560"/>
      </w:pPr>
      <w:r>
        <w:rPr>
          <w:lang w:eastAsia="zh-CN"/>
        </w:rPr>
        <w:t>“</w:t>
      </w:r>
      <w:r>
        <w:rPr>
          <w:lang w:eastAsia="zh-CN"/>
        </w:rPr>
        <w:t>有机会，介绍她给姐姐认识。</w:t>
      </w:r>
      <w:r>
        <w:t>”</w:t>
      </w:r>
    </w:p>
    <w:p w14:paraId="3A446438" w14:textId="77777777" w:rsidR="003836FA" w:rsidRDefault="00000000">
      <w:pPr>
        <w:ind w:firstLine="560"/>
      </w:pPr>
      <w:r>
        <w:t>“</w:t>
      </w:r>
      <w:r>
        <w:t>是。</w:t>
      </w:r>
      <w:r>
        <w:t>”</w:t>
      </w:r>
    </w:p>
    <w:p w14:paraId="6CC597CD" w14:textId="77777777" w:rsidR="003836FA" w:rsidRDefault="00000000">
      <w:pPr>
        <w:ind w:firstLine="560"/>
      </w:pPr>
      <w:r>
        <w:rPr>
          <w:lang w:eastAsia="zh-CN"/>
        </w:rPr>
        <w:t>“</w:t>
      </w:r>
      <w:r>
        <w:rPr>
          <w:lang w:eastAsia="zh-CN"/>
        </w:rPr>
        <w:t>但是，切勿太早谈恋爱。</w:t>
      </w:r>
      <w:r>
        <w:t>”</w:t>
      </w:r>
    </w:p>
    <w:p w14:paraId="735D7D0B" w14:textId="77777777" w:rsidR="003836FA" w:rsidRDefault="00000000">
      <w:pPr>
        <w:ind w:firstLine="560"/>
        <w:rPr>
          <w:lang w:eastAsia="zh-CN"/>
        </w:rPr>
      </w:pPr>
      <w:r>
        <w:rPr>
          <w:lang w:eastAsia="zh-CN"/>
        </w:rPr>
        <w:t>承早忽然笑，</w:t>
      </w:r>
      <w:r>
        <w:rPr>
          <w:lang w:eastAsia="zh-CN"/>
        </w:rPr>
        <w:t>“</w:t>
      </w:r>
      <w:r>
        <w:rPr>
          <w:lang w:eastAsia="zh-CN"/>
        </w:rPr>
        <w:t>那是可以控制的一件事吗？</w:t>
      </w:r>
      <w:r>
        <w:rPr>
          <w:lang w:eastAsia="zh-CN"/>
        </w:rPr>
        <w:t>‘</w:t>
      </w:r>
      <w:r>
        <w:rPr>
          <w:lang w:eastAsia="zh-CN"/>
        </w:rPr>
        <w:t>我要在二十八岁生日后三天才谈恋爱</w:t>
      </w:r>
      <w:r>
        <w:rPr>
          <w:lang w:eastAsia="zh-CN"/>
        </w:rPr>
        <w:t>’</w:t>
      </w:r>
      <w:r>
        <w:rPr>
          <w:lang w:eastAsia="zh-CN"/>
        </w:rPr>
        <w:t>，可以那样说吗？</w:t>
      </w:r>
      <w:r>
        <w:rPr>
          <w:lang w:eastAsia="zh-CN"/>
        </w:rPr>
        <w:t>”</w:t>
      </w:r>
    </w:p>
    <w:p w14:paraId="64930CA6" w14:textId="77777777" w:rsidR="003836FA" w:rsidRDefault="00000000">
      <w:pPr>
        <w:ind w:firstLine="560"/>
        <w:rPr>
          <w:lang w:eastAsia="zh-CN"/>
        </w:rPr>
      </w:pPr>
      <w:r>
        <w:rPr>
          <w:lang w:eastAsia="zh-CN"/>
        </w:rPr>
        <w:t>承欢白他一眼。</w:t>
      </w:r>
    </w:p>
    <w:p w14:paraId="78592DAB" w14:textId="77777777" w:rsidR="003836FA" w:rsidRDefault="00000000">
      <w:pPr>
        <w:ind w:firstLine="560"/>
      </w:pPr>
      <w:r>
        <w:rPr>
          <w:lang w:eastAsia="zh-CN"/>
        </w:rPr>
        <w:t>“</w:t>
      </w:r>
      <w:r>
        <w:rPr>
          <w:lang w:eastAsia="zh-CN"/>
        </w:rPr>
        <w:t>不过你放心，只有很少人才会有恋爱这种不幸的机会，大多数人到时结婚生子，按部就班，无惊无险。</w:t>
      </w:r>
      <w:r>
        <w:t>”</w:t>
      </w:r>
    </w:p>
    <w:p w14:paraId="1039F282" w14:textId="77777777" w:rsidR="003836FA" w:rsidRDefault="00000000">
      <w:pPr>
        <w:ind w:firstLine="560"/>
      </w:pPr>
      <w:r>
        <w:rPr>
          <w:lang w:eastAsia="zh-CN"/>
        </w:rPr>
        <w:t>承欢揶揄他：</w:t>
      </w:r>
      <w:r>
        <w:rPr>
          <w:lang w:eastAsia="zh-CN"/>
        </w:rPr>
        <w:t>“</w:t>
      </w:r>
      <w:r>
        <w:rPr>
          <w:lang w:eastAsia="zh-CN"/>
        </w:rPr>
        <w:t>最近这一两个月，你人生哲学多得很哩。</w:t>
      </w:r>
      <w:r>
        <w:t>”</w:t>
      </w:r>
    </w:p>
    <w:p w14:paraId="1A192298" w14:textId="77777777" w:rsidR="003836FA" w:rsidRDefault="00000000">
      <w:pPr>
        <w:ind w:firstLine="560"/>
      </w:pPr>
      <w:r>
        <w:rPr>
          <w:lang w:eastAsia="zh-CN"/>
        </w:rPr>
        <w:t>“</w:t>
      </w:r>
      <w:r>
        <w:rPr>
          <w:lang w:eastAsia="zh-CN"/>
        </w:rPr>
        <w:t>是吗，</w:t>
      </w:r>
      <w:r>
        <w:rPr>
          <w:lang w:eastAsia="zh-CN"/>
        </w:rPr>
        <w:t>”</w:t>
      </w:r>
      <w:r>
        <w:rPr>
          <w:lang w:eastAsia="zh-CN"/>
        </w:rPr>
        <w:t>承早笑，</w:t>
      </w:r>
      <w:r>
        <w:rPr>
          <w:lang w:eastAsia="zh-CN"/>
        </w:rPr>
        <w:t>“</w:t>
      </w:r>
      <w:r>
        <w:rPr>
          <w:lang w:eastAsia="zh-CN"/>
        </w:rPr>
        <w:t>一定是我长大了。</w:t>
      </w:r>
      <w:r>
        <w:t>”</w:t>
      </w:r>
    </w:p>
    <w:p w14:paraId="5150F1FE" w14:textId="77777777" w:rsidR="003836FA" w:rsidRDefault="00000000">
      <w:pPr>
        <w:ind w:firstLine="560"/>
        <w:rPr>
          <w:lang w:eastAsia="zh-CN"/>
        </w:rPr>
      </w:pPr>
      <w:r>
        <w:rPr>
          <w:lang w:eastAsia="zh-CN"/>
        </w:rPr>
        <w:t>他是长大了，身段高大，胳臂有力，连做他姐姐都觉得这样的男生靠在他肩膀上哭一场将会是十分痛快的事。</w:t>
      </w:r>
    </w:p>
    <w:p w14:paraId="29606FC5" w14:textId="77777777" w:rsidR="003836FA" w:rsidRDefault="00000000">
      <w:pPr>
        <w:ind w:firstLine="560"/>
      </w:pPr>
      <w:r>
        <w:rPr>
          <w:lang w:eastAsia="zh-CN"/>
        </w:rPr>
        <w:t>“</w:t>
      </w:r>
      <w:r>
        <w:rPr>
          <w:lang w:eastAsia="zh-CN"/>
        </w:rPr>
        <w:t>在改善父母生活之前，我是不会结婚的。</w:t>
      </w:r>
      <w:r>
        <w:t>”</w:t>
      </w:r>
    </w:p>
    <w:p w14:paraId="73ACB1E1" w14:textId="77777777" w:rsidR="003836FA" w:rsidRDefault="00000000">
      <w:pPr>
        <w:ind w:firstLine="560"/>
        <w:rPr>
          <w:lang w:eastAsia="zh-CN"/>
        </w:rPr>
      </w:pPr>
      <w:r>
        <w:rPr>
          <w:lang w:eastAsia="zh-CN"/>
        </w:rPr>
        <w:t>承早不知道，这其实是一个宏愿，但总比想改善国家好，国家要是不争气，抛头颅洒热血都一点办法没有。</w:t>
      </w:r>
    </w:p>
    <w:p w14:paraId="4330F25C" w14:textId="77777777" w:rsidR="003836FA" w:rsidRDefault="00000000">
      <w:pPr>
        <w:ind w:firstLine="560"/>
        <w:rPr>
          <w:lang w:eastAsia="zh-CN"/>
        </w:rPr>
      </w:pPr>
      <w:r>
        <w:rPr>
          <w:lang w:eastAsia="zh-CN"/>
        </w:rPr>
        <w:t>承欢长长呼出一口气。</w:t>
      </w:r>
    </w:p>
    <w:p w14:paraId="47CE835F" w14:textId="77777777" w:rsidR="003836FA" w:rsidRDefault="00000000">
      <w:pPr>
        <w:ind w:firstLine="560"/>
        <w:rPr>
          <w:lang w:eastAsia="zh-CN"/>
        </w:rPr>
      </w:pPr>
      <w:r>
        <w:rPr>
          <w:lang w:eastAsia="zh-CN"/>
        </w:rPr>
        <w:t>“</w:t>
      </w:r>
      <w:r>
        <w:rPr>
          <w:lang w:eastAsia="zh-CN"/>
        </w:rPr>
        <w:t>你不相信我？</w:t>
      </w:r>
      <w:r>
        <w:rPr>
          <w:lang w:eastAsia="zh-CN"/>
        </w:rPr>
        <w:t>”</w:t>
      </w:r>
      <w:r>
        <w:rPr>
          <w:lang w:eastAsia="zh-CN"/>
        </w:rPr>
        <w:t>承早多心。</w:t>
      </w:r>
    </w:p>
    <w:p w14:paraId="5892A615" w14:textId="77777777" w:rsidR="003836FA" w:rsidRDefault="00000000">
      <w:pPr>
        <w:ind w:firstLine="560"/>
      </w:pPr>
      <w:r>
        <w:rPr>
          <w:lang w:eastAsia="zh-CN"/>
        </w:rPr>
        <w:t>“</w:t>
      </w:r>
      <w:r>
        <w:rPr>
          <w:lang w:eastAsia="zh-CN"/>
        </w:rPr>
        <w:t>你这一刹那有诚意，我与爸妈已经很高兴。</w:t>
      </w:r>
      <w:r>
        <w:t>”</w:t>
      </w:r>
    </w:p>
    <w:p w14:paraId="0CFA53EA" w14:textId="77777777" w:rsidR="003836FA" w:rsidRDefault="00000000">
      <w:pPr>
        <w:ind w:firstLine="560"/>
      </w:pPr>
      <w:r>
        <w:rPr>
          <w:lang w:eastAsia="zh-CN"/>
        </w:rPr>
        <w:t>承早看了时间，</w:t>
      </w:r>
      <w:r>
        <w:rPr>
          <w:lang w:eastAsia="zh-CN"/>
        </w:rPr>
        <w:t>“</w:t>
      </w:r>
      <w:r>
        <w:rPr>
          <w:lang w:eastAsia="zh-CN"/>
        </w:rPr>
        <w:t>我要练球去了。</w:t>
      </w:r>
      <w:r>
        <w:t>”</w:t>
      </w:r>
    </w:p>
    <w:p w14:paraId="7A71FB24" w14:textId="77777777" w:rsidR="003836FA" w:rsidRDefault="00000000">
      <w:pPr>
        <w:ind w:firstLine="560"/>
        <w:rPr>
          <w:lang w:eastAsia="zh-CN"/>
        </w:rPr>
      </w:pPr>
      <w:r>
        <w:rPr>
          <w:lang w:eastAsia="zh-CN"/>
        </w:rPr>
        <w:t>此刻，篮球仍是他的生命。</w:t>
      </w:r>
    </w:p>
    <w:p w14:paraId="01BC8AB2" w14:textId="77777777" w:rsidR="003836FA" w:rsidRDefault="00000000">
      <w:pPr>
        <w:ind w:firstLine="560"/>
        <w:rPr>
          <w:lang w:eastAsia="zh-CN"/>
        </w:rPr>
      </w:pPr>
      <w:r>
        <w:rPr>
          <w:lang w:eastAsia="zh-CN"/>
        </w:rPr>
        <w:lastRenderedPageBreak/>
        <w:t>承欢知道有许多小女生围着看他们打篮球，双目充满憧憬，那不过是因为年轻不懂事，稍后她们便会知道，篮球场里的英雄，在家不过叫大弟小明，痛了一样会叫，失望过度照样会哭。</w:t>
      </w:r>
    </w:p>
    <w:p w14:paraId="39217075" w14:textId="77777777" w:rsidR="003836FA" w:rsidRDefault="00000000">
      <w:pPr>
        <w:ind w:firstLine="560"/>
        <w:rPr>
          <w:lang w:eastAsia="zh-CN"/>
        </w:rPr>
      </w:pPr>
      <w:r>
        <w:rPr>
          <w:lang w:eastAsia="zh-CN"/>
        </w:rPr>
        <w:t>年轻的女孩总是希望爱，激动脆弱的心，捧在手中，如一小撮流动的金沙，希祈有人接收好好照顾</w:t>
      </w:r>
      <w:r>
        <w:rPr>
          <w:lang w:eastAsia="zh-CN"/>
        </w:rPr>
        <w:t>……</w:t>
      </w:r>
      <w:r>
        <w:rPr>
          <w:lang w:eastAsia="zh-CN"/>
        </w:rPr>
        <w:t>几乎是一种乞求。</w:t>
      </w:r>
    </w:p>
    <w:p w14:paraId="52E40F46" w14:textId="77777777" w:rsidR="003836FA" w:rsidRDefault="00000000">
      <w:pPr>
        <w:ind w:firstLine="560"/>
      </w:pPr>
      <w:r>
        <w:rPr>
          <w:lang w:eastAsia="zh-CN"/>
        </w:rPr>
        <w:t>承欢早已经看穿，她取过手袋，</w:t>
      </w:r>
      <w:r>
        <w:rPr>
          <w:lang w:eastAsia="zh-CN"/>
        </w:rPr>
        <w:t>“</w:t>
      </w:r>
      <w:r>
        <w:rPr>
          <w:lang w:eastAsia="zh-CN"/>
        </w:rPr>
        <w:t>来，我们分道扬镳。</w:t>
      </w:r>
      <w:r>
        <w:t>”</w:t>
      </w:r>
    </w:p>
    <w:p w14:paraId="122AC7F3" w14:textId="77777777" w:rsidR="003836FA" w:rsidRDefault="00000000">
      <w:pPr>
        <w:ind w:firstLine="560"/>
        <w:rPr>
          <w:lang w:eastAsia="zh-CN"/>
        </w:rPr>
      </w:pPr>
      <w:r>
        <w:rPr>
          <w:lang w:eastAsia="zh-CN"/>
        </w:rPr>
        <w:t>她立定心思，婚后决不从夫，老了决不从子，耄耄之际无事与毛咏欣二人跑到沙滩去坐着看半裸的精壮小伙子游泳，评头品足，要多无聊就多无聊，可是决不求子孙施舍时间金钱。</w:t>
      </w:r>
    </w:p>
    <w:p w14:paraId="0E456EC0" w14:textId="77777777" w:rsidR="003836FA" w:rsidRDefault="00000000">
      <w:pPr>
        <w:ind w:firstLine="560"/>
        <w:rPr>
          <w:lang w:eastAsia="zh-CN"/>
        </w:rPr>
      </w:pPr>
      <w:r>
        <w:rPr>
          <w:lang w:eastAsia="zh-CN"/>
        </w:rPr>
        <w:t>也许，这同承早想提升父母生活一样，是一个不可实践的奢望。</w:t>
      </w:r>
    </w:p>
    <w:p w14:paraId="18B67B71" w14:textId="77777777" w:rsidR="003836FA" w:rsidRDefault="00000000">
      <w:pPr>
        <w:ind w:firstLine="560"/>
        <w:rPr>
          <w:lang w:eastAsia="zh-CN"/>
        </w:rPr>
      </w:pPr>
      <w:r>
        <w:rPr>
          <w:lang w:eastAsia="zh-CN"/>
        </w:rPr>
        <w:t>可是，这一刻的诚意，已使承欢自己感动。</w:t>
      </w:r>
    </w:p>
    <w:p w14:paraId="2BAA60AA" w14:textId="77777777" w:rsidR="003836FA" w:rsidRDefault="00000000">
      <w:pPr>
        <w:ind w:firstLine="560"/>
        <w:rPr>
          <w:lang w:eastAsia="zh-CN"/>
        </w:rPr>
      </w:pPr>
      <w:r>
        <w:rPr>
          <w:lang w:eastAsia="zh-CN"/>
        </w:rPr>
        <w:t>她约毛咏欣看电影。</w:t>
      </w:r>
    </w:p>
    <w:p w14:paraId="424B1F97" w14:textId="77777777" w:rsidR="003836FA" w:rsidRDefault="00000000">
      <w:pPr>
        <w:ind w:firstLine="560"/>
      </w:pPr>
      <w:r>
        <w:rPr>
          <w:lang w:eastAsia="zh-CN"/>
        </w:rPr>
        <w:t>咏欣说：</w:t>
      </w:r>
      <w:r>
        <w:rPr>
          <w:lang w:eastAsia="zh-CN"/>
        </w:rPr>
        <w:t>“</w:t>
      </w:r>
      <w:r>
        <w:rPr>
          <w:lang w:eastAsia="zh-CN"/>
        </w:rPr>
        <w:t>有次失恋来看电影，付了大钞，忘记找赎。</w:t>
      </w:r>
      <w:r>
        <w:t>”</w:t>
      </w:r>
    </w:p>
    <w:p w14:paraId="5707C8C8" w14:textId="77777777" w:rsidR="003836FA" w:rsidRDefault="00000000">
      <w:pPr>
        <w:ind w:firstLine="560"/>
      </w:pPr>
      <w:r>
        <w:rPr>
          <w:lang w:eastAsia="zh-CN"/>
        </w:rPr>
        <w:t>承欢看她一眼笑，</w:t>
      </w:r>
      <w:r>
        <w:rPr>
          <w:lang w:eastAsia="zh-CN"/>
        </w:rPr>
        <w:t>“</w:t>
      </w:r>
      <w:r>
        <w:rPr>
          <w:lang w:eastAsia="zh-CN"/>
        </w:rPr>
        <w:t>你仿佛失恋多次。</w:t>
      </w:r>
      <w:r>
        <w:t>”</w:t>
      </w:r>
    </w:p>
    <w:p w14:paraId="60AE9432" w14:textId="77777777" w:rsidR="003836FA" w:rsidRDefault="00000000">
      <w:pPr>
        <w:ind w:firstLine="560"/>
      </w:pPr>
      <w:r>
        <w:rPr>
          <w:lang w:eastAsia="zh-CN"/>
        </w:rPr>
        <w:t>“</w:t>
      </w:r>
      <w:r>
        <w:rPr>
          <w:lang w:eastAsia="zh-CN"/>
        </w:rPr>
        <w:t>其实是夸大，但凡无疾而终，统统归咎失恋。</w:t>
      </w:r>
      <w:r>
        <w:t>”</w:t>
      </w:r>
    </w:p>
    <w:p w14:paraId="24781F74" w14:textId="77777777" w:rsidR="003836FA" w:rsidRDefault="00000000">
      <w:pPr>
        <w:ind w:firstLine="560"/>
      </w:pPr>
      <w:r>
        <w:rPr>
          <w:lang w:eastAsia="zh-CN"/>
        </w:rPr>
        <w:t>“</w:t>
      </w:r>
      <w:r>
        <w:rPr>
          <w:lang w:eastAsia="zh-CN"/>
        </w:rPr>
        <w:t>那多好，</w:t>
      </w:r>
      <w:r>
        <w:rPr>
          <w:lang w:eastAsia="zh-CN"/>
        </w:rPr>
        <w:t>”</w:t>
      </w:r>
      <w:r>
        <w:rPr>
          <w:lang w:eastAsia="zh-CN"/>
        </w:rPr>
        <w:t>承欢点点头，</w:t>
      </w:r>
      <w:r>
        <w:rPr>
          <w:lang w:eastAsia="zh-CN"/>
        </w:rPr>
        <w:t>“</w:t>
      </w:r>
      <w:r>
        <w:rPr>
          <w:lang w:eastAsia="zh-CN"/>
        </w:rPr>
        <w:t>曼妙得多。</w:t>
      </w:r>
      <w:r>
        <w:t>”</w:t>
      </w:r>
    </w:p>
    <w:p w14:paraId="2F5B5E16" w14:textId="77777777" w:rsidR="003836FA" w:rsidRDefault="00000000">
      <w:pPr>
        <w:ind w:firstLine="560"/>
      </w:pPr>
      <w:r>
        <w:rPr>
          <w:lang w:eastAsia="zh-CN"/>
        </w:rPr>
        <w:t>毛毛忽然说：</w:t>
      </w:r>
      <w:r>
        <w:rPr>
          <w:lang w:eastAsia="zh-CN"/>
        </w:rPr>
        <w:t>“</w:t>
      </w:r>
      <w:r>
        <w:rPr>
          <w:lang w:eastAsia="zh-CN"/>
        </w:rPr>
        <w:t>有人问你怎么会与我做朋友，性情南辕北辙。</w:t>
      </w:r>
      <w:r>
        <w:t>”</w:t>
      </w:r>
    </w:p>
    <w:p w14:paraId="5F354DA1" w14:textId="77777777" w:rsidR="003836FA" w:rsidRDefault="00000000">
      <w:pPr>
        <w:ind w:firstLine="560"/>
      </w:pPr>
      <w:r>
        <w:rPr>
          <w:lang w:eastAsia="zh-CN"/>
        </w:rPr>
        <w:t>承欢诧异，</w:t>
      </w:r>
      <w:r>
        <w:rPr>
          <w:lang w:eastAsia="zh-CN"/>
        </w:rPr>
        <w:t>“</w:t>
      </w:r>
      <w:r>
        <w:rPr>
          <w:lang w:eastAsia="zh-CN"/>
        </w:rPr>
        <w:t>可是我俩自有许多类同之处，我们工作态度认真，对生活全无幻想，说话直爽，不晓得转弯抹角，还有，做朋友至重要一点：从不迟到，从不赊借。</w:t>
      </w:r>
      <w:r>
        <w:t>”</w:t>
      </w:r>
    </w:p>
    <w:p w14:paraId="1AEFF8F3" w14:textId="77777777" w:rsidR="003836FA" w:rsidRDefault="00000000">
      <w:pPr>
        <w:ind w:firstLine="560"/>
        <w:rPr>
          <w:lang w:eastAsia="zh-CN"/>
        </w:rPr>
      </w:pPr>
      <w:r>
        <w:rPr>
          <w:lang w:eastAsia="zh-CN"/>
        </w:rPr>
        <w:t>“</w:t>
      </w:r>
      <w:r>
        <w:rPr>
          <w:lang w:eastAsia="zh-CN"/>
        </w:rPr>
        <w:t>哗，我与你，真有这许多优点？</w:t>
      </w:r>
      <w:r>
        <w:rPr>
          <w:lang w:eastAsia="zh-CN"/>
        </w:rPr>
        <w:t>”</w:t>
      </w:r>
    </w:p>
    <w:p w14:paraId="032E457E" w14:textId="77777777" w:rsidR="003836FA" w:rsidRDefault="00000000">
      <w:pPr>
        <w:ind w:firstLine="560"/>
      </w:pPr>
      <w:r>
        <w:rPr>
          <w:lang w:eastAsia="zh-CN"/>
        </w:rPr>
        <w:t>“</w:t>
      </w:r>
      <w:r>
        <w:rPr>
          <w:lang w:eastAsia="zh-CN"/>
        </w:rPr>
        <w:t>好说，我从不小觑自己。</w:t>
      </w:r>
      <w:r>
        <w:t>”</w:t>
      </w:r>
    </w:p>
    <w:p w14:paraId="212CA3A1" w14:textId="77777777" w:rsidR="003836FA" w:rsidRDefault="00000000">
      <w:pPr>
        <w:ind w:firstLine="560"/>
        <w:rPr>
          <w:lang w:eastAsia="zh-CN"/>
        </w:rPr>
      </w:pPr>
      <w:r>
        <w:rPr>
          <w:lang w:eastAsia="zh-CN"/>
        </w:rPr>
        <w:t>“</w:t>
      </w:r>
      <w:r>
        <w:rPr>
          <w:lang w:eastAsia="zh-CN"/>
        </w:rPr>
        <w:t>这点信心，是令堂给你的吧？</w:t>
      </w:r>
      <w:r>
        <w:rPr>
          <w:lang w:eastAsia="zh-CN"/>
        </w:rPr>
        <w:t>”</w:t>
      </w:r>
    </w:p>
    <w:p w14:paraId="488E1B73" w14:textId="77777777" w:rsidR="003836FA" w:rsidRDefault="00000000">
      <w:pPr>
        <w:ind w:firstLine="560"/>
      </w:pPr>
      <w:r>
        <w:rPr>
          <w:lang w:eastAsia="zh-CN"/>
        </w:rPr>
        <w:lastRenderedPageBreak/>
        <w:t>承欢颔首，</w:t>
      </w:r>
      <w:r>
        <w:rPr>
          <w:lang w:eastAsia="zh-CN"/>
        </w:rPr>
        <w:t>“</w:t>
      </w:r>
      <w:r>
        <w:rPr>
          <w:lang w:eastAsia="zh-CN"/>
        </w:rPr>
        <w:t>真得多谢母亲，自幼我都知道，无论世人如何看我，不论我受到何种挫折，在我母亲眼中，我始终是她的瑰宝。</w:t>
      </w:r>
      <w:r>
        <w:t>”</w:t>
      </w:r>
    </w:p>
    <w:p w14:paraId="0EBFF1F5" w14:textId="77777777" w:rsidR="003836FA" w:rsidRDefault="00000000">
      <w:pPr>
        <w:ind w:firstLine="560"/>
      </w:pPr>
      <w:r>
        <w:rPr>
          <w:lang w:eastAsia="zh-CN"/>
        </w:rPr>
        <w:t>毛毛点点头，</w:t>
      </w:r>
      <w:r>
        <w:rPr>
          <w:lang w:eastAsia="zh-CN"/>
        </w:rPr>
        <w:t>“</w:t>
      </w:r>
      <w:r>
        <w:rPr>
          <w:lang w:eastAsia="zh-CN"/>
        </w:rPr>
        <w:t>我羡慕你。</w:t>
      </w:r>
      <w:r>
        <w:t>”</w:t>
      </w:r>
    </w:p>
    <w:p w14:paraId="74B1FC0C" w14:textId="77777777" w:rsidR="003836FA" w:rsidRDefault="00000000">
      <w:pPr>
        <w:ind w:firstLine="560"/>
      </w:pPr>
      <w:r>
        <w:rPr>
          <w:lang w:eastAsia="zh-CN"/>
        </w:rPr>
        <w:t>“</w:t>
      </w:r>
      <w:r>
        <w:rPr>
          <w:lang w:eastAsia="zh-CN"/>
        </w:rPr>
        <w:t>别看戏了，黑墨墨，没味道，开车送我到沙滩走走。</w:t>
      </w:r>
      <w:r>
        <w:t>”</w:t>
      </w:r>
    </w:p>
    <w:p w14:paraId="6B1F5377" w14:textId="77777777" w:rsidR="003836FA" w:rsidRDefault="00000000">
      <w:pPr>
        <w:ind w:firstLine="560"/>
        <w:rPr>
          <w:lang w:eastAsia="zh-CN"/>
        </w:rPr>
      </w:pPr>
      <w:r>
        <w:rPr>
          <w:lang w:eastAsia="zh-CN"/>
        </w:rPr>
        <w:t>毛毛连忙称是。</w:t>
      </w:r>
    </w:p>
    <w:p w14:paraId="2BD1E6DB" w14:textId="77777777" w:rsidR="003836FA" w:rsidRDefault="00000000">
      <w:pPr>
        <w:ind w:firstLine="560"/>
        <w:rPr>
          <w:lang w:eastAsia="zh-CN"/>
        </w:rPr>
      </w:pPr>
      <w:r>
        <w:rPr>
          <w:lang w:eastAsia="zh-CN"/>
        </w:rPr>
        <w:t>她们到海旁去看裸男。</w:t>
      </w:r>
    </w:p>
    <w:p w14:paraId="2E922551" w14:textId="77777777" w:rsidR="003836FA" w:rsidRDefault="00000000">
      <w:pPr>
        <w:ind w:firstLine="560"/>
      </w:pPr>
      <w:r>
        <w:rPr>
          <w:lang w:eastAsia="zh-CN"/>
        </w:rPr>
        <w:t>毛毛说：</w:t>
      </w:r>
      <w:r>
        <w:rPr>
          <w:lang w:eastAsia="zh-CN"/>
        </w:rPr>
        <w:t>“</w:t>
      </w:r>
      <w:r>
        <w:rPr>
          <w:lang w:eastAsia="zh-CN"/>
        </w:rPr>
        <w:t>最好三十岁松一点，腰短腿长，皮肤晒得微棕，会得跳舞，会得开香棋瓶子，还有，会得接吻。</w:t>
      </w:r>
      <w:r>
        <w:t>”</w:t>
      </w:r>
    </w:p>
    <w:p w14:paraId="37AE7263" w14:textId="77777777" w:rsidR="003836FA" w:rsidRDefault="00000000">
      <w:pPr>
        <w:ind w:firstLine="560"/>
      </w:pPr>
      <w:r>
        <w:rPr>
          <w:lang w:eastAsia="zh-CN"/>
        </w:rPr>
        <w:t>承欢笑道：</w:t>
      </w:r>
      <w:r>
        <w:rPr>
          <w:lang w:eastAsia="zh-CN"/>
        </w:rPr>
        <w:t>“</w:t>
      </w:r>
      <w:r>
        <w:rPr>
          <w:lang w:eastAsia="zh-CN"/>
        </w:rPr>
        <w:t>这好像是在说辛家亮。</w:t>
      </w:r>
      <w:r>
        <w:t>”</w:t>
      </w:r>
    </w:p>
    <w:p w14:paraId="3A671143" w14:textId="77777777" w:rsidR="003836FA" w:rsidRDefault="00000000">
      <w:pPr>
        <w:ind w:firstLine="560"/>
      </w:pPr>
      <w:r>
        <w:rPr>
          <w:lang w:eastAsia="zh-CN"/>
        </w:rPr>
        <w:t>毛毛嗤一声笑出来，</w:t>
      </w:r>
      <w:r>
        <w:rPr>
          <w:lang w:eastAsia="zh-CN"/>
        </w:rPr>
        <w:t>“</w:t>
      </w:r>
      <w:r>
        <w:rPr>
          <w:lang w:eastAsia="zh-CN"/>
        </w:rPr>
        <w:t>情人眼里出西施。</w:t>
      </w:r>
      <w:r>
        <w:t>”</w:t>
      </w:r>
    </w:p>
    <w:p w14:paraId="1F0E1441" w14:textId="77777777" w:rsidR="003836FA" w:rsidRDefault="00000000">
      <w:pPr>
        <w:ind w:firstLine="560"/>
      </w:pPr>
      <w:r>
        <w:rPr>
          <w:lang w:eastAsia="zh-CN"/>
        </w:rPr>
        <w:t>承欢举起双手，</w:t>
      </w:r>
      <w:r>
        <w:rPr>
          <w:lang w:eastAsia="zh-CN"/>
        </w:rPr>
        <w:t>“</w:t>
      </w:r>
      <w:r>
        <w:rPr>
          <w:lang w:eastAsia="zh-CN"/>
        </w:rPr>
        <w:t>情人是情人，与丈夫不同。</w:t>
      </w:r>
      <w:r>
        <w:t>”</w:t>
      </w:r>
    </w:p>
    <w:p w14:paraId="7A2BBE14" w14:textId="77777777" w:rsidR="003836FA" w:rsidRDefault="00000000">
      <w:pPr>
        <w:ind w:firstLine="560"/>
        <w:rPr>
          <w:lang w:eastAsia="zh-CN"/>
        </w:rPr>
      </w:pPr>
      <w:r>
        <w:rPr>
          <w:lang w:eastAsia="zh-CN"/>
        </w:rPr>
        <w:t>“</w:t>
      </w:r>
      <w:r>
        <w:rPr>
          <w:lang w:eastAsia="zh-CN"/>
        </w:rPr>
        <w:t>你有无想过留个秘密情人？</w:t>
      </w:r>
      <w:r>
        <w:rPr>
          <w:lang w:eastAsia="zh-CN"/>
        </w:rPr>
        <w:t>”</w:t>
      </w:r>
    </w:p>
    <w:p w14:paraId="7B27F581" w14:textId="77777777" w:rsidR="003836FA" w:rsidRDefault="00000000">
      <w:pPr>
        <w:ind w:firstLine="560"/>
      </w:pPr>
      <w:r>
        <w:rPr>
          <w:lang w:eastAsia="zh-CN"/>
        </w:rPr>
        <w:t>承欢惆怅，</w:t>
      </w:r>
      <w:r>
        <w:rPr>
          <w:lang w:eastAsia="zh-CN"/>
        </w:rPr>
        <w:t>“</w:t>
      </w:r>
      <w:r>
        <w:rPr>
          <w:lang w:eastAsia="zh-CN"/>
        </w:rPr>
        <w:t>我连辛家亮都摆不平，还找情人呢。</w:t>
      </w:r>
      <w:r>
        <w:t>”</w:t>
      </w:r>
    </w:p>
    <w:p w14:paraId="470259F6" w14:textId="77777777" w:rsidR="003836FA" w:rsidRDefault="00000000">
      <w:pPr>
        <w:ind w:firstLine="560"/>
        <w:rPr>
          <w:lang w:eastAsia="zh-CN"/>
        </w:rPr>
      </w:pPr>
      <w:r>
        <w:rPr>
          <w:lang w:eastAsia="zh-CN"/>
        </w:rPr>
        <w:t>毛咏欣亦笑。</w:t>
      </w:r>
    </w:p>
    <w:p w14:paraId="40421533" w14:textId="77777777" w:rsidR="003836FA" w:rsidRDefault="00000000">
      <w:pPr>
        <w:ind w:firstLine="560"/>
        <w:rPr>
          <w:lang w:eastAsia="zh-CN"/>
        </w:rPr>
      </w:pPr>
      <w:r>
        <w:rPr>
          <w:lang w:eastAsia="zh-CN"/>
        </w:rPr>
        <w:t>有人仍一只沙滩球过来，接着来拾，是一个七八岁洋童，朝她俩笑。</w:t>
      </w:r>
    </w:p>
    <w:p w14:paraId="42340F68" w14:textId="77777777" w:rsidR="003836FA" w:rsidRDefault="00000000">
      <w:pPr>
        <w:ind w:firstLine="560"/>
      </w:pPr>
      <w:r>
        <w:t>“</w:t>
      </w:r>
      <w:proofErr w:type="spellStart"/>
      <w:r>
        <w:t>有眷免谈</w:t>
      </w:r>
      <w:proofErr w:type="spellEnd"/>
      <w:r>
        <w:t>。</w:t>
      </w:r>
      <w:r>
        <w:t>”</w:t>
      </w:r>
    </w:p>
    <w:p w14:paraId="623FE65D" w14:textId="77777777" w:rsidR="003836FA" w:rsidRDefault="00000000">
      <w:pPr>
        <w:ind w:firstLine="560"/>
      </w:pPr>
      <w:r>
        <w:rPr>
          <w:lang w:eastAsia="zh-CN"/>
        </w:rPr>
        <w:t>承欢同意，</w:t>
      </w:r>
      <w:r>
        <w:rPr>
          <w:lang w:eastAsia="zh-CN"/>
        </w:rPr>
        <w:t>“</w:t>
      </w:r>
      <w:r>
        <w:rPr>
          <w:lang w:eastAsia="zh-CN"/>
        </w:rPr>
        <w:t>真是老寿星切莫找砒霜吃。</w:t>
      </w:r>
      <w:r>
        <w:t>”</w:t>
      </w:r>
    </w:p>
    <w:p w14:paraId="487578F8" w14:textId="77777777" w:rsidR="003836FA" w:rsidRDefault="00000000">
      <w:pPr>
        <w:ind w:firstLine="560"/>
      </w:pPr>
      <w:r>
        <w:rPr>
          <w:lang w:eastAsia="zh-CN"/>
        </w:rPr>
        <w:t>毛毛看着她笑，</w:t>
      </w:r>
      <w:r>
        <w:rPr>
          <w:lang w:eastAsia="zh-CN"/>
        </w:rPr>
        <w:t>“</w:t>
      </w:r>
      <w:r>
        <w:rPr>
          <w:lang w:eastAsia="zh-CN"/>
        </w:rPr>
        <w:t>你真是天下至清闲的准新娘子。</w:t>
      </w:r>
      <w:r>
        <w:t>”</w:t>
      </w:r>
    </w:p>
    <w:p w14:paraId="5DAE8D3F" w14:textId="77777777" w:rsidR="003836FA" w:rsidRDefault="00000000">
      <w:pPr>
        <w:ind w:firstLine="560"/>
      </w:pPr>
      <w:r>
        <w:rPr>
          <w:lang w:eastAsia="zh-CN"/>
        </w:rPr>
        <w:t>“</w:t>
      </w:r>
      <w:r>
        <w:rPr>
          <w:lang w:eastAsia="zh-CN"/>
        </w:rPr>
        <w:t>我运气好，公寓及装修全有人包办，又不挑剔请什么人吃什么菜穿什么礼服，自然轻松。</w:t>
      </w:r>
      <w:r>
        <w:t>”</w:t>
      </w:r>
    </w:p>
    <w:p w14:paraId="0C6D8AD9" w14:textId="77777777" w:rsidR="003836FA" w:rsidRDefault="00000000">
      <w:pPr>
        <w:ind w:firstLine="560"/>
      </w:pPr>
      <w:r>
        <w:rPr>
          <w:lang w:eastAsia="zh-CN"/>
        </w:rPr>
        <w:t>“</w:t>
      </w:r>
      <w:r>
        <w:rPr>
          <w:lang w:eastAsia="zh-CN"/>
        </w:rPr>
        <w:t>是应该像你这样，船到桥头自然直。</w:t>
      </w:r>
      <w:r>
        <w:t>”</w:t>
      </w:r>
    </w:p>
    <w:p w14:paraId="61745BF4" w14:textId="77777777" w:rsidR="003836FA" w:rsidRDefault="00000000">
      <w:pPr>
        <w:ind w:firstLine="560"/>
        <w:rPr>
          <w:lang w:eastAsia="zh-CN"/>
        </w:rPr>
      </w:pPr>
      <w:r>
        <w:rPr>
          <w:lang w:eastAsia="zh-CN"/>
        </w:rPr>
        <w:t>承欢笑笑。</w:t>
      </w:r>
    </w:p>
    <w:p w14:paraId="47F89787" w14:textId="77777777" w:rsidR="003836FA" w:rsidRDefault="00000000">
      <w:pPr>
        <w:ind w:firstLine="560"/>
        <w:rPr>
          <w:lang w:eastAsia="zh-CN"/>
        </w:rPr>
      </w:pPr>
      <w:r>
        <w:rPr>
          <w:lang w:eastAsia="zh-CN"/>
        </w:rPr>
        <w:t>毛咏欣想起来，</w:t>
      </w:r>
      <w:r>
        <w:rPr>
          <w:lang w:eastAsia="zh-CN"/>
        </w:rPr>
        <w:t>“</w:t>
      </w:r>
      <w:r>
        <w:rPr>
          <w:lang w:eastAsia="zh-CN"/>
        </w:rPr>
        <w:t>辛老先生回来没有？</w:t>
      </w:r>
      <w:r>
        <w:rPr>
          <w:lang w:eastAsia="zh-CN"/>
        </w:rPr>
        <w:t>”</w:t>
      </w:r>
    </w:p>
    <w:p w14:paraId="26D9E17F" w14:textId="77777777" w:rsidR="003836FA" w:rsidRDefault="00000000">
      <w:pPr>
        <w:ind w:firstLine="560"/>
        <w:rPr>
          <w:lang w:eastAsia="zh-CN"/>
        </w:rPr>
      </w:pPr>
      <w:r>
        <w:rPr>
          <w:lang w:eastAsia="zh-CN"/>
        </w:rPr>
        <w:lastRenderedPageBreak/>
        <w:t>承欢摇摇头，</w:t>
      </w:r>
      <w:r>
        <w:rPr>
          <w:lang w:eastAsia="zh-CN"/>
        </w:rPr>
        <w:t>“</w:t>
      </w:r>
      <w:r>
        <w:rPr>
          <w:lang w:eastAsia="zh-CN"/>
        </w:rPr>
        <w:t>仍在欧洲。</w:t>
      </w:r>
      <w:r>
        <w:rPr>
          <w:lang w:eastAsia="zh-CN"/>
        </w:rPr>
        <w:t>”</w:t>
      </w:r>
    </w:p>
    <w:p w14:paraId="0FAC9B9B" w14:textId="77777777" w:rsidR="003836FA" w:rsidRDefault="00000000">
      <w:pPr>
        <w:ind w:firstLine="560"/>
        <w:rPr>
          <w:lang w:eastAsia="zh-CN"/>
        </w:rPr>
      </w:pPr>
      <w:r>
        <w:rPr>
          <w:lang w:eastAsia="zh-CN"/>
        </w:rPr>
        <w:t>“</w:t>
      </w:r>
      <w:r>
        <w:rPr>
          <w:lang w:eastAsia="zh-CN"/>
        </w:rPr>
        <w:t>老先生恁地好兴致。</w:t>
      </w:r>
      <w:r>
        <w:rPr>
          <w:lang w:eastAsia="zh-CN"/>
        </w:rPr>
        <w:t>”</w:t>
      </w:r>
    </w:p>
    <w:p w14:paraId="6BDA544F" w14:textId="77777777" w:rsidR="003836FA" w:rsidRDefault="00000000">
      <w:pPr>
        <w:ind w:firstLine="560"/>
        <w:rPr>
          <w:lang w:eastAsia="zh-CN"/>
        </w:rPr>
      </w:pPr>
      <w:r>
        <w:rPr>
          <w:lang w:eastAsia="zh-CN"/>
        </w:rPr>
        <w:t>“</w:t>
      </w:r>
      <w:r>
        <w:rPr>
          <w:lang w:eastAsia="zh-CN"/>
        </w:rPr>
        <w:t>他并不老。</w:t>
      </w:r>
      <w:r>
        <w:rPr>
          <w:lang w:eastAsia="zh-CN"/>
        </w:rPr>
        <w:t>”</w:t>
      </w:r>
    </w:p>
    <w:p w14:paraId="31E15416" w14:textId="77777777" w:rsidR="003836FA" w:rsidRDefault="00000000">
      <w:pPr>
        <w:ind w:firstLine="560"/>
        <w:rPr>
          <w:lang w:eastAsia="zh-CN"/>
        </w:rPr>
      </w:pPr>
      <w:r>
        <w:rPr>
          <w:lang w:eastAsia="zh-CN"/>
        </w:rPr>
        <w:t>“</w:t>
      </w:r>
      <w:r>
        <w:rPr>
          <w:lang w:eastAsia="zh-CN"/>
        </w:rPr>
        <w:t>已经娶儿媳妇了。</w:t>
      </w:r>
      <w:r>
        <w:rPr>
          <w:lang w:eastAsia="zh-CN"/>
        </w:rPr>
        <w:t>”</w:t>
      </w:r>
    </w:p>
    <w:p w14:paraId="2C638D5C" w14:textId="77777777" w:rsidR="003836FA" w:rsidRDefault="00000000">
      <w:pPr>
        <w:ind w:firstLine="560"/>
        <w:rPr>
          <w:lang w:eastAsia="zh-CN"/>
        </w:rPr>
      </w:pPr>
      <w:r>
        <w:rPr>
          <w:lang w:eastAsia="zh-CN"/>
        </w:rPr>
        <w:t>“</w:t>
      </w:r>
      <w:r>
        <w:rPr>
          <w:lang w:eastAsia="zh-CN"/>
        </w:rPr>
        <w:t>他仍要生活呀。</w:t>
      </w:r>
      <w:r>
        <w:rPr>
          <w:lang w:eastAsia="zh-CN"/>
        </w:rPr>
        <w:t>”</w:t>
      </w:r>
      <w:r>
        <w:rPr>
          <w:lang w:eastAsia="zh-CN"/>
        </w:rPr>
        <w:t>承欢微微笑。</w:t>
      </w:r>
    </w:p>
    <w:p w14:paraId="0232D333" w14:textId="77777777" w:rsidR="003836FA" w:rsidRDefault="00000000">
      <w:pPr>
        <w:ind w:firstLine="560"/>
        <w:rPr>
          <w:lang w:eastAsia="zh-CN"/>
        </w:rPr>
      </w:pPr>
      <w:r>
        <w:rPr>
          <w:lang w:eastAsia="zh-CN"/>
        </w:rPr>
        <w:t>那是人家的事，与她无关，事不关己，己不劳心，她一早已决定绝不多管闲事。</w:t>
      </w:r>
    </w:p>
    <w:p w14:paraId="72DCF7A8" w14:textId="77777777" w:rsidR="003836FA" w:rsidRDefault="00000000">
      <w:pPr>
        <w:ind w:firstLine="560"/>
        <w:rPr>
          <w:lang w:eastAsia="zh-CN"/>
        </w:rPr>
      </w:pPr>
      <w:r>
        <w:rPr>
          <w:lang w:eastAsia="zh-CN"/>
        </w:rPr>
        <w:t>那天自沙滩回去，承欢耳畔仍有沙沙浪声，她有点遗憾，辛家亮绝对不是那种可以在晨曦风中与之踏在浪花中拥吻的男伴。</w:t>
      </w:r>
    </w:p>
    <w:p w14:paraId="2215E7B7" w14:textId="77777777" w:rsidR="003836FA" w:rsidRDefault="00000000">
      <w:pPr>
        <w:ind w:firstLine="560"/>
        <w:rPr>
          <w:lang w:eastAsia="zh-CN"/>
        </w:rPr>
      </w:pPr>
      <w:r>
        <w:rPr>
          <w:lang w:eastAsia="zh-CN"/>
        </w:rPr>
        <w:t>可是，希望他会是一个好丈夫。</w:t>
      </w:r>
    </w:p>
    <w:p w14:paraId="3D670F74" w14:textId="77777777" w:rsidR="003836FA" w:rsidRDefault="00000000">
      <w:pPr>
        <w:ind w:firstLine="560"/>
        <w:rPr>
          <w:lang w:eastAsia="zh-CN"/>
        </w:rPr>
      </w:pPr>
      <w:r>
        <w:rPr>
          <w:lang w:eastAsia="zh-CN"/>
        </w:rPr>
        <w:t>电话铃响。</w:t>
      </w:r>
    </w:p>
    <w:p w14:paraId="35C8A2EB" w14:textId="77777777" w:rsidR="003836FA" w:rsidRDefault="00000000">
      <w:pPr>
        <w:ind w:firstLine="560"/>
      </w:pPr>
      <w:r>
        <w:rPr>
          <w:lang w:eastAsia="zh-CN"/>
        </w:rPr>
        <w:t>“</w:t>
      </w:r>
      <w:r>
        <w:rPr>
          <w:lang w:eastAsia="zh-CN"/>
        </w:rPr>
        <w:t>承欢？我爸在法国尼斯心脏病发入院急救，此刻已脱离危险期，明早起程飞返家中。</w:t>
      </w:r>
      <w:r>
        <w:t>”</w:t>
      </w:r>
    </w:p>
    <w:p w14:paraId="6D1ED9AD" w14:textId="77777777" w:rsidR="003836FA" w:rsidRDefault="00000000">
      <w:pPr>
        <w:ind w:firstLine="560"/>
        <w:rPr>
          <w:lang w:eastAsia="zh-CN"/>
        </w:rPr>
      </w:pPr>
      <w:r>
        <w:rPr>
          <w:lang w:eastAsia="zh-CN"/>
        </w:rPr>
        <w:t>承欢啊地一声，生怕有人怪她头脚欠佳。</w:t>
      </w:r>
    </w:p>
    <w:p w14:paraId="5391A68D" w14:textId="77777777" w:rsidR="003836FA" w:rsidRDefault="00000000">
      <w:pPr>
        <w:ind w:firstLine="560"/>
        <w:rPr>
          <w:lang w:eastAsia="zh-CN"/>
        </w:rPr>
      </w:pPr>
      <w:r>
        <w:rPr>
          <w:lang w:eastAsia="zh-CN"/>
        </w:rPr>
        <w:t>“</w:t>
      </w:r>
      <w:r>
        <w:rPr>
          <w:lang w:eastAsia="zh-CN"/>
        </w:rPr>
        <w:t>幸亏没有生命危险。</w:t>
      </w:r>
      <w:r>
        <w:rPr>
          <w:lang w:eastAsia="zh-CN"/>
        </w:rPr>
        <w:t>”</w:t>
      </w:r>
    </w:p>
    <w:p w14:paraId="15AF4DDC" w14:textId="77777777" w:rsidR="003836FA" w:rsidRDefault="00000000">
      <w:pPr>
        <w:ind w:firstLine="560"/>
      </w:pPr>
      <w:r>
        <w:rPr>
          <w:lang w:eastAsia="zh-CN"/>
        </w:rPr>
        <w:t>“</w:t>
      </w:r>
      <w:r>
        <w:rPr>
          <w:lang w:eastAsia="zh-CN"/>
        </w:rPr>
        <w:t>不，</w:t>
      </w:r>
      <w:r>
        <w:rPr>
          <w:lang w:eastAsia="zh-CN"/>
        </w:rPr>
        <w:t>”</w:t>
      </w:r>
      <w:r>
        <w:rPr>
          <w:lang w:eastAsia="zh-CN"/>
        </w:rPr>
        <w:t>辛家亮声音充满疑惑，</w:t>
      </w:r>
      <w:r>
        <w:rPr>
          <w:lang w:eastAsia="zh-CN"/>
        </w:rPr>
        <w:t>“</w:t>
      </w:r>
      <w:r>
        <w:rPr>
          <w:lang w:eastAsia="zh-CN"/>
        </w:rPr>
        <w:t>不只那样简单。</w:t>
      </w:r>
      <w:r>
        <w:t>”</w:t>
      </w:r>
    </w:p>
    <w:p w14:paraId="014AB436" w14:textId="77777777" w:rsidR="003836FA" w:rsidRDefault="00000000">
      <w:pPr>
        <w:ind w:firstLine="560"/>
      </w:pPr>
      <w:r>
        <w:t>“</w:t>
      </w:r>
      <w:proofErr w:type="spellStart"/>
      <w:r>
        <w:t>你慢慢说</w:t>
      </w:r>
      <w:proofErr w:type="spellEnd"/>
      <w:r>
        <w:t>。</w:t>
      </w:r>
      <w:r>
        <w:t>”</w:t>
      </w:r>
    </w:p>
    <w:p w14:paraId="29F03371" w14:textId="77777777" w:rsidR="003836FA" w:rsidRDefault="00000000">
      <w:pPr>
        <w:ind w:firstLine="560"/>
        <w:rPr>
          <w:lang w:eastAsia="zh-CN"/>
        </w:rPr>
      </w:pPr>
      <w:r>
        <w:rPr>
          <w:lang w:eastAsia="zh-CN"/>
        </w:rPr>
        <w:t>东窗事发了。</w:t>
      </w:r>
    </w:p>
    <w:p w14:paraId="7EF235E3" w14:textId="77777777" w:rsidR="003836FA" w:rsidRDefault="00000000">
      <w:pPr>
        <w:ind w:firstLine="560"/>
      </w:pPr>
      <w:r>
        <w:rPr>
          <w:lang w:eastAsia="zh-CN"/>
        </w:rPr>
        <w:t>“</w:t>
      </w:r>
      <w:r>
        <w:rPr>
          <w:lang w:eastAsia="zh-CN"/>
        </w:rPr>
        <w:t>他入院之事，由一位年轻女士通知我们。</w:t>
      </w:r>
      <w:r>
        <w:t>”</w:t>
      </w:r>
    </w:p>
    <w:p w14:paraId="2D0A47E1" w14:textId="77777777" w:rsidR="003836FA" w:rsidRDefault="00000000">
      <w:pPr>
        <w:ind w:firstLine="560"/>
        <w:rPr>
          <w:lang w:eastAsia="zh-CN"/>
        </w:rPr>
      </w:pPr>
      <w:r>
        <w:rPr>
          <w:lang w:eastAsia="zh-CN"/>
        </w:rPr>
        <w:t>承欢不语。</w:t>
      </w:r>
    </w:p>
    <w:p w14:paraId="7E744F16" w14:textId="77777777" w:rsidR="003836FA" w:rsidRDefault="00000000">
      <w:pPr>
        <w:ind w:firstLine="560"/>
      </w:pPr>
      <w:r>
        <w:rPr>
          <w:lang w:eastAsia="zh-CN"/>
        </w:rPr>
        <w:t>“</w:t>
      </w:r>
      <w:r>
        <w:rPr>
          <w:lang w:eastAsia="zh-CN"/>
        </w:rPr>
        <w:t>那位女士，自称是他朋友，名字叫朱宝翘。</w:t>
      </w:r>
      <w:r>
        <w:t>”</w:t>
      </w:r>
    </w:p>
    <w:p w14:paraId="4F0B02B7" w14:textId="77777777" w:rsidR="003836FA" w:rsidRDefault="00000000">
      <w:pPr>
        <w:ind w:firstLine="560"/>
        <w:rPr>
          <w:lang w:eastAsia="zh-CN"/>
        </w:rPr>
      </w:pPr>
      <w:r>
        <w:rPr>
          <w:lang w:eastAsia="zh-CN"/>
        </w:rPr>
        <w:t>一定是那晚承欢见过的美貌女郎。</w:t>
      </w:r>
    </w:p>
    <w:p w14:paraId="74740CE8" w14:textId="77777777" w:rsidR="003836FA" w:rsidRDefault="00000000">
      <w:pPr>
        <w:ind w:firstLine="560"/>
        <w:rPr>
          <w:lang w:eastAsia="zh-CN"/>
        </w:rPr>
      </w:pPr>
      <w:r>
        <w:rPr>
          <w:lang w:eastAsia="zh-CN"/>
        </w:rPr>
        <w:t>“</w:t>
      </w:r>
      <w:r>
        <w:rPr>
          <w:lang w:eastAsia="zh-CN"/>
        </w:rPr>
        <w:t>这女人是谁？</w:t>
      </w:r>
      <w:r>
        <w:rPr>
          <w:lang w:eastAsia="zh-CN"/>
        </w:rPr>
        <w:t>”</w:t>
      </w:r>
    </w:p>
    <w:p w14:paraId="232005BC" w14:textId="77777777" w:rsidR="003836FA" w:rsidRDefault="00000000">
      <w:pPr>
        <w:ind w:firstLine="560"/>
      </w:pPr>
      <w:r>
        <w:rPr>
          <w:lang w:eastAsia="zh-CN"/>
        </w:rPr>
        <w:t>“</w:t>
      </w:r>
      <w:r>
        <w:rPr>
          <w:lang w:eastAsia="zh-CN"/>
        </w:rPr>
        <w:t>我不知道。</w:t>
      </w:r>
      <w:r>
        <w:t>”</w:t>
      </w:r>
      <w:proofErr w:type="spellStart"/>
      <w:r>
        <w:t>承欢立即否认</w:t>
      </w:r>
      <w:proofErr w:type="spellEnd"/>
      <w:r>
        <w:t>。</w:t>
      </w:r>
    </w:p>
    <w:p w14:paraId="1E88D50A" w14:textId="77777777" w:rsidR="003836FA" w:rsidRDefault="00000000">
      <w:pPr>
        <w:ind w:firstLine="560"/>
      </w:pPr>
      <w:r>
        <w:rPr>
          <w:lang w:eastAsia="zh-CN"/>
        </w:rPr>
        <w:lastRenderedPageBreak/>
        <w:t>“</w:t>
      </w:r>
      <w:r>
        <w:rPr>
          <w:lang w:eastAsia="zh-CN"/>
        </w:rPr>
        <w:t>你当然不会知道，可是母亲与我都大感蹊跷。</w:t>
      </w:r>
      <w:r>
        <w:t>”</w:t>
      </w:r>
    </w:p>
    <w:p w14:paraId="0261AF03" w14:textId="77777777" w:rsidR="003836FA" w:rsidRDefault="00000000">
      <w:pPr>
        <w:ind w:firstLine="560"/>
      </w:pPr>
      <w:r>
        <w:rPr>
          <w:lang w:eastAsia="zh-CN"/>
        </w:rPr>
        <w:t>“</w:t>
      </w:r>
      <w:r>
        <w:rPr>
          <w:lang w:eastAsia="zh-CN"/>
        </w:rPr>
        <w:t>也许，只是</w:t>
      </w:r>
      <w:r>
        <w:rPr>
          <w:lang w:eastAsia="zh-CN"/>
        </w:rPr>
        <w:t>……</w:t>
      </w:r>
      <w:r>
        <w:rPr>
          <w:lang w:eastAsia="zh-CN"/>
        </w:rPr>
        <w:t>同伴。</w:t>
      </w:r>
      <w:r>
        <w:t>”</w:t>
      </w:r>
    </w:p>
    <w:p w14:paraId="7883B96A" w14:textId="77777777" w:rsidR="003836FA" w:rsidRDefault="00000000">
      <w:pPr>
        <w:ind w:firstLine="560"/>
        <w:rPr>
          <w:lang w:eastAsia="zh-CN"/>
        </w:rPr>
      </w:pPr>
      <w:r>
        <w:rPr>
          <w:lang w:eastAsia="zh-CN"/>
        </w:rPr>
        <w:t>“</w:t>
      </w:r>
      <w:r>
        <w:rPr>
          <w:lang w:eastAsia="zh-CN"/>
        </w:rPr>
        <w:t>怎么样的同伴？</w:t>
      </w:r>
      <w:r>
        <w:rPr>
          <w:lang w:eastAsia="zh-CN"/>
        </w:rPr>
        <w:t>”</w:t>
      </w:r>
    </w:p>
    <w:p w14:paraId="706D019B" w14:textId="77777777" w:rsidR="003836FA" w:rsidRDefault="00000000">
      <w:pPr>
        <w:ind w:firstLine="560"/>
        <w:rPr>
          <w:lang w:eastAsia="zh-CN"/>
        </w:rPr>
      </w:pPr>
      <w:r>
        <w:rPr>
          <w:lang w:eastAsia="zh-CN"/>
        </w:rPr>
        <w:t>承欢不语。</w:t>
      </w:r>
    </w:p>
    <w:p w14:paraId="20E39005" w14:textId="77777777" w:rsidR="003836FA" w:rsidRDefault="00000000">
      <w:pPr>
        <w:ind w:firstLine="560"/>
        <w:rPr>
          <w:lang w:eastAsia="zh-CN"/>
        </w:rPr>
      </w:pPr>
      <w:r>
        <w:rPr>
          <w:lang w:eastAsia="zh-CN"/>
        </w:rPr>
        <w:t>“</w:t>
      </w:r>
      <w:r>
        <w:rPr>
          <w:lang w:eastAsia="zh-CN"/>
        </w:rPr>
        <w:t>多久的同伴？</w:t>
      </w:r>
      <w:r>
        <w:rPr>
          <w:lang w:eastAsia="zh-CN"/>
        </w:rPr>
        <w:t>”</w:t>
      </w:r>
    </w:p>
    <w:p w14:paraId="5518DB45" w14:textId="77777777" w:rsidR="003836FA" w:rsidRDefault="00000000">
      <w:pPr>
        <w:ind w:firstLine="560"/>
        <w:rPr>
          <w:lang w:eastAsia="zh-CN"/>
        </w:rPr>
      </w:pPr>
      <w:r>
        <w:rPr>
          <w:lang w:eastAsia="zh-CN"/>
        </w:rPr>
        <w:t>承欢不敢搭腔。</w:t>
      </w:r>
    </w:p>
    <w:p w14:paraId="35A0BC89" w14:textId="77777777" w:rsidR="003836FA" w:rsidRDefault="00000000">
      <w:pPr>
        <w:ind w:firstLine="560"/>
        <w:rPr>
          <w:lang w:eastAsia="zh-CN"/>
        </w:rPr>
      </w:pPr>
      <w:r>
        <w:rPr>
          <w:lang w:eastAsia="zh-CN"/>
        </w:rPr>
        <w:t>“</w:t>
      </w:r>
      <w:r>
        <w:rPr>
          <w:lang w:eastAsia="zh-CN"/>
        </w:rPr>
        <w:t>她声音充满焦虑忧愁，你想想，她是什么人？</w:t>
      </w:r>
      <w:r>
        <w:rPr>
          <w:lang w:eastAsia="zh-CN"/>
        </w:rPr>
        <w:t>”</w:t>
      </w:r>
    </w:p>
    <w:p w14:paraId="726D9EC5" w14:textId="77777777" w:rsidR="003836FA" w:rsidRDefault="00000000">
      <w:pPr>
        <w:ind w:firstLine="560"/>
        <w:rPr>
          <w:lang w:eastAsia="zh-CN"/>
        </w:rPr>
      </w:pPr>
      <w:r>
        <w:rPr>
          <w:lang w:eastAsia="zh-CN"/>
        </w:rPr>
        <w:t>当然只有一个答案。</w:t>
      </w:r>
    </w:p>
    <w:p w14:paraId="7270E4F3" w14:textId="77777777" w:rsidR="003836FA" w:rsidRDefault="00000000">
      <w:pPr>
        <w:ind w:firstLine="560"/>
      </w:pPr>
      <w:r>
        <w:rPr>
          <w:lang w:eastAsia="zh-CN"/>
        </w:rPr>
        <w:t>“</w:t>
      </w:r>
      <w:r>
        <w:rPr>
          <w:lang w:eastAsia="zh-CN"/>
        </w:rPr>
        <w:t>承欢，她是他的情人。</w:t>
      </w:r>
      <w:r>
        <w:t>”</w:t>
      </w:r>
    </w:p>
    <w:p w14:paraId="700C2201" w14:textId="77777777" w:rsidR="003836FA" w:rsidRDefault="00000000">
      <w:pPr>
        <w:ind w:firstLine="560"/>
        <w:rPr>
          <w:lang w:eastAsia="zh-CN"/>
        </w:rPr>
      </w:pPr>
      <w:r>
        <w:rPr>
          <w:lang w:eastAsia="zh-CN"/>
        </w:rPr>
        <w:t>承欢虽然早已知情，此刻听到由辛家亮拆穿，还是十分吃惊，啊地一声。</w:t>
      </w:r>
    </w:p>
    <w:p w14:paraId="1C817794" w14:textId="77777777" w:rsidR="003836FA" w:rsidRDefault="00000000">
      <w:pPr>
        <w:ind w:firstLine="560"/>
      </w:pPr>
      <w:r>
        <w:t>“</w:t>
      </w:r>
      <w:proofErr w:type="spellStart"/>
      <w:r>
        <w:t>母亲心情坏透了</w:t>
      </w:r>
      <w:proofErr w:type="spellEnd"/>
      <w:r>
        <w:t>。</w:t>
      </w:r>
      <w:r>
        <w:t>”</w:t>
      </w:r>
    </w:p>
    <w:p w14:paraId="2DD51BF1" w14:textId="77777777" w:rsidR="003836FA" w:rsidRDefault="00000000">
      <w:pPr>
        <w:ind w:firstLine="560"/>
        <w:rPr>
          <w:lang w:eastAsia="zh-CN"/>
        </w:rPr>
      </w:pPr>
      <w:r>
        <w:rPr>
          <w:lang w:eastAsia="zh-CN"/>
        </w:rPr>
        <w:t>“</w:t>
      </w:r>
      <w:r>
        <w:rPr>
          <w:lang w:eastAsia="zh-CN"/>
        </w:rPr>
        <w:t>可要我陪她？</w:t>
      </w:r>
      <w:r>
        <w:rPr>
          <w:lang w:eastAsia="zh-CN"/>
        </w:rPr>
        <w:t>”</w:t>
      </w:r>
    </w:p>
    <w:p w14:paraId="639DC8B6" w14:textId="77777777" w:rsidR="003836FA" w:rsidRDefault="00000000">
      <w:pPr>
        <w:ind w:firstLine="560"/>
      </w:pPr>
      <w:r>
        <w:rPr>
          <w:lang w:eastAsia="zh-CN"/>
        </w:rPr>
        <w:t>“</w:t>
      </w:r>
      <w:r>
        <w:rPr>
          <w:lang w:eastAsia="zh-CN"/>
        </w:rPr>
        <w:t>不用，家丽已经在这里。</w:t>
      </w:r>
      <w:r>
        <w:t>”</w:t>
      </w:r>
    </w:p>
    <w:p w14:paraId="3729D7FE" w14:textId="77777777" w:rsidR="003836FA" w:rsidRDefault="00000000">
      <w:pPr>
        <w:ind w:firstLine="560"/>
        <w:rPr>
          <w:lang w:eastAsia="zh-CN"/>
        </w:rPr>
      </w:pPr>
      <w:r>
        <w:rPr>
          <w:lang w:eastAsia="zh-CN"/>
        </w:rPr>
        <w:t>紧要关头，麦承欢始终是个外人，这也是正确的，她与辛家亮，尚未举行婚礼。</w:t>
      </w:r>
    </w:p>
    <w:p w14:paraId="5B4FF800" w14:textId="77777777" w:rsidR="003836FA" w:rsidRDefault="00000000">
      <w:pPr>
        <w:ind w:firstLine="560"/>
      </w:pPr>
      <w:r>
        <w:rPr>
          <w:lang w:eastAsia="zh-CN"/>
        </w:rPr>
        <w:t>辛家亮说：</w:t>
      </w:r>
      <w:r>
        <w:rPr>
          <w:lang w:eastAsia="zh-CN"/>
        </w:rPr>
        <w:t>“</w:t>
      </w:r>
      <w:r>
        <w:rPr>
          <w:lang w:eastAsia="zh-CN"/>
        </w:rPr>
        <w:t>承欢，我想听听你的意见，你有空吗，我们在新居见。</w:t>
      </w:r>
      <w:r>
        <w:t>”</w:t>
      </w:r>
    </w:p>
    <w:p w14:paraId="25E9F1D7" w14:textId="77777777" w:rsidR="003836FA" w:rsidRDefault="00000000">
      <w:pPr>
        <w:ind w:firstLine="560"/>
        <w:rPr>
          <w:lang w:eastAsia="zh-CN"/>
        </w:rPr>
      </w:pPr>
      <w:r>
        <w:rPr>
          <w:lang w:eastAsia="zh-CN"/>
        </w:rPr>
        <w:t>承欢愕然，问她？她一点意见也无，也不打算说些什么。</w:t>
      </w:r>
    </w:p>
    <w:p w14:paraId="1AEF96C8" w14:textId="77777777" w:rsidR="003836FA" w:rsidRDefault="00000000">
      <w:pPr>
        <w:ind w:firstLine="560"/>
        <w:rPr>
          <w:lang w:eastAsia="zh-CN"/>
        </w:rPr>
      </w:pPr>
      <w:r>
        <w:rPr>
          <w:lang w:eastAsia="zh-CN"/>
        </w:rPr>
        <w:t>她同辛伯伯辛伯母还没来得及培养感情。</w:t>
      </w:r>
    </w:p>
    <w:p w14:paraId="747829AE" w14:textId="77777777" w:rsidR="003836FA" w:rsidRDefault="00000000">
      <w:pPr>
        <w:ind w:firstLine="560"/>
        <w:rPr>
          <w:lang w:eastAsia="zh-CN"/>
        </w:rPr>
      </w:pPr>
      <w:r>
        <w:rPr>
          <w:lang w:eastAsia="zh-CN"/>
        </w:rPr>
        <w:t>想到这里，承欢不禁羞愧。就这样，她便打算嫁人辛家。</w:t>
      </w:r>
    </w:p>
    <w:p w14:paraId="40E3ECCD" w14:textId="77777777" w:rsidR="003836FA" w:rsidRDefault="00000000">
      <w:pPr>
        <w:ind w:firstLine="560"/>
        <w:rPr>
          <w:lang w:eastAsia="zh-CN"/>
        </w:rPr>
      </w:pPr>
      <w:r>
        <w:rPr>
          <w:lang w:eastAsia="zh-CN"/>
        </w:rPr>
        <w:t>“</w:t>
      </w:r>
      <w:r>
        <w:rPr>
          <w:lang w:eastAsia="zh-CN"/>
        </w:rPr>
        <w:t>承欢，承欢？</w:t>
      </w:r>
      <w:r>
        <w:rPr>
          <w:lang w:eastAsia="zh-CN"/>
        </w:rPr>
        <w:t>”</w:t>
      </w:r>
    </w:p>
    <w:p w14:paraId="0300403B" w14:textId="77777777" w:rsidR="003836FA" w:rsidRDefault="00000000">
      <w:pPr>
        <w:ind w:firstLine="560"/>
      </w:pPr>
      <w:r>
        <w:rPr>
          <w:lang w:eastAsia="zh-CN"/>
        </w:rPr>
        <w:t>她如大梦初醒，</w:t>
      </w:r>
      <w:r>
        <w:rPr>
          <w:lang w:eastAsia="zh-CN"/>
        </w:rPr>
        <w:t>“</w:t>
      </w:r>
      <w:r>
        <w:rPr>
          <w:lang w:eastAsia="zh-CN"/>
        </w:rPr>
        <w:t>我这就去新屋等你。</w:t>
      </w:r>
      <w:r>
        <w:t>”</w:t>
      </w:r>
    </w:p>
    <w:p w14:paraId="3BACBD0C" w14:textId="77777777" w:rsidR="003836FA" w:rsidRDefault="00000000">
      <w:pPr>
        <w:ind w:firstLine="560"/>
      </w:pPr>
      <w:r>
        <w:rPr>
          <w:lang w:eastAsia="zh-CN"/>
        </w:rPr>
        <w:lastRenderedPageBreak/>
        <w:t>她比他早到，发觉电话已经装好，铃声响，是辛家亮打来，</w:t>
      </w:r>
      <w:r>
        <w:rPr>
          <w:lang w:eastAsia="zh-CN"/>
        </w:rPr>
        <w:t>“</w:t>
      </w:r>
      <w:r>
        <w:rPr>
          <w:lang w:eastAsia="zh-CN"/>
        </w:rPr>
        <w:t>我隔一会儿就到。</w:t>
      </w:r>
      <w:r>
        <w:t>”</w:t>
      </w:r>
    </w:p>
    <w:p w14:paraId="6CDD563E" w14:textId="77777777" w:rsidR="003836FA" w:rsidRDefault="00000000">
      <w:pPr>
        <w:ind w:firstLine="560"/>
        <w:rPr>
          <w:lang w:eastAsia="zh-CN"/>
        </w:rPr>
      </w:pPr>
      <w:r>
        <w:rPr>
          <w:lang w:eastAsia="zh-CN"/>
        </w:rPr>
        <w:t>又过了半小时，承欢坐在客厅沉思，对面人家正在露台上吃水果，有说有笑，十分热闹，承欢渴望回父母家去，金窝银窝不如家里狗窝。</w:t>
      </w:r>
    </w:p>
    <w:p w14:paraId="0242740D" w14:textId="77777777" w:rsidR="003836FA" w:rsidRDefault="00000000">
      <w:pPr>
        <w:ind w:firstLine="560"/>
        <w:rPr>
          <w:lang w:eastAsia="zh-CN"/>
        </w:rPr>
      </w:pPr>
      <w:r>
        <w:rPr>
          <w:lang w:eastAsia="zh-CN"/>
        </w:rPr>
        <w:t>这时，辛家亮到了。</w:t>
      </w:r>
    </w:p>
    <w:p w14:paraId="4A6ABD03" w14:textId="77777777" w:rsidR="003836FA" w:rsidRDefault="00000000">
      <w:pPr>
        <w:ind w:firstLine="560"/>
        <w:rPr>
          <w:lang w:eastAsia="zh-CN"/>
        </w:rPr>
      </w:pPr>
      <w:r>
        <w:rPr>
          <w:lang w:eastAsia="zh-CN"/>
        </w:rPr>
        <w:t>他脸色凝重，像是大难临头的样子。</w:t>
      </w:r>
    </w:p>
    <w:p w14:paraId="7BE1EEF6" w14:textId="77777777" w:rsidR="003836FA" w:rsidRDefault="00000000">
      <w:pPr>
        <w:ind w:firstLine="560"/>
        <w:rPr>
          <w:lang w:eastAsia="zh-CN"/>
        </w:rPr>
      </w:pPr>
      <w:r>
        <w:rPr>
          <w:lang w:eastAsia="zh-CN"/>
        </w:rPr>
        <w:t>承欢心中暗暗可笑，这又不是什么大不了的事，辛伯母反应激烈是在意料之中，辛家亮则不必如此。</w:t>
      </w:r>
    </w:p>
    <w:p w14:paraId="2599402A" w14:textId="77777777" w:rsidR="003836FA" w:rsidRDefault="00000000">
      <w:pPr>
        <w:ind w:firstLine="560"/>
      </w:pPr>
      <w:r>
        <w:rPr>
          <w:lang w:eastAsia="zh-CN"/>
        </w:rPr>
        <w:t>“</w:t>
      </w:r>
      <w:r>
        <w:rPr>
          <w:lang w:eastAsia="zh-CN"/>
        </w:rPr>
        <w:t>承欢，我觉得难为情。</w:t>
      </w:r>
      <w:r>
        <w:t>”</w:t>
      </w:r>
    </w:p>
    <w:p w14:paraId="033F5B36" w14:textId="77777777" w:rsidR="003836FA" w:rsidRDefault="00000000">
      <w:pPr>
        <w:ind w:firstLine="560"/>
        <w:rPr>
          <w:lang w:eastAsia="zh-CN"/>
        </w:rPr>
      </w:pPr>
      <w:r>
        <w:rPr>
          <w:lang w:eastAsia="zh-CN"/>
        </w:rPr>
        <w:t>承欢问：</w:t>
      </w:r>
      <w:r>
        <w:rPr>
          <w:lang w:eastAsia="zh-CN"/>
        </w:rPr>
        <w:t>“</w:t>
      </w:r>
      <w:r>
        <w:rPr>
          <w:lang w:eastAsia="zh-CN"/>
        </w:rPr>
        <w:t>事情已经证实了吗？</w:t>
      </w:r>
      <w:r>
        <w:rPr>
          <w:lang w:eastAsia="zh-CN"/>
        </w:rPr>
        <w:t>”</w:t>
      </w:r>
    </w:p>
    <w:p w14:paraId="309AD2D3" w14:textId="77777777" w:rsidR="003836FA" w:rsidRDefault="00000000">
      <w:pPr>
        <w:ind w:firstLine="560"/>
      </w:pPr>
      <w:r>
        <w:rPr>
          <w:lang w:eastAsia="zh-CN"/>
        </w:rPr>
        <w:t>“</w:t>
      </w:r>
      <w:r>
        <w:rPr>
          <w:lang w:eastAsia="zh-CN"/>
        </w:rPr>
        <w:t>家丽四处去打探过，原来不少亲友都知道此事。</w:t>
      </w:r>
      <w:r>
        <w:t>”</w:t>
      </w:r>
    </w:p>
    <w:p w14:paraId="3E96C8F0" w14:textId="77777777" w:rsidR="003836FA" w:rsidRDefault="00000000">
      <w:pPr>
        <w:ind w:firstLine="560"/>
        <w:rPr>
          <w:lang w:eastAsia="zh-CN"/>
        </w:rPr>
      </w:pPr>
      <w:r>
        <w:rPr>
          <w:lang w:eastAsia="zh-CN"/>
        </w:rPr>
        <w:t>“</w:t>
      </w:r>
      <w:r>
        <w:rPr>
          <w:lang w:eastAsia="zh-CN"/>
        </w:rPr>
        <w:t>什么？</w:t>
      </w:r>
      <w:r>
        <w:rPr>
          <w:lang w:eastAsia="zh-CN"/>
        </w:rPr>
        <w:t>”</w:t>
      </w:r>
    </w:p>
    <w:p w14:paraId="39A77954" w14:textId="77777777" w:rsidR="003836FA" w:rsidRDefault="00000000">
      <w:pPr>
        <w:ind w:firstLine="560"/>
      </w:pPr>
      <w:r>
        <w:rPr>
          <w:lang w:eastAsia="zh-CN"/>
        </w:rPr>
        <w:t>辛家亮叹口气，</w:t>
      </w:r>
      <w:r>
        <w:rPr>
          <w:lang w:eastAsia="zh-CN"/>
        </w:rPr>
        <w:t>“</w:t>
      </w:r>
      <w:r>
        <w:rPr>
          <w:lang w:eastAsia="zh-CN"/>
        </w:rPr>
        <w:t>尤其是在公司做事的四叔，他说那位朱小姐时时出现，与父亲已有三年交往。</w:t>
      </w:r>
      <w:r>
        <w:t>”</w:t>
      </w:r>
    </w:p>
    <w:p w14:paraId="68E652B2" w14:textId="77777777" w:rsidR="003836FA" w:rsidRDefault="00000000">
      <w:pPr>
        <w:ind w:firstLine="560"/>
        <w:rPr>
          <w:lang w:eastAsia="zh-CN"/>
        </w:rPr>
      </w:pPr>
      <w:r>
        <w:rPr>
          <w:lang w:eastAsia="zh-CN"/>
        </w:rPr>
        <w:t>承欢有点发呆，比她与辛家的渊源还久。</w:t>
      </w:r>
    </w:p>
    <w:p w14:paraId="66FF65EE" w14:textId="77777777" w:rsidR="003836FA" w:rsidRDefault="00000000">
      <w:pPr>
        <w:ind w:firstLine="560"/>
      </w:pPr>
      <w:r>
        <w:rPr>
          <w:lang w:eastAsia="zh-CN"/>
        </w:rPr>
        <w:t>“</w:t>
      </w:r>
      <w:r>
        <w:rPr>
          <w:lang w:eastAsia="zh-CN"/>
        </w:rPr>
        <w:t>父亲竞骗了我们这样长的一段日子。</w:t>
      </w:r>
      <w:r>
        <w:t>”</w:t>
      </w:r>
    </w:p>
    <w:p w14:paraId="6EF6518C" w14:textId="77777777" w:rsidR="003836FA" w:rsidRDefault="00000000">
      <w:pPr>
        <w:ind w:firstLine="560"/>
      </w:pPr>
      <w:r>
        <w:rPr>
          <w:lang w:eastAsia="zh-CN"/>
        </w:rPr>
        <w:t>承欢忽然道：</w:t>
      </w:r>
      <w:r>
        <w:rPr>
          <w:lang w:eastAsia="zh-CN"/>
        </w:rPr>
        <w:t>“</w:t>
      </w:r>
      <w:r>
        <w:rPr>
          <w:lang w:eastAsia="zh-CN"/>
        </w:rPr>
        <w:t>不是骗，是瞒。</w:t>
      </w:r>
      <w:r>
        <w:t>”</w:t>
      </w:r>
    </w:p>
    <w:p w14:paraId="7AA34BE3" w14:textId="77777777" w:rsidR="003836FA" w:rsidRDefault="00000000">
      <w:pPr>
        <w:ind w:firstLine="560"/>
        <w:rPr>
          <w:lang w:eastAsia="zh-CN"/>
        </w:rPr>
      </w:pPr>
      <w:r>
        <w:rPr>
          <w:lang w:eastAsia="zh-CN"/>
        </w:rPr>
        <w:t>“</w:t>
      </w:r>
      <w:r>
        <w:rPr>
          <w:lang w:eastAsia="zh-CN"/>
        </w:rPr>
        <w:t>换了是你，你会怎么做？</w:t>
      </w:r>
      <w:r>
        <w:rPr>
          <w:lang w:eastAsia="zh-CN"/>
        </w:rPr>
        <w:t>”</w:t>
      </w:r>
    </w:p>
    <w:p w14:paraId="65A3302F" w14:textId="77777777" w:rsidR="003836FA" w:rsidRDefault="00000000">
      <w:pPr>
        <w:ind w:firstLine="560"/>
        <w:rPr>
          <w:lang w:eastAsia="zh-CN"/>
        </w:rPr>
      </w:pPr>
      <w:r>
        <w:rPr>
          <w:lang w:eastAsia="zh-CN"/>
        </w:rPr>
        <w:t>一听就知道辛氏姐弟完全站在母亲那一边。</w:t>
      </w:r>
    </w:p>
    <w:p w14:paraId="407C6A7E" w14:textId="77777777" w:rsidR="003836FA" w:rsidRDefault="00000000">
      <w:pPr>
        <w:ind w:firstLine="560"/>
      </w:pPr>
      <w:r>
        <w:rPr>
          <w:lang w:eastAsia="zh-CN"/>
        </w:rPr>
        <w:t>“</w:t>
      </w:r>
      <w:r>
        <w:rPr>
          <w:lang w:eastAsia="zh-CN"/>
        </w:rPr>
        <w:t>他大病尚未痊愈，自然是接他回家休养。</w:t>
      </w:r>
      <w:r>
        <w:t>”</w:t>
      </w:r>
    </w:p>
    <w:p w14:paraId="000E4170" w14:textId="77777777" w:rsidR="003836FA" w:rsidRDefault="00000000">
      <w:pPr>
        <w:ind w:firstLine="560"/>
        <w:rPr>
          <w:lang w:eastAsia="zh-CN"/>
        </w:rPr>
      </w:pPr>
      <w:r>
        <w:rPr>
          <w:lang w:eastAsia="zh-CN"/>
        </w:rPr>
        <w:t>“</w:t>
      </w:r>
      <w:r>
        <w:rPr>
          <w:lang w:eastAsia="zh-CN"/>
        </w:rPr>
        <w:t>就那样？</w:t>
      </w:r>
      <w:r>
        <w:rPr>
          <w:lang w:eastAsia="zh-CN"/>
        </w:rPr>
        <w:t>”</w:t>
      </w:r>
    </w:p>
    <w:p w14:paraId="3DF11B1D" w14:textId="77777777" w:rsidR="003836FA" w:rsidRDefault="00000000">
      <w:pPr>
        <w:ind w:firstLine="560"/>
        <w:rPr>
          <w:lang w:eastAsia="zh-CN"/>
        </w:rPr>
      </w:pPr>
      <w:r>
        <w:rPr>
          <w:lang w:eastAsia="zh-CN"/>
        </w:rPr>
        <w:t>承欢终于忍不住发表意见：</w:t>
      </w:r>
      <w:r>
        <w:rPr>
          <w:lang w:eastAsia="zh-CN"/>
        </w:rPr>
        <w:t>“</w:t>
      </w:r>
      <w:r>
        <w:rPr>
          <w:lang w:eastAsia="zh-CN"/>
        </w:rPr>
        <w:t>你想当场审问父亲，如他不悔过认错，即将他逐出家门？</w:t>
      </w:r>
      <w:r>
        <w:rPr>
          <w:lang w:eastAsia="zh-CN"/>
        </w:rPr>
        <w:t>”</w:t>
      </w:r>
    </w:p>
    <w:p w14:paraId="65A9EE91" w14:textId="77777777" w:rsidR="003836FA" w:rsidRDefault="00000000">
      <w:pPr>
        <w:ind w:firstLine="560"/>
        <w:rPr>
          <w:lang w:eastAsia="zh-CN"/>
        </w:rPr>
      </w:pPr>
      <w:r>
        <w:rPr>
          <w:lang w:eastAsia="zh-CN"/>
        </w:rPr>
        <w:t>辛家亮愣住。</w:t>
      </w:r>
    </w:p>
    <w:p w14:paraId="43321FA5" w14:textId="77777777" w:rsidR="003836FA" w:rsidRDefault="00000000">
      <w:pPr>
        <w:ind w:firstLine="560"/>
      </w:pPr>
      <w:r>
        <w:rPr>
          <w:lang w:eastAsia="zh-CN"/>
        </w:rPr>
        <w:lastRenderedPageBreak/>
        <w:t>“</w:t>
      </w:r>
      <w:r>
        <w:rPr>
          <w:lang w:eastAsia="zh-CN"/>
        </w:rPr>
        <w:t>他是一家之主，这些年来，相信辛家一直由他掌权，你别太天真，以为抓到他痛脚，可以左右摆布他，他肯定胸有成竹。</w:t>
      </w:r>
      <w:r>
        <w:t>”</w:t>
      </w:r>
    </w:p>
    <w:p w14:paraId="74F4D727" w14:textId="77777777" w:rsidR="003836FA" w:rsidRDefault="00000000">
      <w:pPr>
        <w:ind w:firstLine="560"/>
        <w:rPr>
          <w:lang w:eastAsia="zh-CN"/>
        </w:rPr>
      </w:pPr>
      <w:r>
        <w:rPr>
          <w:lang w:eastAsia="zh-CN"/>
        </w:rPr>
        <w:t>说太多了，这根本不像麦承欢。</w:t>
      </w:r>
    </w:p>
    <w:p w14:paraId="6FEEE7AE" w14:textId="77777777" w:rsidR="003836FA" w:rsidRDefault="00000000">
      <w:pPr>
        <w:ind w:firstLine="560"/>
      </w:pPr>
      <w:r>
        <w:rPr>
          <w:lang w:eastAsia="zh-CN"/>
        </w:rPr>
        <w:t>可是这一番话点醒了辛家亮，他犹如头顶被人浇了一盆冰水，跌坐沙发里，喃喃道：</w:t>
      </w:r>
      <w:r>
        <w:rPr>
          <w:lang w:eastAsia="zh-CN"/>
        </w:rPr>
        <w:t>“</w:t>
      </w:r>
      <w:r>
        <w:rPr>
          <w:lang w:eastAsia="zh-CN"/>
        </w:rPr>
        <w:t>惨，爸没有遗嘱，母亲名下财产并不多。</w:t>
      </w:r>
      <w:r>
        <w:t>”</w:t>
      </w:r>
    </w:p>
    <w:p w14:paraId="3B3AE96F" w14:textId="77777777" w:rsidR="003836FA" w:rsidRDefault="00000000">
      <w:pPr>
        <w:ind w:firstLine="560"/>
        <w:rPr>
          <w:lang w:eastAsia="zh-CN"/>
        </w:rPr>
      </w:pPr>
      <w:r>
        <w:rPr>
          <w:lang w:eastAsia="zh-CN"/>
        </w:rPr>
        <w:t>承欢啼笑皆非，没想到未婚夫会在此刻想到财产分配问题。</w:t>
      </w:r>
    </w:p>
    <w:p w14:paraId="5E1A1E77" w14:textId="77777777" w:rsidR="003836FA" w:rsidRDefault="00000000">
      <w:pPr>
        <w:ind w:firstLine="560"/>
        <w:rPr>
          <w:lang w:eastAsia="zh-CN"/>
        </w:rPr>
      </w:pPr>
      <w:r>
        <w:rPr>
          <w:lang w:eastAsia="zh-CN"/>
        </w:rPr>
        <w:t>可是这其中也有悲凉意味，明明是他承继的产业，现在要他与人瓜分，辛家亮如何压得下这口气。</w:t>
      </w:r>
    </w:p>
    <w:p w14:paraId="2B0F9E96" w14:textId="77777777" w:rsidR="003836FA" w:rsidRDefault="00000000">
      <w:pPr>
        <w:ind w:firstLine="560"/>
      </w:pPr>
      <w:r>
        <w:rPr>
          <w:lang w:eastAsia="zh-CN"/>
        </w:rPr>
        <w:t>“</w:t>
      </w:r>
      <w:r>
        <w:rPr>
          <w:lang w:eastAsia="zh-CN"/>
        </w:rPr>
        <w:t>我要回去劝母亲切勿吵闹，承欢，谢谢你的忠告。</w:t>
      </w:r>
      <w:r>
        <w:t>”</w:t>
      </w:r>
    </w:p>
    <w:p w14:paraId="1143B4CA" w14:textId="77777777" w:rsidR="003836FA" w:rsidRDefault="00000000">
      <w:pPr>
        <w:ind w:firstLine="560"/>
        <w:rPr>
          <w:lang w:eastAsia="zh-CN"/>
        </w:rPr>
      </w:pPr>
      <w:r>
        <w:rPr>
          <w:lang w:eastAsia="zh-CN"/>
        </w:rPr>
        <w:t>“</w:t>
      </w:r>
      <w:r>
        <w:rPr>
          <w:lang w:eastAsia="zh-CN"/>
        </w:rPr>
        <w:t>明日可需要我去接飞机？</w:t>
      </w:r>
      <w:r>
        <w:rPr>
          <w:lang w:eastAsia="zh-CN"/>
        </w:rPr>
        <w:t>”</w:t>
      </w:r>
    </w:p>
    <w:p w14:paraId="6D7B6A1E" w14:textId="77777777" w:rsidR="003836FA" w:rsidRDefault="00000000">
      <w:pPr>
        <w:ind w:firstLine="560"/>
      </w:pPr>
      <w:r>
        <w:rPr>
          <w:lang w:eastAsia="zh-CN"/>
        </w:rPr>
        <w:t>“</w:t>
      </w:r>
      <w:r>
        <w:rPr>
          <w:lang w:eastAsia="zh-CN"/>
        </w:rPr>
        <w:t>承欢，你是我的右臂。</w:t>
      </w:r>
      <w:r>
        <w:t>”</w:t>
      </w:r>
    </w:p>
    <w:p w14:paraId="32A2FEB4" w14:textId="77777777" w:rsidR="003836FA" w:rsidRDefault="00000000">
      <w:pPr>
        <w:ind w:firstLine="560"/>
        <w:rPr>
          <w:lang w:eastAsia="zh-CN"/>
        </w:rPr>
      </w:pPr>
      <w:r>
        <w:rPr>
          <w:lang w:eastAsia="zh-CN"/>
        </w:rPr>
        <w:t>他匆匆离去与母后共议大计来应付父王。</w:t>
      </w:r>
    </w:p>
    <w:p w14:paraId="32121855" w14:textId="77777777" w:rsidR="003836FA" w:rsidRDefault="00000000">
      <w:pPr>
        <w:ind w:firstLine="560"/>
        <w:rPr>
          <w:lang w:eastAsia="zh-CN"/>
        </w:rPr>
      </w:pPr>
      <w:r>
        <w:rPr>
          <w:lang w:eastAsia="zh-CN"/>
        </w:rPr>
        <w:t>一杯斟给他的茶渐渐凉了。</w:t>
      </w:r>
    </w:p>
    <w:p w14:paraId="7B3C3FA7" w14:textId="77777777" w:rsidR="003836FA" w:rsidRDefault="00000000">
      <w:pPr>
        <w:ind w:firstLine="560"/>
        <w:rPr>
          <w:lang w:eastAsia="zh-CN"/>
        </w:rPr>
      </w:pPr>
      <w:r>
        <w:rPr>
          <w:lang w:eastAsia="zh-CN"/>
        </w:rPr>
        <w:t>承欢叹口气，站起来，跟着离开公寓。</w:t>
      </w:r>
    </w:p>
    <w:p w14:paraId="5162F482" w14:textId="77777777" w:rsidR="003836FA" w:rsidRDefault="00000000">
      <w:pPr>
        <w:ind w:firstLine="560"/>
        <w:rPr>
          <w:lang w:eastAsia="zh-CN"/>
        </w:rPr>
      </w:pPr>
      <w:r>
        <w:rPr>
          <w:lang w:eastAsia="zh-CN"/>
        </w:rPr>
        <w:t>回到家中，看到母亲戴着老花镜正在替承早钉纽扣，父亲在一角专心画一张新棋盘。</w:t>
      </w:r>
    </w:p>
    <w:p w14:paraId="5C4B0F65" w14:textId="77777777" w:rsidR="003836FA" w:rsidRDefault="00000000">
      <w:pPr>
        <w:ind w:firstLine="560"/>
        <w:rPr>
          <w:lang w:eastAsia="zh-CN"/>
        </w:rPr>
      </w:pPr>
      <w:r>
        <w:rPr>
          <w:lang w:eastAsia="zh-CN"/>
        </w:rPr>
        <w:t>承欢忽然满意了，上帝安排始终是公平的，每个人得到一点，也必定失去一点。</w:t>
      </w:r>
    </w:p>
    <w:p w14:paraId="469A6C4F" w14:textId="77777777" w:rsidR="003836FA" w:rsidRDefault="00000000">
      <w:pPr>
        <w:ind w:firstLine="560"/>
        <w:rPr>
          <w:lang w:eastAsia="zh-CN"/>
        </w:rPr>
      </w:pPr>
      <w:r>
        <w:rPr>
          <w:lang w:eastAsia="zh-CN"/>
        </w:rPr>
        <w:t>她轻轻坐下来。</w:t>
      </w:r>
    </w:p>
    <w:p w14:paraId="2D39EBA4" w14:textId="77777777" w:rsidR="003836FA" w:rsidRDefault="00000000">
      <w:pPr>
        <w:ind w:firstLine="560"/>
        <w:rPr>
          <w:lang w:eastAsia="zh-CN"/>
        </w:rPr>
      </w:pPr>
      <w:r>
        <w:rPr>
          <w:lang w:eastAsia="zh-CN"/>
        </w:rPr>
        <w:t>麦太太放下衬衫，</w:t>
      </w:r>
      <w:r>
        <w:rPr>
          <w:lang w:eastAsia="zh-CN"/>
        </w:rPr>
        <w:t>“</w:t>
      </w:r>
      <w:r>
        <w:rPr>
          <w:lang w:eastAsia="zh-CN"/>
        </w:rPr>
        <w:t>承早自小到大专爱扯脱纽扣。</w:t>
      </w:r>
      <w:r>
        <w:rPr>
          <w:lang w:eastAsia="zh-CN"/>
        </w:rPr>
        <w:t>”</w:t>
      </w:r>
    </w:p>
    <w:p w14:paraId="2211BD5C" w14:textId="77777777" w:rsidR="003836FA" w:rsidRDefault="00000000">
      <w:pPr>
        <w:ind w:firstLine="560"/>
        <w:rPr>
          <w:lang w:eastAsia="zh-CN"/>
        </w:rPr>
      </w:pPr>
      <w:r>
        <w:rPr>
          <w:lang w:eastAsia="zh-CN"/>
        </w:rPr>
        <w:t>“</w:t>
      </w:r>
      <w:r>
        <w:rPr>
          <w:lang w:eastAsia="zh-CN"/>
        </w:rPr>
        <w:t>叫他自己钉。</w:t>
      </w:r>
      <w:r>
        <w:rPr>
          <w:lang w:eastAsia="zh-CN"/>
        </w:rPr>
        <w:t>”</w:t>
      </w:r>
    </w:p>
    <w:p w14:paraId="1D9A308A" w14:textId="77777777" w:rsidR="003836FA" w:rsidRDefault="00000000">
      <w:pPr>
        <w:ind w:firstLine="560"/>
        <w:rPr>
          <w:lang w:eastAsia="zh-CN"/>
        </w:rPr>
      </w:pPr>
      <w:r>
        <w:rPr>
          <w:lang w:eastAsia="zh-CN"/>
        </w:rPr>
        <w:t>“</w:t>
      </w:r>
      <w:r>
        <w:rPr>
          <w:lang w:eastAsia="zh-CN"/>
        </w:rPr>
        <w:t>他怎么会。</w:t>
      </w:r>
      <w:r>
        <w:rPr>
          <w:lang w:eastAsia="zh-CN"/>
        </w:rPr>
        <w:t>”</w:t>
      </w:r>
    </w:p>
    <w:p w14:paraId="3F44E7DD" w14:textId="77777777" w:rsidR="003836FA" w:rsidRDefault="00000000">
      <w:pPr>
        <w:ind w:firstLine="560"/>
        <w:rPr>
          <w:lang w:eastAsia="zh-CN"/>
        </w:rPr>
      </w:pPr>
      <w:r>
        <w:rPr>
          <w:lang w:eastAsia="zh-CN"/>
        </w:rPr>
        <w:t>“</w:t>
      </w:r>
      <w:r>
        <w:rPr>
          <w:lang w:eastAsia="zh-CN"/>
        </w:rPr>
        <w:t>叫他女友做。</w:t>
      </w:r>
      <w:r>
        <w:rPr>
          <w:lang w:eastAsia="zh-CN"/>
        </w:rPr>
        <w:t>”</w:t>
      </w:r>
    </w:p>
    <w:p w14:paraId="517FD8EF" w14:textId="77777777" w:rsidR="003836FA" w:rsidRDefault="00000000">
      <w:pPr>
        <w:ind w:firstLine="560"/>
        <w:rPr>
          <w:lang w:eastAsia="zh-CN"/>
        </w:rPr>
      </w:pPr>
      <w:r>
        <w:rPr>
          <w:lang w:eastAsia="zh-CN"/>
        </w:rPr>
        <w:t>“</w:t>
      </w:r>
      <w:r>
        <w:rPr>
          <w:lang w:eastAsia="zh-CN"/>
        </w:rPr>
        <w:t>还没找到呢。</w:t>
      </w:r>
      <w:r>
        <w:rPr>
          <w:lang w:eastAsia="zh-CN"/>
        </w:rPr>
        <w:t>”</w:t>
      </w:r>
    </w:p>
    <w:p w14:paraId="30B225E3" w14:textId="77777777" w:rsidR="003836FA" w:rsidRDefault="00000000">
      <w:pPr>
        <w:ind w:firstLine="560"/>
      </w:pPr>
      <w:r>
        <w:rPr>
          <w:lang w:eastAsia="zh-CN"/>
        </w:rPr>
        <w:lastRenderedPageBreak/>
        <w:t>“</w:t>
      </w:r>
      <w:r>
        <w:rPr>
          <w:lang w:eastAsia="zh-CN"/>
        </w:rPr>
        <w:t>催他找，原来没这个人，也相安无事，一旦找到，立刻叫这名女孩做家务、跑腿、照顾老人，还有，出生入死，生儿育女。</w:t>
      </w:r>
      <w:r>
        <w:t>”</w:t>
      </w:r>
    </w:p>
    <w:p w14:paraId="3D643FDE" w14:textId="77777777" w:rsidR="003836FA" w:rsidRDefault="00000000">
      <w:pPr>
        <w:ind w:firstLine="560"/>
      </w:pPr>
      <w:r>
        <w:rPr>
          <w:lang w:eastAsia="zh-CN"/>
        </w:rPr>
        <w:t>麦太太笑，</w:t>
      </w:r>
      <w:r>
        <w:rPr>
          <w:lang w:eastAsia="zh-CN"/>
        </w:rPr>
        <w:t>“</w:t>
      </w:r>
      <w:r>
        <w:rPr>
          <w:lang w:eastAsia="zh-CN"/>
        </w:rPr>
        <w:t>以前娶媳妇，真像找到一条牛。</w:t>
      </w:r>
      <w:r>
        <w:t>”</w:t>
      </w:r>
    </w:p>
    <w:p w14:paraId="49F30FA6" w14:textId="77777777" w:rsidR="003836FA" w:rsidRDefault="00000000">
      <w:pPr>
        <w:ind w:firstLine="560"/>
      </w:pPr>
      <w:r>
        <w:rPr>
          <w:lang w:eastAsia="zh-CN"/>
        </w:rPr>
        <w:t>“</w:t>
      </w:r>
      <w:r>
        <w:rPr>
          <w:lang w:eastAsia="zh-CN"/>
        </w:rPr>
        <w:t>现在时势不一样了，儿子白白变成别人女儿的饭票。</w:t>
      </w:r>
      <w:r>
        <w:t>”</w:t>
      </w:r>
    </w:p>
    <w:p w14:paraId="0CAC31A5" w14:textId="77777777" w:rsidR="003836FA" w:rsidRDefault="00000000">
      <w:pPr>
        <w:ind w:firstLine="560"/>
      </w:pPr>
      <w:r>
        <w:rPr>
          <w:lang w:eastAsia="zh-CN"/>
        </w:rPr>
        <w:t>“</w:t>
      </w:r>
      <w:r>
        <w:rPr>
          <w:lang w:eastAsia="zh-CN"/>
        </w:rPr>
        <w:t>那也要看对方人品如何。</w:t>
      </w:r>
      <w:r>
        <w:t>”</w:t>
      </w:r>
    </w:p>
    <w:p w14:paraId="44F92E5B" w14:textId="77777777" w:rsidR="003836FA" w:rsidRDefault="00000000">
      <w:pPr>
        <w:ind w:firstLine="560"/>
      </w:pPr>
      <w:r>
        <w:rPr>
          <w:lang w:eastAsia="zh-CN"/>
        </w:rPr>
        <w:t>“</w:t>
      </w:r>
      <w:r>
        <w:rPr>
          <w:lang w:eastAsia="zh-CN"/>
        </w:rPr>
        <w:t>教育承早，千万别娶婚后不打算工作的女子。</w:t>
      </w:r>
      <w:r>
        <w:t>”</w:t>
      </w:r>
    </w:p>
    <w:p w14:paraId="2674215E" w14:textId="77777777" w:rsidR="003836FA" w:rsidRDefault="00000000">
      <w:pPr>
        <w:ind w:firstLine="560"/>
      </w:pPr>
      <w:r>
        <w:rPr>
          <w:lang w:eastAsia="zh-CN"/>
        </w:rPr>
        <w:t>“</w:t>
      </w:r>
      <w:r>
        <w:rPr>
          <w:lang w:eastAsia="zh-CN"/>
        </w:rPr>
        <w:t>咄，你妈我也从来没有职业。</w:t>
      </w:r>
      <w:r>
        <w:t>”</w:t>
      </w:r>
    </w:p>
    <w:p w14:paraId="5030D17D" w14:textId="77777777" w:rsidR="003836FA" w:rsidRDefault="00000000">
      <w:pPr>
        <w:ind w:firstLine="560"/>
        <w:rPr>
          <w:lang w:eastAsia="zh-CN"/>
        </w:rPr>
      </w:pPr>
      <w:r>
        <w:rPr>
          <w:lang w:eastAsia="zh-CN"/>
        </w:rPr>
        <w:t>承欢搔着头皮，咦，这倒是事实。</w:t>
      </w:r>
    </w:p>
    <w:p w14:paraId="7BE1870B" w14:textId="77777777" w:rsidR="003836FA" w:rsidRDefault="00000000">
      <w:pPr>
        <w:ind w:firstLine="560"/>
      </w:pPr>
      <w:r>
        <w:rPr>
          <w:lang w:eastAsia="zh-CN"/>
        </w:rPr>
        <w:t>“</w:t>
      </w:r>
      <w:r>
        <w:rPr>
          <w:lang w:eastAsia="zh-CN"/>
        </w:rPr>
        <w:t>不少有优差的女孩子全副薪水穿身上或交娘家，其余还不是靠丈夫。</w:t>
      </w:r>
      <w:r>
        <w:t>”</w:t>
      </w:r>
    </w:p>
    <w:p w14:paraId="16069AA6" w14:textId="77777777" w:rsidR="003836FA" w:rsidRDefault="00000000">
      <w:pPr>
        <w:ind w:firstLine="560"/>
        <w:rPr>
          <w:lang w:eastAsia="zh-CN"/>
        </w:rPr>
      </w:pPr>
      <w:r>
        <w:rPr>
          <w:lang w:eastAsia="zh-CN"/>
        </w:rPr>
        <w:t>轮到承欢跳起来，</w:t>
      </w:r>
      <w:r>
        <w:rPr>
          <w:lang w:eastAsia="zh-CN"/>
        </w:rPr>
        <w:t>“</w:t>
      </w:r>
      <w:r>
        <w:rPr>
          <w:lang w:eastAsia="zh-CN"/>
        </w:rPr>
        <w:t>嗄，这不是说我？</w:t>
      </w:r>
      <w:r>
        <w:rPr>
          <w:lang w:eastAsia="zh-CN"/>
        </w:rPr>
        <w:t>”</w:t>
      </w:r>
    </w:p>
    <w:p w14:paraId="16678A47" w14:textId="77777777" w:rsidR="003836FA" w:rsidRDefault="00000000">
      <w:pPr>
        <w:ind w:firstLine="560"/>
        <w:rPr>
          <w:lang w:eastAsia="zh-CN"/>
        </w:rPr>
      </w:pPr>
      <w:r>
        <w:rPr>
          <w:lang w:eastAsia="zh-CN"/>
        </w:rPr>
        <w:t>第二天下午，承欢特地告假去接辛志珊。</w:t>
      </w:r>
    </w:p>
    <w:p w14:paraId="1D309392" w14:textId="77777777" w:rsidR="003836FA" w:rsidRDefault="00000000">
      <w:pPr>
        <w:ind w:firstLine="560"/>
        <w:rPr>
          <w:lang w:eastAsia="zh-CN"/>
        </w:rPr>
      </w:pPr>
      <w:r>
        <w:rPr>
          <w:lang w:eastAsia="zh-CN"/>
        </w:rPr>
        <w:t>他坐着轮椅出来。</w:t>
      </w:r>
    </w:p>
    <w:p w14:paraId="6B9A1058" w14:textId="77777777" w:rsidR="003836FA" w:rsidRDefault="00000000">
      <w:pPr>
        <w:ind w:firstLine="560"/>
        <w:rPr>
          <w:lang w:eastAsia="zh-CN"/>
        </w:rPr>
      </w:pPr>
      <w:r>
        <w:rPr>
          <w:lang w:eastAsia="zh-CN"/>
        </w:rPr>
        <w:t>后边跟着那粗眉大眼高挑身段的朱小姐，人家虽然经过许多折腾，可是看上去仍然十分标致。</w:t>
      </w:r>
    </w:p>
    <w:p w14:paraId="1071E4AD" w14:textId="77777777" w:rsidR="003836FA" w:rsidRDefault="00000000">
      <w:pPr>
        <w:ind w:firstLine="560"/>
      </w:pPr>
      <w:r>
        <w:rPr>
          <w:lang w:eastAsia="zh-CN"/>
        </w:rPr>
        <w:t>辛家亮一个箭步上前说：</w:t>
      </w:r>
      <w:r>
        <w:rPr>
          <w:lang w:eastAsia="zh-CN"/>
        </w:rPr>
        <w:t>“</w:t>
      </w:r>
      <w:r>
        <w:rPr>
          <w:lang w:eastAsia="zh-CN"/>
        </w:rPr>
        <w:t>爸，回家再说。</w:t>
      </w:r>
      <w:r>
        <w:t>”</w:t>
      </w:r>
    </w:p>
    <w:p w14:paraId="7C5E791E" w14:textId="77777777" w:rsidR="003836FA" w:rsidRDefault="00000000">
      <w:pPr>
        <w:ind w:firstLine="560"/>
      </w:pPr>
      <w:r>
        <w:rPr>
          <w:lang w:eastAsia="zh-CN"/>
        </w:rPr>
        <w:t>可是朱宝翘用肯定的语气道：</w:t>
      </w:r>
      <w:r>
        <w:rPr>
          <w:lang w:eastAsia="zh-CN"/>
        </w:rPr>
        <w:t>“</w:t>
      </w:r>
      <w:r>
        <w:rPr>
          <w:lang w:eastAsia="zh-CN"/>
        </w:rPr>
        <w:t>救护车在门口等，他需先去医院。</w:t>
      </w:r>
      <w:r>
        <w:t>”</w:t>
      </w:r>
    </w:p>
    <w:p w14:paraId="4F595D8C" w14:textId="77777777" w:rsidR="003836FA" w:rsidRDefault="00000000">
      <w:pPr>
        <w:ind w:firstLine="560"/>
        <w:rPr>
          <w:lang w:eastAsia="zh-CN"/>
        </w:rPr>
      </w:pPr>
      <w:r>
        <w:rPr>
          <w:lang w:eastAsia="zh-CN"/>
        </w:rPr>
        <w:t>头也不抬，吩咐护理人员把轮椅往大门推去。</w:t>
      </w:r>
    </w:p>
    <w:p w14:paraId="3266A232" w14:textId="77777777" w:rsidR="003836FA" w:rsidRDefault="00000000">
      <w:pPr>
        <w:ind w:firstLine="560"/>
        <w:rPr>
          <w:lang w:eastAsia="zh-CN"/>
        </w:rPr>
      </w:pPr>
      <w:r>
        <w:rPr>
          <w:lang w:eastAsia="zh-CN"/>
        </w:rPr>
        <w:t>承欢看到辛伯母双手簌簌发抖，一句话也说不出来。</w:t>
      </w:r>
    </w:p>
    <w:p w14:paraId="266925F1" w14:textId="77777777" w:rsidR="003836FA" w:rsidRDefault="00000000">
      <w:pPr>
        <w:ind w:firstLine="560"/>
        <w:rPr>
          <w:lang w:eastAsia="zh-CN"/>
        </w:rPr>
      </w:pPr>
      <w:r>
        <w:rPr>
          <w:lang w:eastAsia="zh-CN"/>
        </w:rPr>
        <w:t>辛家丽连忙蹲下问她父亲：</w:t>
      </w:r>
      <w:r>
        <w:rPr>
          <w:lang w:eastAsia="zh-CN"/>
        </w:rPr>
        <w:t>“</w:t>
      </w:r>
      <w:r>
        <w:rPr>
          <w:lang w:eastAsia="zh-CN"/>
        </w:rPr>
        <w:t>爸，你回家还是去医院？</w:t>
      </w:r>
      <w:r>
        <w:rPr>
          <w:lang w:eastAsia="zh-CN"/>
        </w:rPr>
        <w:t>”</w:t>
      </w:r>
    </w:p>
    <w:p w14:paraId="2AE156DC" w14:textId="77777777" w:rsidR="003836FA" w:rsidRDefault="00000000">
      <w:pPr>
        <w:ind w:firstLine="560"/>
      </w:pPr>
      <w:r>
        <w:rPr>
          <w:lang w:eastAsia="zh-CN"/>
        </w:rPr>
        <w:t>辛志珊很清晰地回答：</w:t>
      </w:r>
      <w:r>
        <w:rPr>
          <w:lang w:eastAsia="zh-CN"/>
        </w:rPr>
        <w:t>“</w:t>
      </w:r>
      <w:r>
        <w:rPr>
          <w:lang w:eastAsia="zh-CN"/>
        </w:rPr>
        <w:t>我必需住医院观察。</w:t>
      </w:r>
      <w:r>
        <w:t>”</w:t>
      </w:r>
    </w:p>
    <w:p w14:paraId="21CDF444" w14:textId="77777777" w:rsidR="003836FA" w:rsidRDefault="00000000">
      <w:pPr>
        <w:ind w:firstLine="560"/>
        <w:rPr>
          <w:lang w:eastAsia="zh-CN"/>
        </w:rPr>
      </w:pPr>
      <w:r>
        <w:rPr>
          <w:lang w:eastAsia="zh-CN"/>
        </w:rPr>
        <w:t>轮椅一下子被推走。</w:t>
      </w:r>
    </w:p>
    <w:p w14:paraId="75208CF9" w14:textId="77777777" w:rsidR="003836FA" w:rsidRDefault="00000000">
      <w:pPr>
        <w:ind w:firstLine="560"/>
        <w:rPr>
          <w:lang w:eastAsia="zh-CN"/>
        </w:rPr>
      </w:pPr>
      <w:r>
        <w:rPr>
          <w:lang w:eastAsia="zh-CN"/>
        </w:rPr>
        <w:t>他们一行四人接了个空。</w:t>
      </w:r>
    </w:p>
    <w:p w14:paraId="7CCD161A" w14:textId="77777777" w:rsidR="003836FA" w:rsidRDefault="00000000">
      <w:pPr>
        <w:ind w:firstLine="560"/>
        <w:rPr>
          <w:lang w:eastAsia="zh-CN"/>
        </w:rPr>
      </w:pPr>
      <w:r>
        <w:rPr>
          <w:lang w:eastAsia="zh-CN"/>
        </w:rPr>
        <w:lastRenderedPageBreak/>
        <w:t>辛伯母举步艰难，背脊忽然佝偻，一下子像老了二十年，辛家姐弟只得搀扶她在咖啡座坐下，承欢做跑腿，去找了杯热开水。</w:t>
      </w:r>
    </w:p>
    <w:p w14:paraId="62D5E824" w14:textId="77777777" w:rsidR="003836FA" w:rsidRDefault="00000000">
      <w:pPr>
        <w:ind w:firstLine="560"/>
        <w:rPr>
          <w:lang w:eastAsia="zh-CN"/>
        </w:rPr>
      </w:pPr>
      <w:r>
        <w:rPr>
          <w:lang w:eastAsia="zh-CN"/>
        </w:rPr>
        <w:t>辛伯母一霎时不能回到现实世界来，承欢觉得十分残忍，可是为着自己着想，又不能开口劝导。</w:t>
      </w:r>
    </w:p>
    <w:p w14:paraId="4337A14B" w14:textId="77777777" w:rsidR="003836FA" w:rsidRDefault="00000000">
      <w:pPr>
        <w:ind w:firstLine="560"/>
        <w:rPr>
          <w:lang w:eastAsia="zh-CN"/>
        </w:rPr>
      </w:pPr>
      <w:r>
        <w:rPr>
          <w:lang w:eastAsia="zh-CN"/>
        </w:rPr>
        <w:t>辛家丽声音颤抖：</w:t>
      </w:r>
      <w:r>
        <w:rPr>
          <w:lang w:eastAsia="zh-CN"/>
        </w:rPr>
        <w:t>“</w:t>
      </w:r>
      <w:r>
        <w:rPr>
          <w:lang w:eastAsia="zh-CN"/>
        </w:rPr>
        <w:t>承欢，旁观者清，你说我们应该怎么办？</w:t>
      </w:r>
      <w:r>
        <w:rPr>
          <w:lang w:eastAsia="zh-CN"/>
        </w:rPr>
        <w:t>”</w:t>
      </w:r>
    </w:p>
    <w:p w14:paraId="48338985" w14:textId="77777777" w:rsidR="003836FA" w:rsidRDefault="00000000">
      <w:pPr>
        <w:ind w:firstLine="560"/>
      </w:pPr>
      <w:r>
        <w:rPr>
          <w:lang w:eastAsia="zh-CN"/>
        </w:rPr>
        <w:t>承欢说：</w:t>
      </w:r>
      <w:r>
        <w:rPr>
          <w:lang w:eastAsia="zh-CN"/>
        </w:rPr>
        <w:t>“</w:t>
      </w:r>
      <w:r>
        <w:rPr>
          <w:lang w:eastAsia="zh-CN"/>
        </w:rPr>
        <w:t>先把伯母送回家，我们接着去医院。</w:t>
      </w:r>
      <w:r>
        <w:t>”</w:t>
      </w:r>
    </w:p>
    <w:p w14:paraId="7C2F93E5" w14:textId="77777777" w:rsidR="003836FA" w:rsidRDefault="00000000">
      <w:pPr>
        <w:ind w:firstLine="560"/>
        <w:rPr>
          <w:lang w:eastAsia="zh-CN"/>
        </w:rPr>
      </w:pPr>
      <w:r>
        <w:rPr>
          <w:lang w:eastAsia="zh-CN"/>
        </w:rPr>
        <w:t>辛家亮头一个赌气说：</w:t>
      </w:r>
      <w:r>
        <w:rPr>
          <w:lang w:eastAsia="zh-CN"/>
        </w:rPr>
        <w:t>“</w:t>
      </w:r>
      <w:r>
        <w:rPr>
          <w:lang w:eastAsia="zh-CN"/>
        </w:rPr>
        <w:t>我不去！</w:t>
      </w:r>
      <w:r>
        <w:rPr>
          <w:lang w:eastAsia="zh-CN"/>
        </w:rPr>
        <w:t>”</w:t>
      </w:r>
    </w:p>
    <w:p w14:paraId="4849BD90" w14:textId="77777777" w:rsidR="003836FA" w:rsidRDefault="00000000">
      <w:pPr>
        <w:ind w:firstLine="560"/>
      </w:pPr>
      <w:r>
        <w:rPr>
          <w:lang w:eastAsia="zh-CN"/>
        </w:rPr>
        <w:t>承欢劝说：</w:t>
      </w:r>
      <w:r>
        <w:rPr>
          <w:lang w:eastAsia="zh-CN"/>
        </w:rPr>
        <w:t>“</w:t>
      </w:r>
      <w:r>
        <w:rPr>
          <w:lang w:eastAsia="zh-CN"/>
        </w:rPr>
        <w:t>他总是你父亲，也许有话找你说。</w:t>
      </w:r>
      <w:r>
        <w:t>”</w:t>
      </w:r>
    </w:p>
    <w:p w14:paraId="4FFA2370" w14:textId="77777777" w:rsidR="003836FA" w:rsidRDefault="00000000">
      <w:pPr>
        <w:ind w:firstLine="560"/>
      </w:pPr>
      <w:r>
        <w:rPr>
          <w:lang w:eastAsia="zh-CN"/>
        </w:rPr>
        <w:t>家丽已无主张，</w:t>
      </w:r>
      <w:r>
        <w:rPr>
          <w:lang w:eastAsia="zh-CN"/>
        </w:rPr>
        <w:t>“</w:t>
      </w:r>
      <w:r>
        <w:rPr>
          <w:lang w:eastAsia="zh-CN"/>
        </w:rPr>
        <w:t>承欢说的有道理。</w:t>
      </w:r>
      <w:r>
        <w:t>”</w:t>
      </w:r>
    </w:p>
    <w:p w14:paraId="4A2E6FA1" w14:textId="77777777" w:rsidR="003836FA" w:rsidRDefault="00000000">
      <w:pPr>
        <w:ind w:firstLine="560"/>
        <w:rPr>
          <w:lang w:eastAsia="zh-CN"/>
        </w:rPr>
      </w:pPr>
      <w:r>
        <w:rPr>
          <w:lang w:eastAsia="zh-CN"/>
        </w:rPr>
        <w:t>“</w:t>
      </w:r>
      <w:r>
        <w:rPr>
          <w:lang w:eastAsia="zh-CN"/>
        </w:rPr>
        <w:t>哪家医院？</w:t>
      </w:r>
      <w:r>
        <w:rPr>
          <w:lang w:eastAsia="zh-CN"/>
        </w:rPr>
        <w:t>”</w:t>
      </w:r>
    </w:p>
    <w:p w14:paraId="727D5B90" w14:textId="77777777" w:rsidR="003836FA" w:rsidRDefault="00000000">
      <w:pPr>
        <w:ind w:firstLine="560"/>
      </w:pPr>
      <w:r>
        <w:rPr>
          <w:lang w:eastAsia="zh-CN"/>
        </w:rPr>
        <w:t>“</w:t>
      </w:r>
      <w:r>
        <w:rPr>
          <w:lang w:eastAsia="zh-CN"/>
        </w:rPr>
        <w:t>回家一查便知道。</w:t>
      </w:r>
      <w:r>
        <w:t>”</w:t>
      </w:r>
    </w:p>
    <w:p w14:paraId="4E2E889D" w14:textId="77777777" w:rsidR="003836FA" w:rsidRDefault="00000000">
      <w:pPr>
        <w:ind w:firstLine="560"/>
        <w:rPr>
          <w:lang w:eastAsia="zh-CN"/>
        </w:rPr>
      </w:pPr>
      <w:r>
        <w:rPr>
          <w:lang w:eastAsia="zh-CN"/>
        </w:rPr>
        <w:t>一看，辛伯母仍然双目迷茫，毫无焦点，注视远方。</w:t>
      </w:r>
    </w:p>
    <w:p w14:paraId="6A3BDF0D" w14:textId="77777777" w:rsidR="003836FA" w:rsidRDefault="00000000">
      <w:pPr>
        <w:ind w:firstLine="560"/>
        <w:rPr>
          <w:lang w:eastAsia="zh-CN"/>
        </w:rPr>
      </w:pPr>
      <w:r>
        <w:rPr>
          <w:lang w:eastAsia="zh-CN"/>
        </w:rPr>
        <w:t>承欢忍不住坐到伯母身边去，在她耳畔说：</w:t>
      </w:r>
    </w:p>
    <w:p w14:paraId="15E8E4C5" w14:textId="77777777" w:rsidR="003836FA" w:rsidRDefault="00000000">
      <w:pPr>
        <w:ind w:firstLine="560"/>
      </w:pPr>
      <w:r>
        <w:rPr>
          <w:lang w:eastAsia="zh-CN"/>
        </w:rPr>
        <w:t>“</w:t>
      </w:r>
      <w:r>
        <w:rPr>
          <w:lang w:eastAsia="zh-CN"/>
        </w:rPr>
        <w:t>伯母，要嚷便嚷，要斗便斗，千万不要自暴自弃。</w:t>
      </w:r>
      <w:r>
        <w:t>”</w:t>
      </w:r>
    </w:p>
    <w:p w14:paraId="229D1463" w14:textId="77777777" w:rsidR="003836FA" w:rsidRDefault="00000000">
      <w:pPr>
        <w:ind w:firstLine="560"/>
        <w:rPr>
          <w:lang w:eastAsia="zh-CN"/>
        </w:rPr>
      </w:pPr>
      <w:r>
        <w:rPr>
          <w:lang w:eastAsia="zh-CN"/>
        </w:rPr>
        <w:t>这一言提醒了梦中人，辛太太一捶胸，号陶大哭起来。</w:t>
      </w:r>
    </w:p>
    <w:p w14:paraId="7F23E3FE" w14:textId="77777777" w:rsidR="003836FA" w:rsidRDefault="00000000">
      <w:pPr>
        <w:ind w:firstLine="560"/>
        <w:rPr>
          <w:lang w:eastAsia="zh-CN"/>
        </w:rPr>
      </w:pPr>
      <w:r>
        <w:rPr>
          <w:lang w:eastAsia="zh-CN"/>
        </w:rPr>
        <w:t>承欢反而放心，哭出来就好。</w:t>
      </w:r>
    </w:p>
    <w:p w14:paraId="1EEE72CC" w14:textId="77777777" w:rsidR="003836FA" w:rsidRDefault="00000000">
      <w:pPr>
        <w:ind w:firstLine="560"/>
        <w:rPr>
          <w:lang w:eastAsia="zh-CN"/>
        </w:rPr>
      </w:pPr>
      <w:r>
        <w:rPr>
          <w:lang w:eastAsia="zh-CN"/>
        </w:rPr>
        <w:t>大家连忙离开飞机场往家跑。</w:t>
      </w:r>
    </w:p>
    <w:p w14:paraId="3CB6C8C3" w14:textId="77777777" w:rsidR="003836FA" w:rsidRDefault="00000000">
      <w:pPr>
        <w:ind w:firstLine="560"/>
        <w:rPr>
          <w:lang w:eastAsia="zh-CN"/>
        </w:rPr>
      </w:pPr>
      <w:r>
        <w:rPr>
          <w:lang w:eastAsia="zh-CN"/>
        </w:rPr>
        <w:t>承欢负责查探辛志珊到了哪家医院。</w:t>
      </w:r>
    </w:p>
    <w:p w14:paraId="4B40B3B6" w14:textId="77777777" w:rsidR="003836FA" w:rsidRDefault="00000000">
      <w:pPr>
        <w:ind w:firstLine="560"/>
      </w:pPr>
      <w:r>
        <w:rPr>
          <w:lang w:eastAsia="zh-CN"/>
        </w:rPr>
        <w:t>匆忙间电话铃响，承欢接听，</w:t>
      </w:r>
      <w:r>
        <w:rPr>
          <w:lang w:eastAsia="zh-CN"/>
        </w:rPr>
        <w:t>“</w:t>
      </w:r>
      <w:r>
        <w:rPr>
          <w:lang w:eastAsia="zh-CN"/>
        </w:rPr>
        <w:t>辛公馆。</w:t>
      </w:r>
      <w:r>
        <w:t>”</w:t>
      </w:r>
    </w:p>
    <w:p w14:paraId="0C3B22EA" w14:textId="77777777" w:rsidR="003836FA" w:rsidRDefault="00000000">
      <w:pPr>
        <w:ind w:firstLine="560"/>
        <w:rPr>
          <w:lang w:eastAsia="zh-CN"/>
        </w:rPr>
      </w:pPr>
      <w:r>
        <w:rPr>
          <w:lang w:eastAsia="zh-CN"/>
        </w:rPr>
        <w:t>那边问：</w:t>
      </w:r>
      <w:r>
        <w:rPr>
          <w:lang w:eastAsia="zh-CN"/>
        </w:rPr>
        <w:t>“</w:t>
      </w:r>
      <w:r>
        <w:rPr>
          <w:lang w:eastAsia="zh-CN"/>
        </w:rPr>
        <w:t>你是承欢？</w:t>
      </w:r>
      <w:r>
        <w:rPr>
          <w:lang w:eastAsia="zh-CN"/>
        </w:rPr>
        <w:t>”</w:t>
      </w:r>
      <w:r>
        <w:rPr>
          <w:lang w:eastAsia="zh-CN"/>
        </w:rPr>
        <w:t>认出她声音。</w:t>
      </w:r>
    </w:p>
    <w:p w14:paraId="53B71DA9" w14:textId="77777777" w:rsidR="003836FA" w:rsidRDefault="00000000">
      <w:pPr>
        <w:ind w:firstLine="560"/>
        <w:rPr>
          <w:lang w:eastAsia="zh-CN"/>
        </w:rPr>
      </w:pPr>
      <w:r>
        <w:rPr>
          <w:lang w:eastAsia="zh-CN"/>
        </w:rPr>
        <w:t>承欢一愣，</w:t>
      </w:r>
      <w:r>
        <w:rPr>
          <w:lang w:eastAsia="zh-CN"/>
        </w:rPr>
        <w:t>“</w:t>
      </w:r>
      <w:r>
        <w:rPr>
          <w:lang w:eastAsia="zh-CN"/>
        </w:rPr>
        <w:t>哪一位？</w:t>
      </w:r>
      <w:r>
        <w:rPr>
          <w:lang w:eastAsia="zh-CN"/>
        </w:rPr>
        <w:t>”</w:t>
      </w:r>
    </w:p>
    <w:p w14:paraId="32F9AE24" w14:textId="77777777" w:rsidR="003836FA" w:rsidRDefault="00000000">
      <w:pPr>
        <w:ind w:firstLine="560"/>
      </w:pPr>
      <w:r>
        <w:rPr>
          <w:lang w:eastAsia="zh-CN"/>
        </w:rPr>
        <w:t>“</w:t>
      </w:r>
      <w:r>
        <w:rPr>
          <w:lang w:eastAsia="zh-CN"/>
        </w:rPr>
        <w:t>我是朱宝翘，适才匆忙，忘了告诉你们，辛先生住求恩医院。</w:t>
      </w:r>
      <w:r>
        <w:t>”</w:t>
      </w:r>
    </w:p>
    <w:p w14:paraId="2F9A7B70" w14:textId="77777777" w:rsidR="003836FA" w:rsidRDefault="00000000">
      <w:pPr>
        <w:ind w:firstLine="560"/>
        <w:rPr>
          <w:lang w:eastAsia="zh-CN"/>
        </w:rPr>
      </w:pPr>
      <w:r>
        <w:rPr>
          <w:lang w:eastAsia="zh-CN"/>
        </w:rPr>
        <w:t>“</w:t>
      </w:r>
      <w:r>
        <w:rPr>
          <w:lang w:eastAsia="zh-CN"/>
        </w:rPr>
        <w:t>谢谢！</w:t>
      </w:r>
      <w:r>
        <w:rPr>
          <w:lang w:eastAsia="zh-CN"/>
        </w:rPr>
        <w:t>”</w:t>
      </w:r>
    </w:p>
    <w:p w14:paraId="547E41CA" w14:textId="77777777" w:rsidR="003836FA" w:rsidRDefault="00000000">
      <w:pPr>
        <w:ind w:firstLine="560"/>
      </w:pPr>
      <w:r>
        <w:rPr>
          <w:lang w:eastAsia="zh-CN"/>
        </w:rPr>
        <w:t>朱宝翘笑笑，</w:t>
      </w:r>
      <w:r>
        <w:rPr>
          <w:lang w:eastAsia="zh-CN"/>
        </w:rPr>
        <w:t>“</w:t>
      </w:r>
      <w:r>
        <w:rPr>
          <w:lang w:eastAsia="zh-CN"/>
        </w:rPr>
        <w:t>不客气。</w:t>
      </w:r>
      <w:r>
        <w:t>”</w:t>
      </w:r>
    </w:p>
    <w:p w14:paraId="0AAED4E0" w14:textId="77777777" w:rsidR="003836FA" w:rsidRDefault="00000000">
      <w:pPr>
        <w:ind w:firstLine="560"/>
        <w:rPr>
          <w:lang w:eastAsia="zh-CN"/>
        </w:rPr>
      </w:pPr>
      <w:r>
        <w:rPr>
          <w:lang w:eastAsia="zh-CN"/>
        </w:rPr>
        <w:lastRenderedPageBreak/>
        <w:t>这个电话救了他们，现在他们可以名正言顺去探望父亲，天地良心，这朱宝翘不算不上路了。</w:t>
      </w:r>
    </w:p>
    <w:p w14:paraId="70295DD4" w14:textId="77777777" w:rsidR="003836FA" w:rsidRDefault="00000000">
      <w:pPr>
        <w:ind w:firstLine="560"/>
      </w:pPr>
      <w:r>
        <w:rPr>
          <w:lang w:eastAsia="zh-CN"/>
        </w:rPr>
        <w:t>辛家亮叫姐姐，</w:t>
      </w:r>
      <w:r>
        <w:rPr>
          <w:lang w:eastAsia="zh-CN"/>
        </w:rPr>
        <w:t>“</w:t>
      </w:r>
      <w:r>
        <w:rPr>
          <w:lang w:eastAsia="zh-CN"/>
        </w:rPr>
        <w:t>来，我们马上走。</w:t>
      </w:r>
      <w:r>
        <w:t>”</w:t>
      </w:r>
    </w:p>
    <w:p w14:paraId="7E0180A7" w14:textId="77777777" w:rsidR="003836FA" w:rsidRDefault="00000000">
      <w:pPr>
        <w:ind w:firstLine="560"/>
      </w:pPr>
      <w:r>
        <w:rPr>
          <w:lang w:eastAsia="zh-CN"/>
        </w:rPr>
        <w:t>辛家丽摇摇头，</w:t>
      </w:r>
      <w:r>
        <w:rPr>
          <w:lang w:eastAsia="zh-CN"/>
        </w:rPr>
        <w:t>“</w:t>
      </w:r>
      <w:r>
        <w:rPr>
          <w:lang w:eastAsia="zh-CN"/>
        </w:rPr>
        <w:t>你们去吧，我留下陪妈妈。</w:t>
      </w:r>
      <w:r>
        <w:t>”</w:t>
      </w:r>
    </w:p>
    <w:p w14:paraId="1AB18393" w14:textId="77777777" w:rsidR="003836FA" w:rsidRDefault="00000000">
      <w:pPr>
        <w:ind w:firstLine="560"/>
        <w:rPr>
          <w:lang w:eastAsia="zh-CN"/>
        </w:rPr>
      </w:pPr>
      <w:r>
        <w:rPr>
          <w:lang w:eastAsia="zh-CN"/>
        </w:rPr>
        <w:t>到头来，有女儿真正好。</w:t>
      </w:r>
    </w:p>
    <w:p w14:paraId="27117073" w14:textId="77777777" w:rsidR="003836FA" w:rsidRDefault="00000000">
      <w:pPr>
        <w:ind w:firstLine="560"/>
        <w:rPr>
          <w:lang w:eastAsia="zh-CN"/>
        </w:rPr>
      </w:pPr>
      <w:r>
        <w:rPr>
          <w:lang w:eastAsia="zh-CN"/>
        </w:rPr>
        <w:t>承欢去握住家丽的手。</w:t>
      </w:r>
    </w:p>
    <w:p w14:paraId="6313C1A5" w14:textId="77777777" w:rsidR="003836FA" w:rsidRDefault="00000000">
      <w:pPr>
        <w:ind w:firstLine="560"/>
      </w:pPr>
      <w:r>
        <w:rPr>
          <w:lang w:eastAsia="zh-CN"/>
        </w:rPr>
        <w:t>家丽说：</w:t>
      </w:r>
      <w:r>
        <w:rPr>
          <w:lang w:eastAsia="zh-CN"/>
        </w:rPr>
        <w:t>“</w:t>
      </w:r>
      <w:r>
        <w:rPr>
          <w:lang w:eastAsia="zh-CN"/>
        </w:rPr>
        <w:t>不要争什么，只要父亲健康没问题就好。</w:t>
      </w:r>
      <w:r>
        <w:t>”</w:t>
      </w:r>
    </w:p>
    <w:p w14:paraId="07F8B6EE" w14:textId="77777777" w:rsidR="003836FA" w:rsidRDefault="00000000">
      <w:pPr>
        <w:ind w:firstLine="560"/>
        <w:rPr>
          <w:lang w:eastAsia="zh-CN"/>
        </w:rPr>
      </w:pPr>
      <w:r>
        <w:rPr>
          <w:lang w:eastAsia="zh-CN"/>
        </w:rPr>
        <w:t>承欢激赏这种态度。</w:t>
      </w:r>
    </w:p>
    <w:p w14:paraId="6B8E6FB9" w14:textId="77777777" w:rsidR="003836FA" w:rsidRDefault="00000000">
      <w:pPr>
        <w:ind w:firstLine="560"/>
        <w:rPr>
          <w:lang w:eastAsia="zh-CN"/>
        </w:rPr>
      </w:pPr>
      <w:r>
        <w:rPr>
          <w:lang w:eastAsia="zh-CN"/>
        </w:rPr>
        <w:t>她与未婚夫又马不停蹄赶至医院。</w:t>
      </w:r>
    </w:p>
    <w:p w14:paraId="5260ECF0" w14:textId="77777777" w:rsidR="003836FA" w:rsidRDefault="00000000">
      <w:pPr>
        <w:ind w:firstLine="560"/>
        <w:rPr>
          <w:lang w:eastAsia="zh-CN"/>
        </w:rPr>
      </w:pPr>
      <w:r>
        <w:rPr>
          <w:lang w:eastAsia="zh-CN"/>
        </w:rPr>
        <w:t>那朱宝翘也十分劳累，正坐在接待室喝咖啡。</w:t>
      </w:r>
    </w:p>
    <w:p w14:paraId="6B6EA035" w14:textId="77777777" w:rsidR="003836FA" w:rsidRDefault="00000000">
      <w:pPr>
        <w:ind w:firstLine="560"/>
        <w:rPr>
          <w:lang w:eastAsia="zh-CN"/>
        </w:rPr>
      </w:pPr>
      <w:r>
        <w:rPr>
          <w:lang w:eastAsia="zh-CN"/>
        </w:rPr>
        <w:t>看见他们，她站起来。</w:t>
      </w:r>
    </w:p>
    <w:p w14:paraId="0E04F61C" w14:textId="77777777" w:rsidR="003836FA" w:rsidRDefault="00000000">
      <w:pPr>
        <w:ind w:firstLine="560"/>
      </w:pPr>
      <w:r>
        <w:rPr>
          <w:lang w:eastAsia="zh-CN"/>
        </w:rPr>
        <w:t>“</w:t>
      </w:r>
      <w:r>
        <w:rPr>
          <w:lang w:eastAsia="zh-CN"/>
        </w:rPr>
        <w:t>医生已看过辛先生，还需留院数天。</w:t>
      </w:r>
      <w:r>
        <w:t>”</w:t>
      </w:r>
    </w:p>
    <w:p w14:paraId="6F625687" w14:textId="77777777" w:rsidR="003836FA" w:rsidRDefault="00000000">
      <w:pPr>
        <w:ind w:firstLine="560"/>
        <w:rPr>
          <w:lang w:eastAsia="zh-CN"/>
        </w:rPr>
      </w:pPr>
      <w:r>
        <w:rPr>
          <w:lang w:eastAsia="zh-CN"/>
        </w:rPr>
        <w:t>辛家亮这才看清楚了父亲的女友，她年龄与他差不多，观其眉宇，已知她聪明果断，并且言行之间有种坦荡荡无所求的神情。</w:t>
      </w:r>
    </w:p>
    <w:p w14:paraId="2A9E6863" w14:textId="77777777" w:rsidR="003836FA" w:rsidRDefault="00000000">
      <w:pPr>
        <w:ind w:firstLine="560"/>
        <w:rPr>
          <w:lang w:eastAsia="zh-CN"/>
        </w:rPr>
      </w:pPr>
      <w:r>
        <w:rPr>
          <w:lang w:eastAsia="zh-CN"/>
        </w:rPr>
        <w:t>他原先以为她是狐狸精，斜视媚行，风骚入骨，吸男人精血为生，现在看来，觉得不大像，她皮相同一般亮丽的女性都会差不多。</w:t>
      </w:r>
    </w:p>
    <w:p w14:paraId="1A1774CF" w14:textId="77777777" w:rsidR="003836FA" w:rsidRDefault="00000000">
      <w:pPr>
        <w:ind w:firstLine="560"/>
        <w:rPr>
          <w:lang w:eastAsia="zh-CN"/>
        </w:rPr>
      </w:pPr>
      <w:r>
        <w:rPr>
          <w:lang w:eastAsia="zh-CN"/>
        </w:rPr>
        <w:t>乘坐那么久的一程长途飞机，又紧急在医院照顾病人，真是何苦来。</w:t>
      </w:r>
    </w:p>
    <w:p w14:paraId="10E8F0AF" w14:textId="77777777" w:rsidR="003836FA" w:rsidRDefault="00000000">
      <w:pPr>
        <w:ind w:firstLine="560"/>
        <w:rPr>
          <w:lang w:eastAsia="zh-CN"/>
        </w:rPr>
      </w:pPr>
      <w:r>
        <w:rPr>
          <w:lang w:eastAsia="zh-CN"/>
        </w:rPr>
        <w:t>承欢大惑不解，辛志珊并非有钱到可以随时掷出一亿几千万来成全任何人的财阀，由此可知朱宝翘付出与收入不成比例。</w:t>
      </w:r>
    </w:p>
    <w:p w14:paraId="536627FD" w14:textId="77777777" w:rsidR="003836FA" w:rsidRDefault="00000000">
      <w:pPr>
        <w:ind w:firstLine="560"/>
        <w:rPr>
          <w:lang w:eastAsia="zh-CN"/>
        </w:rPr>
      </w:pPr>
      <w:r>
        <w:rPr>
          <w:lang w:eastAsia="zh-CN"/>
        </w:rPr>
        <w:t>世上有的是英俊活泼的小伙子，承欢本人就从来不看中年男人，她嫌他们言语噜嗦，思想太过缜密，还有，肉体变形松弛，头发稀疏</w:t>
      </w:r>
      <w:r>
        <w:rPr>
          <w:lang w:eastAsia="zh-CN"/>
        </w:rPr>
        <w:t>……</w:t>
      </w:r>
    </w:p>
    <w:p w14:paraId="1118FA84" w14:textId="77777777" w:rsidR="003836FA" w:rsidRDefault="00000000">
      <w:pPr>
        <w:ind w:firstLine="560"/>
        <w:rPr>
          <w:lang w:eastAsia="zh-CN"/>
        </w:rPr>
      </w:pPr>
      <w:r>
        <w:rPr>
          <w:lang w:eastAsia="zh-CN"/>
        </w:rPr>
        <w:lastRenderedPageBreak/>
        <w:t>将来辛家亮老了，那是叫作没有办法的事，大家鸡皮鹤发，公平交易，可是此刻麦承欢是红颜之身，叫她服侍年纪大一截的异性，她觉得匪夷所思。</w:t>
      </w:r>
    </w:p>
    <w:p w14:paraId="064F591F" w14:textId="77777777" w:rsidR="003836FA" w:rsidRDefault="00000000">
      <w:pPr>
        <w:ind w:firstLine="560"/>
        <w:rPr>
          <w:lang w:eastAsia="zh-CN"/>
        </w:rPr>
      </w:pPr>
      <w:r>
        <w:rPr>
          <w:lang w:eastAsia="zh-CN"/>
        </w:rPr>
        <w:t>对方再有钱有势，她也情愿生活清苦点。</w:t>
      </w:r>
    </w:p>
    <w:p w14:paraId="2D1AB276" w14:textId="77777777" w:rsidR="003836FA" w:rsidRDefault="00000000">
      <w:pPr>
        <w:ind w:firstLine="560"/>
        <w:rPr>
          <w:lang w:eastAsia="zh-CN"/>
        </w:rPr>
      </w:pPr>
      <w:r>
        <w:rPr>
          <w:lang w:eastAsia="zh-CN"/>
        </w:rPr>
        <w:t>坦白说，她不明何以这位朱小姐会同辛志珊在一起。</w:t>
      </w:r>
    </w:p>
    <w:p w14:paraId="743D152E" w14:textId="77777777" w:rsidR="003836FA" w:rsidRDefault="00000000">
      <w:pPr>
        <w:ind w:firstLine="560"/>
        <w:rPr>
          <w:lang w:eastAsia="zh-CN"/>
        </w:rPr>
      </w:pPr>
      <w:r>
        <w:rPr>
          <w:lang w:eastAsia="zh-CN"/>
        </w:rPr>
        <w:t>她听得辛家亮问：</w:t>
      </w:r>
      <w:r>
        <w:rPr>
          <w:lang w:eastAsia="zh-CN"/>
        </w:rPr>
        <w:t>“</w:t>
      </w:r>
      <w:r>
        <w:rPr>
          <w:lang w:eastAsia="zh-CN"/>
        </w:rPr>
        <w:t>出院后，我父亲到什么地方住？</w:t>
      </w:r>
      <w:r>
        <w:rPr>
          <w:lang w:eastAsia="zh-CN"/>
        </w:rPr>
        <w:t>”</w:t>
      </w:r>
    </w:p>
    <w:p w14:paraId="66628E61" w14:textId="77777777" w:rsidR="003836FA" w:rsidRDefault="00000000">
      <w:pPr>
        <w:ind w:firstLine="560"/>
        <w:rPr>
          <w:lang w:eastAsia="zh-CN"/>
        </w:rPr>
      </w:pPr>
      <w:r>
        <w:rPr>
          <w:lang w:eastAsia="zh-CN"/>
        </w:rPr>
        <w:t>这回连他都看出苗头来。</w:t>
      </w:r>
    </w:p>
    <w:p w14:paraId="6DFD0510" w14:textId="77777777" w:rsidR="003836FA" w:rsidRDefault="00000000">
      <w:pPr>
        <w:ind w:firstLine="560"/>
      </w:pPr>
      <w:r>
        <w:rPr>
          <w:lang w:eastAsia="zh-CN"/>
        </w:rPr>
        <w:t>朱宝翘回答：</w:t>
      </w:r>
      <w:r>
        <w:rPr>
          <w:lang w:eastAsia="zh-CN"/>
        </w:rPr>
        <w:t>“</w:t>
      </w:r>
      <w:r>
        <w:rPr>
          <w:lang w:eastAsia="zh-CN"/>
        </w:rPr>
        <w:t>待会你问他。</w:t>
      </w:r>
      <w:r>
        <w:t>”</w:t>
      </w:r>
    </w:p>
    <w:p w14:paraId="1EB8313F" w14:textId="77777777" w:rsidR="003836FA" w:rsidRDefault="00000000">
      <w:pPr>
        <w:ind w:firstLine="560"/>
        <w:rPr>
          <w:lang w:eastAsia="zh-CN"/>
        </w:rPr>
      </w:pPr>
      <w:r>
        <w:rPr>
          <w:lang w:eastAsia="zh-CN"/>
        </w:rPr>
        <w:t>她把头发往后拢，露出额前心型的发尖，怎么看都是一个漂亮的女子。</w:t>
      </w:r>
    </w:p>
    <w:p w14:paraId="1B46103C" w14:textId="77777777" w:rsidR="003836FA" w:rsidRDefault="00000000">
      <w:pPr>
        <w:ind w:firstLine="560"/>
      </w:pPr>
      <w:r>
        <w:rPr>
          <w:lang w:eastAsia="zh-CN"/>
        </w:rPr>
        <w:t>辛家亮忽然说：</w:t>
      </w:r>
      <w:r>
        <w:rPr>
          <w:lang w:eastAsia="zh-CN"/>
        </w:rPr>
        <w:t>“</w:t>
      </w:r>
      <w:r>
        <w:rPr>
          <w:lang w:eastAsia="zh-CN"/>
        </w:rPr>
        <w:t>他已经五十三岁了。</w:t>
      </w:r>
      <w:r>
        <w:t>”</w:t>
      </w:r>
    </w:p>
    <w:p w14:paraId="69E9992C" w14:textId="77777777" w:rsidR="003836FA" w:rsidRDefault="00000000">
      <w:pPr>
        <w:ind w:firstLine="560"/>
      </w:pPr>
      <w:r>
        <w:rPr>
          <w:lang w:eastAsia="zh-CN"/>
        </w:rPr>
        <w:t>朱宝翘抬起头来，</w:t>
      </w:r>
      <w:r>
        <w:rPr>
          <w:lang w:eastAsia="zh-CN"/>
        </w:rPr>
        <w:t>“</w:t>
      </w:r>
      <w:r>
        <w:rPr>
          <w:lang w:eastAsia="zh-CN"/>
        </w:rPr>
        <w:t>我知道。</w:t>
      </w:r>
      <w:r>
        <w:t>”</w:t>
      </w:r>
    </w:p>
    <w:p w14:paraId="41A622D9" w14:textId="77777777" w:rsidR="003836FA" w:rsidRDefault="00000000">
      <w:pPr>
        <w:ind w:firstLine="560"/>
        <w:rPr>
          <w:lang w:eastAsia="zh-CN"/>
        </w:rPr>
      </w:pPr>
      <w:r>
        <w:rPr>
          <w:lang w:eastAsia="zh-CN"/>
        </w:rPr>
        <w:t>两人心平气和，像朋友一样。</w:t>
      </w:r>
    </w:p>
    <w:p w14:paraId="1D93ADF5" w14:textId="77777777" w:rsidR="003836FA" w:rsidRDefault="00000000">
      <w:pPr>
        <w:ind w:firstLine="560"/>
      </w:pPr>
      <w:r>
        <w:rPr>
          <w:lang w:eastAsia="zh-CN"/>
        </w:rPr>
        <w:t>“</w:t>
      </w:r>
      <w:r>
        <w:rPr>
          <w:lang w:eastAsia="zh-CN"/>
        </w:rPr>
        <w:t>我与承欢，将于下月结婚。</w:t>
      </w:r>
      <w:r>
        <w:t>”</w:t>
      </w:r>
    </w:p>
    <w:p w14:paraId="458562A6" w14:textId="77777777" w:rsidR="003836FA" w:rsidRDefault="00000000">
      <w:pPr>
        <w:ind w:firstLine="560"/>
        <w:rPr>
          <w:lang w:eastAsia="zh-CN"/>
        </w:rPr>
      </w:pPr>
      <w:r>
        <w:rPr>
          <w:lang w:eastAsia="zh-CN"/>
        </w:rPr>
        <w:t>朱宝翘露出疲乏笑容，</w:t>
      </w:r>
      <w:r>
        <w:rPr>
          <w:lang w:eastAsia="zh-CN"/>
        </w:rPr>
        <w:t>“</w:t>
      </w:r>
      <w:r>
        <w:rPr>
          <w:lang w:eastAsia="zh-CN"/>
        </w:rPr>
        <w:t>恭喜你们。</w:t>
      </w:r>
      <w:r>
        <w:rPr>
          <w:lang w:eastAsia="zh-CN"/>
        </w:rPr>
        <w:t>”</w:t>
      </w:r>
      <w:r>
        <w:rPr>
          <w:lang w:eastAsia="zh-CN"/>
        </w:rPr>
        <w:t>她一点也没有退缩的意思。</w:t>
      </w:r>
    </w:p>
    <w:p w14:paraId="2926618F" w14:textId="77777777" w:rsidR="003836FA" w:rsidRDefault="00000000">
      <w:pPr>
        <w:ind w:firstLine="560"/>
        <w:rPr>
          <w:lang w:eastAsia="zh-CN"/>
        </w:rPr>
      </w:pPr>
      <w:r>
        <w:rPr>
          <w:lang w:eastAsia="zh-CN"/>
        </w:rPr>
        <w:br w:type="page"/>
      </w:r>
    </w:p>
    <w:p w14:paraId="407969F7" w14:textId="77777777" w:rsidR="003836FA" w:rsidRDefault="00000000">
      <w:pPr>
        <w:pStyle w:val="1"/>
        <w:rPr>
          <w:lang w:eastAsia="zh-CN"/>
        </w:rPr>
      </w:pPr>
      <w:r>
        <w:rPr>
          <w:lang w:eastAsia="zh-CN"/>
        </w:rPr>
        <w:lastRenderedPageBreak/>
        <w:t>第六章</w:t>
      </w:r>
    </w:p>
    <w:p w14:paraId="0CE2F95B" w14:textId="77777777" w:rsidR="003836FA" w:rsidRDefault="00000000">
      <w:pPr>
        <w:ind w:firstLine="560"/>
        <w:rPr>
          <w:lang w:eastAsia="zh-CN"/>
        </w:rPr>
      </w:pPr>
      <w:r>
        <w:rPr>
          <w:lang w:eastAsia="zh-CN"/>
        </w:rPr>
        <w:t>她一声不响到房中，翻出缝衣机，做起窗帘来。</w:t>
      </w:r>
    </w:p>
    <w:p w14:paraId="7A84DC9D" w14:textId="77777777" w:rsidR="003836FA" w:rsidRDefault="00000000">
      <w:pPr>
        <w:ind w:firstLine="560"/>
        <w:rPr>
          <w:lang w:eastAsia="zh-CN"/>
        </w:rPr>
      </w:pPr>
      <w:r>
        <w:rPr>
          <w:lang w:eastAsia="zh-CN"/>
        </w:rPr>
        <w:t>承欢跟进去。</w:t>
      </w:r>
    </w:p>
    <w:p w14:paraId="56107AF4" w14:textId="77777777" w:rsidR="003836FA" w:rsidRDefault="00000000">
      <w:pPr>
        <w:ind w:firstLine="560"/>
        <w:rPr>
          <w:lang w:eastAsia="zh-CN"/>
        </w:rPr>
      </w:pPr>
      <w:r>
        <w:rPr>
          <w:lang w:eastAsia="zh-CN"/>
        </w:rPr>
        <w:t>缝衣机叫无敌牌，车身上有金漆蝴蝶标志，由母亲二十余年前自上环某拍卖行内以三十元购得，旧货，可是一直用到今日。</w:t>
      </w:r>
    </w:p>
    <w:p w14:paraId="5149CFA9" w14:textId="77777777" w:rsidR="003836FA" w:rsidRDefault="00000000">
      <w:pPr>
        <w:ind w:firstLine="560"/>
      </w:pPr>
      <w:r>
        <w:rPr>
          <w:lang w:eastAsia="zh-CN"/>
        </w:rPr>
        <w:t>承欢把手按在母亲肩上，</w:t>
      </w:r>
      <w:r>
        <w:rPr>
          <w:lang w:eastAsia="zh-CN"/>
        </w:rPr>
        <w:t>“</w:t>
      </w:r>
      <w:r>
        <w:rPr>
          <w:lang w:eastAsia="zh-CN"/>
        </w:rPr>
        <w:t>放心，妈妈，我不会嫁不出去。</w:t>
      </w:r>
      <w:r>
        <w:t>”</w:t>
      </w:r>
    </w:p>
    <w:p w14:paraId="17B06B40" w14:textId="77777777" w:rsidR="003836FA" w:rsidRDefault="00000000">
      <w:pPr>
        <w:ind w:firstLine="560"/>
        <w:rPr>
          <w:lang w:eastAsia="zh-CN"/>
        </w:rPr>
      </w:pPr>
      <w:r>
        <w:rPr>
          <w:lang w:eastAsia="zh-CN"/>
        </w:rPr>
        <w:t>麦太太落下泪来。</w:t>
      </w:r>
    </w:p>
    <w:p w14:paraId="660F3C75" w14:textId="77777777" w:rsidR="003836FA" w:rsidRDefault="00000000">
      <w:pPr>
        <w:ind w:firstLine="560"/>
        <w:rPr>
          <w:lang w:eastAsia="zh-CN"/>
        </w:rPr>
      </w:pPr>
      <w:r>
        <w:rPr>
          <w:lang w:eastAsia="zh-CN"/>
        </w:rPr>
        <w:t>“</w:t>
      </w:r>
      <w:r>
        <w:rPr>
          <w:lang w:eastAsia="zh-CN"/>
        </w:rPr>
        <w:t>缘何担足心事？</w:t>
      </w:r>
      <w:r>
        <w:rPr>
          <w:lang w:eastAsia="zh-CN"/>
        </w:rPr>
        <w:t>”</w:t>
      </w:r>
    </w:p>
    <w:p w14:paraId="718F35E8" w14:textId="77777777" w:rsidR="003836FA" w:rsidRDefault="00000000">
      <w:pPr>
        <w:ind w:firstLine="560"/>
      </w:pPr>
      <w:r>
        <w:rPr>
          <w:lang w:eastAsia="zh-CN"/>
        </w:rPr>
        <w:t>“</w:t>
      </w:r>
      <w:r>
        <w:rPr>
          <w:lang w:eastAsia="zh-CN"/>
        </w:rPr>
        <w:t>不知怎地，近日我中门大开，凡事伤感，时时悲从中来。</w:t>
      </w:r>
      <w:r>
        <w:t>”</w:t>
      </w:r>
    </w:p>
    <w:p w14:paraId="1E140A95" w14:textId="77777777" w:rsidR="003836FA" w:rsidRDefault="00000000">
      <w:pPr>
        <w:ind w:firstLine="560"/>
        <w:rPr>
          <w:lang w:eastAsia="zh-CN"/>
        </w:rPr>
      </w:pPr>
      <w:r>
        <w:rPr>
          <w:lang w:eastAsia="zh-CN"/>
        </w:rPr>
        <w:t>或许是更年期内分泌失常影响情绪，要看医生。</w:t>
      </w:r>
    </w:p>
    <w:p w14:paraId="01E6AF01" w14:textId="77777777" w:rsidR="003836FA" w:rsidRDefault="00000000">
      <w:pPr>
        <w:ind w:firstLine="560"/>
        <w:rPr>
          <w:lang w:eastAsia="zh-CN"/>
        </w:rPr>
      </w:pPr>
      <w:r>
        <w:rPr>
          <w:lang w:eastAsia="zh-CN"/>
        </w:rPr>
        <w:t>“</w:t>
      </w:r>
      <w:r>
        <w:rPr>
          <w:lang w:eastAsia="zh-CN"/>
        </w:rPr>
        <w:t>我约了毛咏欣。</w:t>
      </w:r>
      <w:r>
        <w:rPr>
          <w:lang w:eastAsia="zh-CN"/>
        </w:rPr>
        <w:t>”</w:t>
      </w:r>
    </w:p>
    <w:p w14:paraId="09D467AC" w14:textId="77777777" w:rsidR="003836FA" w:rsidRDefault="00000000">
      <w:pPr>
        <w:ind w:firstLine="560"/>
        <w:rPr>
          <w:lang w:eastAsia="zh-CN"/>
        </w:rPr>
      </w:pPr>
      <w:r>
        <w:rPr>
          <w:lang w:eastAsia="zh-CN"/>
        </w:rPr>
        <w:t>“</w:t>
      </w:r>
      <w:r>
        <w:rPr>
          <w:lang w:eastAsia="zh-CN"/>
        </w:rPr>
        <w:t>你去散散心。</w:t>
      </w:r>
      <w:r>
        <w:rPr>
          <w:lang w:eastAsia="zh-CN"/>
        </w:rPr>
        <w:t>”</w:t>
      </w:r>
    </w:p>
    <w:p w14:paraId="3499EEB4" w14:textId="77777777" w:rsidR="003836FA" w:rsidRDefault="00000000">
      <w:pPr>
        <w:ind w:firstLine="560"/>
        <w:rPr>
          <w:lang w:eastAsia="zh-CN"/>
        </w:rPr>
      </w:pPr>
      <w:r>
        <w:rPr>
          <w:lang w:eastAsia="zh-CN"/>
        </w:rPr>
        <w:t>在门口，承欢发觉人影一闪。</w:t>
      </w:r>
    </w:p>
    <w:p w14:paraId="10674939" w14:textId="77777777" w:rsidR="003836FA" w:rsidRDefault="00000000">
      <w:pPr>
        <w:ind w:firstLine="560"/>
        <w:rPr>
          <w:lang w:eastAsia="zh-CN"/>
        </w:rPr>
      </w:pPr>
      <w:r>
        <w:rPr>
          <w:lang w:eastAsia="zh-CN"/>
        </w:rPr>
        <w:t>“</w:t>
      </w:r>
      <w:r>
        <w:rPr>
          <w:lang w:eastAsia="zh-CN"/>
        </w:rPr>
        <w:t>谁？</w:t>
      </w:r>
      <w:r>
        <w:rPr>
          <w:lang w:eastAsia="zh-CN"/>
        </w:rPr>
        <w:t>”</w:t>
      </w:r>
    </w:p>
    <w:p w14:paraId="6570D221" w14:textId="77777777" w:rsidR="003836FA" w:rsidRDefault="00000000">
      <w:pPr>
        <w:ind w:firstLine="560"/>
        <w:rPr>
          <w:lang w:eastAsia="zh-CN"/>
        </w:rPr>
      </w:pPr>
      <w:r>
        <w:rPr>
          <w:lang w:eastAsia="zh-CN"/>
        </w:rPr>
        <w:t>那人影缓缓现形。</w:t>
      </w:r>
    </w:p>
    <w:p w14:paraId="343A29F2" w14:textId="77777777" w:rsidR="003836FA" w:rsidRDefault="00000000">
      <w:pPr>
        <w:ind w:firstLine="560"/>
        <w:rPr>
          <w:lang w:eastAsia="zh-CN"/>
        </w:rPr>
      </w:pPr>
      <w:r>
        <w:rPr>
          <w:lang w:eastAsia="zh-CN"/>
        </w:rPr>
        <w:t>一张非常年轻的面孔，化着浓妆，眉描得太深胭脂搽得太红，可是脂粉贴脸上显得油光水滑，一点也不难看。</w:t>
      </w:r>
    </w:p>
    <w:p w14:paraId="366804ED" w14:textId="77777777" w:rsidR="003836FA" w:rsidRDefault="00000000">
      <w:pPr>
        <w:ind w:firstLine="560"/>
        <w:rPr>
          <w:lang w:eastAsia="zh-CN"/>
        </w:rPr>
      </w:pPr>
      <w:r>
        <w:rPr>
          <w:lang w:eastAsia="zh-CN"/>
        </w:rPr>
        <w:t>承欢辨认半晌，冲口而出：</w:t>
      </w:r>
      <w:r>
        <w:rPr>
          <w:lang w:eastAsia="zh-CN"/>
        </w:rPr>
        <w:t>“</w:t>
      </w:r>
      <w:r>
        <w:rPr>
          <w:lang w:eastAsia="zh-CN"/>
        </w:rPr>
        <w:t>娄小慧。</w:t>
      </w:r>
      <w:r>
        <w:rPr>
          <w:lang w:eastAsia="zh-CN"/>
        </w:rPr>
        <w:t>”</w:t>
      </w:r>
    </w:p>
    <w:p w14:paraId="4F91D409" w14:textId="77777777" w:rsidR="003836FA" w:rsidRDefault="00000000">
      <w:pPr>
        <w:ind w:firstLine="560"/>
        <w:rPr>
          <w:lang w:eastAsia="zh-CN"/>
        </w:rPr>
      </w:pPr>
      <w:r>
        <w:rPr>
          <w:lang w:eastAsia="zh-CN"/>
        </w:rPr>
        <w:t>“</w:t>
      </w:r>
      <w:r>
        <w:rPr>
          <w:lang w:eastAsia="zh-CN"/>
        </w:rPr>
        <w:t>是，麦姐，正是我。</w:t>
      </w:r>
      <w:r>
        <w:rPr>
          <w:lang w:eastAsia="zh-CN"/>
        </w:rPr>
        <w:t>”</w:t>
      </w:r>
    </w:p>
    <w:p w14:paraId="2880323D" w14:textId="77777777" w:rsidR="003836FA" w:rsidRDefault="00000000">
      <w:pPr>
        <w:ind w:firstLine="560"/>
        <w:rPr>
          <w:lang w:eastAsia="zh-CN"/>
        </w:rPr>
      </w:pPr>
      <w:r>
        <w:rPr>
          <w:lang w:eastAsia="zh-CN"/>
        </w:rPr>
        <w:t>承欢笑问：</w:t>
      </w:r>
      <w:r>
        <w:rPr>
          <w:lang w:eastAsia="zh-CN"/>
        </w:rPr>
        <w:t>“</w:t>
      </w:r>
      <w:r>
        <w:rPr>
          <w:lang w:eastAsia="zh-CN"/>
        </w:rPr>
        <w:t>参加什么舞会？</w:t>
      </w:r>
      <w:r>
        <w:rPr>
          <w:lang w:eastAsia="zh-CN"/>
        </w:rPr>
        <w:t>”</w:t>
      </w:r>
    </w:p>
    <w:p w14:paraId="59142740" w14:textId="77777777" w:rsidR="003836FA" w:rsidRDefault="00000000">
      <w:pPr>
        <w:ind w:firstLine="560"/>
      </w:pPr>
      <w:r>
        <w:rPr>
          <w:lang w:eastAsia="zh-CN"/>
        </w:rPr>
        <w:t>小慧忸怩，</w:t>
      </w:r>
      <w:r>
        <w:rPr>
          <w:lang w:eastAsia="zh-CN"/>
        </w:rPr>
        <w:t>“</w:t>
      </w:r>
      <w:r>
        <w:rPr>
          <w:lang w:eastAsia="zh-CN"/>
        </w:rPr>
        <w:t>我上训练班。</w:t>
      </w:r>
      <w:r>
        <w:t>”</w:t>
      </w:r>
    </w:p>
    <w:p w14:paraId="75329AF6" w14:textId="77777777" w:rsidR="003836FA" w:rsidRDefault="00000000">
      <w:pPr>
        <w:ind w:firstLine="560"/>
        <w:rPr>
          <w:lang w:eastAsia="zh-CN"/>
        </w:rPr>
      </w:pPr>
      <w:r>
        <w:rPr>
          <w:lang w:eastAsia="zh-CN"/>
        </w:rPr>
        <w:t>“</w:t>
      </w:r>
      <w:r>
        <w:rPr>
          <w:lang w:eastAsia="zh-CN"/>
        </w:rPr>
        <w:t>什么班？</w:t>
      </w:r>
      <w:r>
        <w:rPr>
          <w:lang w:eastAsia="zh-CN"/>
        </w:rPr>
        <w:t>”</w:t>
      </w:r>
    </w:p>
    <w:p w14:paraId="316FD1F8" w14:textId="77777777" w:rsidR="003836FA" w:rsidRDefault="00000000">
      <w:pPr>
        <w:ind w:firstLine="560"/>
      </w:pPr>
      <w:r>
        <w:rPr>
          <w:lang w:eastAsia="zh-CN"/>
        </w:rPr>
        <w:t>“</w:t>
      </w:r>
      <w:r>
        <w:rPr>
          <w:lang w:eastAsia="zh-CN"/>
        </w:rPr>
        <w:t>香江小姐选举的训练班。</w:t>
      </w:r>
      <w:r>
        <w:t>”</w:t>
      </w:r>
    </w:p>
    <w:p w14:paraId="29D6E1A6" w14:textId="77777777" w:rsidR="003836FA" w:rsidRDefault="00000000">
      <w:pPr>
        <w:ind w:firstLine="560"/>
        <w:rPr>
          <w:lang w:eastAsia="zh-CN"/>
        </w:rPr>
      </w:pPr>
      <w:r>
        <w:rPr>
          <w:lang w:eastAsia="zh-CN"/>
        </w:rPr>
        <w:lastRenderedPageBreak/>
        <w:t>啊，承欢悚然动容，陋室多明娟，又一个不安于室的美貌少女将脱颖而出了。</w:t>
      </w:r>
    </w:p>
    <w:p w14:paraId="339B6CE1" w14:textId="77777777" w:rsidR="003836FA" w:rsidRDefault="00000000">
      <w:pPr>
        <w:ind w:firstLine="560"/>
      </w:pPr>
      <w:r>
        <w:rPr>
          <w:lang w:eastAsia="zh-CN"/>
        </w:rPr>
        <w:t>承欢细细打量她，</w:t>
      </w:r>
      <w:r>
        <w:rPr>
          <w:lang w:eastAsia="zh-CN"/>
        </w:rPr>
        <w:t>“</w:t>
      </w:r>
      <w:r>
        <w:rPr>
          <w:lang w:eastAsia="zh-CN"/>
        </w:rPr>
        <w:t>我听你母亲说，你想出外读书。</w:t>
      </w:r>
      <w:r>
        <w:t>”</w:t>
      </w:r>
    </w:p>
    <w:p w14:paraId="6CACC9D4" w14:textId="77777777" w:rsidR="003836FA" w:rsidRDefault="00000000">
      <w:pPr>
        <w:ind w:firstLine="560"/>
      </w:pPr>
      <w:r>
        <w:rPr>
          <w:lang w:eastAsia="zh-CN"/>
        </w:rPr>
        <w:t>小慧笑，</w:t>
      </w:r>
      <w:r>
        <w:rPr>
          <w:lang w:eastAsia="zh-CN"/>
        </w:rPr>
        <w:t>“</w:t>
      </w:r>
      <w:r>
        <w:rPr>
          <w:lang w:eastAsia="zh-CN"/>
        </w:rPr>
        <w:t>将来吧，先赚点钱再说。</w:t>
      </w:r>
      <w:r>
        <w:t>”</w:t>
      </w:r>
    </w:p>
    <w:p w14:paraId="3BC7BEE8" w14:textId="77777777" w:rsidR="003836FA" w:rsidRDefault="00000000">
      <w:pPr>
        <w:ind w:firstLine="560"/>
        <w:rPr>
          <w:lang w:eastAsia="zh-CN"/>
        </w:rPr>
      </w:pPr>
      <w:r>
        <w:rPr>
          <w:lang w:eastAsia="zh-CN"/>
        </w:rPr>
        <w:t>“</w:t>
      </w:r>
      <w:r>
        <w:rPr>
          <w:lang w:eastAsia="zh-CN"/>
        </w:rPr>
        <w:t>你想清楚了？</w:t>
      </w:r>
      <w:r>
        <w:rPr>
          <w:lang w:eastAsia="zh-CN"/>
        </w:rPr>
        <w:t>”</w:t>
      </w:r>
    </w:p>
    <w:p w14:paraId="78F38B8A" w14:textId="77777777" w:rsidR="003836FA" w:rsidRDefault="00000000">
      <w:pPr>
        <w:ind w:firstLine="560"/>
        <w:rPr>
          <w:lang w:eastAsia="zh-CN"/>
        </w:rPr>
      </w:pPr>
      <w:r>
        <w:rPr>
          <w:lang w:eastAsia="zh-CN"/>
        </w:rPr>
        <w:t>“</w:t>
      </w:r>
      <w:r>
        <w:rPr>
          <w:lang w:eastAsia="zh-CN"/>
        </w:rPr>
        <w:t>只得这条路罢了，先赚点名气，以后出来走，无论做事嫁人也有些什么傍身。</w:t>
      </w:r>
      <w:r>
        <w:rPr>
          <w:lang w:eastAsia="zh-CN"/>
        </w:rPr>
        <w:t>”</w:t>
      </w:r>
    </w:p>
    <w:p w14:paraId="323D355B" w14:textId="77777777" w:rsidR="003836FA" w:rsidRDefault="00000000">
      <w:pPr>
        <w:ind w:firstLine="560"/>
        <w:rPr>
          <w:lang w:eastAsia="zh-CN"/>
        </w:rPr>
      </w:pPr>
      <w:r>
        <w:rPr>
          <w:lang w:eastAsia="zh-CN"/>
        </w:rPr>
        <w:t>“</w:t>
      </w:r>
      <w:r>
        <w:rPr>
          <w:lang w:eastAsia="zh-CN"/>
        </w:rPr>
        <w:t>那不是坏事。</w:t>
      </w:r>
      <w:r>
        <w:rPr>
          <w:lang w:eastAsia="zh-CN"/>
        </w:rPr>
        <w:t>”</w:t>
      </w:r>
      <w:r>
        <w:rPr>
          <w:lang w:eastAsia="zh-CN"/>
        </w:rPr>
        <w:t>承欢颔首。</w:t>
      </w:r>
    </w:p>
    <w:p w14:paraId="7134A039" w14:textId="77777777" w:rsidR="003836FA" w:rsidRDefault="00000000">
      <w:pPr>
        <w:ind w:firstLine="560"/>
      </w:pPr>
      <w:r>
        <w:rPr>
          <w:lang w:eastAsia="zh-CN"/>
        </w:rPr>
        <w:t>“</w:t>
      </w:r>
      <w:r>
        <w:rPr>
          <w:lang w:eastAsia="zh-CN"/>
        </w:rPr>
        <w:t>我妈叫我来问你拿些忠告。</w:t>
      </w:r>
      <w:r>
        <w:t>”</w:t>
      </w:r>
    </w:p>
    <w:p w14:paraId="0AF3A571" w14:textId="77777777" w:rsidR="003836FA" w:rsidRDefault="00000000">
      <w:pPr>
        <w:ind w:firstLine="560"/>
      </w:pPr>
      <w:r>
        <w:rPr>
          <w:lang w:eastAsia="zh-CN"/>
        </w:rPr>
        <w:t>承欢讪笑，</w:t>
      </w:r>
      <w:r>
        <w:rPr>
          <w:lang w:eastAsia="zh-CN"/>
        </w:rPr>
        <w:t>“</w:t>
      </w:r>
      <w:r>
        <w:rPr>
          <w:lang w:eastAsia="zh-CN"/>
        </w:rPr>
        <w:t>我有的也不过是馊主意。</w:t>
      </w:r>
      <w:r>
        <w:t>”</w:t>
      </w:r>
    </w:p>
    <w:p w14:paraId="401EA7E8" w14:textId="77777777" w:rsidR="003836FA" w:rsidRDefault="00000000">
      <w:pPr>
        <w:ind w:firstLine="560"/>
        <w:rPr>
          <w:lang w:eastAsia="zh-CN"/>
        </w:rPr>
      </w:pPr>
      <w:r>
        <w:rPr>
          <w:lang w:eastAsia="zh-CN"/>
        </w:rPr>
        <w:t>小慧一直在笑。</w:t>
      </w:r>
    </w:p>
    <w:p w14:paraId="731C5089" w14:textId="77777777" w:rsidR="003836FA" w:rsidRDefault="00000000">
      <w:pPr>
        <w:ind w:firstLine="560"/>
        <w:rPr>
          <w:lang w:eastAsia="zh-CN"/>
        </w:rPr>
      </w:pPr>
      <w:r>
        <w:rPr>
          <w:lang w:eastAsia="zh-CN"/>
        </w:rPr>
        <w:t>“</w:t>
      </w:r>
      <w:r>
        <w:rPr>
          <w:lang w:eastAsia="zh-CN"/>
        </w:rPr>
        <w:t>你今年几岁？</w:t>
      </w:r>
      <w:r>
        <w:rPr>
          <w:lang w:eastAsia="zh-CN"/>
        </w:rPr>
        <w:t>”</w:t>
      </w:r>
    </w:p>
    <w:p w14:paraId="204A8F22" w14:textId="77777777" w:rsidR="003836FA" w:rsidRDefault="00000000">
      <w:pPr>
        <w:ind w:firstLine="560"/>
      </w:pPr>
      <w:r>
        <w:t>“</w:t>
      </w:r>
      <w:proofErr w:type="spellStart"/>
      <w:r>
        <w:t>十八了</w:t>
      </w:r>
      <w:proofErr w:type="spellEnd"/>
      <w:r>
        <w:t>。</w:t>
      </w:r>
      <w:r>
        <w:t>”</w:t>
      </w:r>
    </w:p>
    <w:p w14:paraId="6761CC76" w14:textId="77777777" w:rsidR="003836FA" w:rsidRDefault="00000000">
      <w:pPr>
        <w:ind w:firstLine="560"/>
        <w:rPr>
          <w:lang w:eastAsia="zh-CN"/>
        </w:rPr>
      </w:pPr>
      <w:r>
        <w:rPr>
          <w:lang w:eastAsia="zh-CN"/>
        </w:rPr>
        <w:t>穷人的子女早当家，十八岁就得出来靠自己双手双脚站稳，前辈父兄叔伯阿姨婶婶爱怎么嘲笑揶揄践踏都可以。</w:t>
      </w:r>
    </w:p>
    <w:p w14:paraId="2DEDC527" w14:textId="77777777" w:rsidR="003836FA" w:rsidRDefault="00000000">
      <w:pPr>
        <w:ind w:firstLine="560"/>
        <w:rPr>
          <w:lang w:eastAsia="zh-CN"/>
        </w:rPr>
      </w:pPr>
      <w:r>
        <w:rPr>
          <w:lang w:eastAsia="zh-CN"/>
        </w:rPr>
        <w:t>穷家女嘛，谁会来替她出头，再欺侮她也无后顾之忧。</w:t>
      </w:r>
    </w:p>
    <w:p w14:paraId="15B12D6E" w14:textId="77777777" w:rsidR="003836FA" w:rsidRDefault="00000000">
      <w:pPr>
        <w:ind w:firstLine="560"/>
      </w:pPr>
      <w:r>
        <w:rPr>
          <w:lang w:eastAsia="zh-CN"/>
        </w:rPr>
        <w:t>承欢想到此处，牵牵嘴角，</w:t>
      </w:r>
      <w:r>
        <w:rPr>
          <w:lang w:eastAsia="zh-CN"/>
        </w:rPr>
        <w:t>“</w:t>
      </w:r>
      <w:r>
        <w:rPr>
          <w:lang w:eastAsia="zh-CN"/>
        </w:rPr>
        <w:t>事事要自己争气。</w:t>
      </w:r>
      <w:r>
        <w:t>”</w:t>
      </w:r>
    </w:p>
    <w:p w14:paraId="49289AA5" w14:textId="77777777" w:rsidR="003836FA" w:rsidRDefault="00000000">
      <w:pPr>
        <w:ind w:firstLine="560"/>
      </w:pPr>
      <w:r>
        <w:t>“</w:t>
      </w:r>
      <w:proofErr w:type="spellStart"/>
      <w:r>
        <w:t>是，麦姐</w:t>
      </w:r>
      <w:proofErr w:type="spellEnd"/>
      <w:r>
        <w:t>。</w:t>
      </w:r>
      <w:r>
        <w:t>”</w:t>
      </w:r>
    </w:p>
    <w:p w14:paraId="35C182EF" w14:textId="77777777" w:rsidR="003836FA" w:rsidRDefault="00000000">
      <w:pPr>
        <w:ind w:firstLine="560"/>
      </w:pPr>
      <w:r>
        <w:rPr>
          <w:lang w:eastAsia="zh-CN"/>
        </w:rPr>
        <w:t>“</w:t>
      </w:r>
      <w:r>
        <w:rPr>
          <w:lang w:eastAsia="zh-CN"/>
        </w:rPr>
        <w:t>气馁了，哭一场，从头再来。</w:t>
      </w:r>
      <w:r>
        <w:t>”</w:t>
      </w:r>
    </w:p>
    <w:p w14:paraId="5BC8E03E" w14:textId="77777777" w:rsidR="003836FA" w:rsidRDefault="00000000">
      <w:pPr>
        <w:ind w:firstLine="560"/>
      </w:pPr>
      <w:r>
        <w:t>“</w:t>
      </w:r>
      <w:proofErr w:type="spellStart"/>
      <w:r>
        <w:t>是，麦姐</w:t>
      </w:r>
      <w:proofErr w:type="spellEnd"/>
      <w:r>
        <w:t>。</w:t>
      </w:r>
      <w:r>
        <w:t>”</w:t>
      </w:r>
    </w:p>
    <w:p w14:paraId="444F870F" w14:textId="77777777" w:rsidR="003836FA" w:rsidRDefault="00000000">
      <w:pPr>
        <w:ind w:firstLine="560"/>
      </w:pPr>
      <w:r>
        <w:rPr>
          <w:lang w:eastAsia="zh-CN"/>
        </w:rPr>
        <w:t>“</w:t>
      </w:r>
      <w:r>
        <w:rPr>
          <w:lang w:eastAsia="zh-CN"/>
        </w:rPr>
        <w:t>总有十万八万个人要趁你不得意之际愚弄你。</w:t>
      </w:r>
      <w:r>
        <w:t>”</w:t>
      </w:r>
    </w:p>
    <w:p w14:paraId="39FD30CD" w14:textId="77777777" w:rsidR="003836FA" w:rsidRDefault="00000000">
      <w:pPr>
        <w:ind w:firstLine="560"/>
        <w:rPr>
          <w:lang w:eastAsia="zh-CN"/>
        </w:rPr>
      </w:pPr>
      <w:r>
        <w:rPr>
          <w:lang w:eastAsia="zh-CN"/>
        </w:rPr>
        <w:t>小慧骇然，</w:t>
      </w:r>
      <w:r>
        <w:rPr>
          <w:lang w:eastAsia="zh-CN"/>
        </w:rPr>
        <w:t>“</w:t>
      </w:r>
      <w:r>
        <w:rPr>
          <w:lang w:eastAsia="zh-CN"/>
        </w:rPr>
        <w:t>那么多？</w:t>
      </w:r>
      <w:r>
        <w:rPr>
          <w:lang w:eastAsia="zh-CN"/>
        </w:rPr>
        <w:t>”</w:t>
      </w:r>
    </w:p>
    <w:p w14:paraId="414606F5" w14:textId="77777777" w:rsidR="003836FA" w:rsidRDefault="00000000">
      <w:pPr>
        <w:ind w:firstLine="560"/>
      </w:pPr>
      <w:r>
        <w:rPr>
          <w:lang w:eastAsia="zh-CN"/>
        </w:rPr>
        <w:t>“</w:t>
      </w:r>
      <w:r>
        <w:rPr>
          <w:lang w:eastAsia="zh-CN"/>
        </w:rPr>
        <w:t>可是记住，成功乃最佳报复。</w:t>
      </w:r>
      <w:r>
        <w:t>”</w:t>
      </w:r>
    </w:p>
    <w:p w14:paraId="3685C0B8" w14:textId="77777777" w:rsidR="003836FA" w:rsidRDefault="00000000">
      <w:pPr>
        <w:ind w:firstLine="560"/>
        <w:rPr>
          <w:lang w:eastAsia="zh-CN"/>
        </w:rPr>
      </w:pPr>
      <w:r>
        <w:rPr>
          <w:lang w:eastAsia="zh-CN"/>
        </w:rPr>
        <w:t>小慧握住麦承欢的手，</w:t>
      </w:r>
      <w:r>
        <w:rPr>
          <w:lang w:eastAsia="zh-CN"/>
        </w:rPr>
        <w:t>“</w:t>
      </w:r>
      <w:r>
        <w:rPr>
          <w:lang w:eastAsia="zh-CN"/>
        </w:rPr>
        <w:t>麦姐，虚荣会不会有报应？</w:t>
      </w:r>
      <w:r>
        <w:rPr>
          <w:lang w:eastAsia="zh-CN"/>
        </w:rPr>
        <w:t>”</w:t>
      </w:r>
    </w:p>
    <w:p w14:paraId="443F12E8" w14:textId="77777777" w:rsidR="003836FA" w:rsidRDefault="00000000">
      <w:pPr>
        <w:ind w:firstLine="560"/>
      </w:pPr>
      <w:r>
        <w:rPr>
          <w:lang w:eastAsia="zh-CN"/>
        </w:rPr>
        <w:lastRenderedPageBreak/>
        <w:t>承欢想一想，</w:t>
      </w:r>
      <w:r>
        <w:rPr>
          <w:lang w:eastAsia="zh-CN"/>
        </w:rPr>
        <w:t>“</w:t>
      </w:r>
      <w:r>
        <w:rPr>
          <w:lang w:eastAsia="zh-CN"/>
        </w:rPr>
        <w:t>要是你真够虚荣，并且愿意努力争取，你的报应会是名利双收，万人敬仰。</w:t>
      </w:r>
      <w:r>
        <w:t>”</w:t>
      </w:r>
    </w:p>
    <w:p w14:paraId="42C533BC" w14:textId="77777777" w:rsidR="003836FA" w:rsidRDefault="00000000">
      <w:pPr>
        <w:ind w:firstLine="560"/>
        <w:rPr>
          <w:lang w:eastAsia="zh-CN"/>
        </w:rPr>
      </w:pPr>
      <w:r>
        <w:rPr>
          <w:lang w:eastAsia="zh-CN"/>
        </w:rPr>
        <w:t>娄小慧笑得弯腰。</w:t>
      </w:r>
    </w:p>
    <w:p w14:paraId="225E8AE4" w14:textId="77777777" w:rsidR="003836FA" w:rsidRDefault="00000000">
      <w:pPr>
        <w:ind w:firstLine="560"/>
      </w:pPr>
      <w:r>
        <w:rPr>
          <w:lang w:eastAsia="zh-CN"/>
        </w:rPr>
        <w:t>承欢叹口气，</w:t>
      </w:r>
      <w:r>
        <w:rPr>
          <w:lang w:eastAsia="zh-CN"/>
        </w:rPr>
        <w:t>“</w:t>
      </w:r>
      <w:r>
        <w:rPr>
          <w:lang w:eastAsia="zh-CN"/>
        </w:rPr>
        <w:t>这是一个奇怪的社会，但求生存，不问手段，但是我相信你我本性善良，凡事不会过火。</w:t>
      </w:r>
      <w:r>
        <w:t>”</w:t>
      </w:r>
    </w:p>
    <w:p w14:paraId="20030D45" w14:textId="77777777" w:rsidR="003836FA" w:rsidRDefault="00000000">
      <w:pPr>
        <w:ind w:firstLine="560"/>
        <w:rPr>
          <w:lang w:eastAsia="zh-CN"/>
        </w:rPr>
      </w:pPr>
      <w:r>
        <w:rPr>
          <w:lang w:eastAsia="zh-CN"/>
        </w:rPr>
        <w:t>小慧说声时间已到，匆匆而去。</w:t>
      </w:r>
    </w:p>
    <w:p w14:paraId="3020CBA3" w14:textId="77777777" w:rsidR="003836FA" w:rsidRDefault="00000000">
      <w:pPr>
        <w:ind w:firstLine="560"/>
        <w:rPr>
          <w:lang w:eastAsia="zh-CN"/>
        </w:rPr>
      </w:pPr>
      <w:r>
        <w:rPr>
          <w:lang w:eastAsia="zh-CN"/>
        </w:rPr>
        <w:t>承欢看着她的背影，那是一个美丽的</w:t>
      </w:r>
      <w:r>
        <w:rPr>
          <w:lang w:eastAsia="zh-CN"/>
        </w:rPr>
        <w:t>V</w:t>
      </w:r>
      <w:r>
        <w:rPr>
          <w:lang w:eastAsia="zh-CN"/>
        </w:rPr>
        <w:t>字，肩宽、腰细、丰臀、长腿。</w:t>
      </w:r>
    </w:p>
    <w:p w14:paraId="7530EF33" w14:textId="77777777" w:rsidR="003836FA" w:rsidRDefault="00000000">
      <w:pPr>
        <w:ind w:firstLine="560"/>
        <w:rPr>
          <w:lang w:eastAsia="zh-CN"/>
        </w:rPr>
      </w:pPr>
      <w:r>
        <w:rPr>
          <w:lang w:eastAsia="zh-CN"/>
        </w:rPr>
        <w:t>这是一个十分重功利美色的都会，长得好，且年轻，已是最佳本钱。</w:t>
      </w:r>
    </w:p>
    <w:p w14:paraId="71556033" w14:textId="77777777" w:rsidR="003836FA" w:rsidRDefault="00000000">
      <w:pPr>
        <w:ind w:firstLine="560"/>
        <w:rPr>
          <w:lang w:eastAsia="zh-CN"/>
        </w:rPr>
      </w:pPr>
      <w:r>
        <w:rPr>
          <w:lang w:eastAsia="zh-CN"/>
        </w:rPr>
        <w:t>这自然是一条凶险的路，可是，你不是要图出身吗，既然如此，豺狼虎豹，利箭穿心，也只得冒死上路。</w:t>
      </w:r>
    </w:p>
    <w:p w14:paraId="73587B49" w14:textId="77777777" w:rsidR="003836FA" w:rsidRDefault="00000000">
      <w:pPr>
        <w:ind w:firstLine="560"/>
      </w:pPr>
      <w:r>
        <w:rPr>
          <w:lang w:eastAsia="zh-CN"/>
        </w:rPr>
        <w:t>承欢见到了毛咏欣，不禁叹一声，</w:t>
      </w:r>
      <w:r>
        <w:rPr>
          <w:lang w:eastAsia="zh-CN"/>
        </w:rPr>
        <w:t>“</w:t>
      </w:r>
      <w:r>
        <w:rPr>
          <w:lang w:eastAsia="zh-CN"/>
        </w:rPr>
        <w:t>你我已年老色衰。</w:t>
      </w:r>
      <w:r>
        <w:t>”</w:t>
      </w:r>
    </w:p>
    <w:p w14:paraId="247E9BFA" w14:textId="77777777" w:rsidR="003836FA" w:rsidRDefault="00000000">
      <w:pPr>
        <w:ind w:firstLine="560"/>
      </w:pPr>
      <w:r>
        <w:rPr>
          <w:lang w:eastAsia="zh-CN"/>
        </w:rPr>
        <w:t>毛毛嗤一声笑，</w:t>
      </w:r>
      <w:r>
        <w:rPr>
          <w:lang w:eastAsia="zh-CN"/>
        </w:rPr>
        <w:t>“</w:t>
      </w:r>
      <w:r>
        <w:rPr>
          <w:lang w:eastAsia="zh-CN"/>
        </w:rPr>
        <w:t>过了十八二十二，自然面无人色。</w:t>
      </w:r>
      <w:r>
        <w:t>”</w:t>
      </w:r>
    </w:p>
    <w:p w14:paraId="2832946C" w14:textId="77777777" w:rsidR="003836FA" w:rsidRDefault="00000000">
      <w:pPr>
        <w:ind w:firstLine="560"/>
      </w:pPr>
      <w:r>
        <w:rPr>
          <w:lang w:eastAsia="zh-CN"/>
        </w:rPr>
        <w:t>“</w:t>
      </w:r>
      <w:r>
        <w:rPr>
          <w:lang w:eastAsia="zh-CN"/>
        </w:rPr>
        <w:t>要利用青春，真不该在大学堂里浪费时日。</w:t>
      </w:r>
      <w:r>
        <w:t>”</w:t>
      </w:r>
    </w:p>
    <w:p w14:paraId="3774BB77" w14:textId="77777777" w:rsidR="003836FA" w:rsidRDefault="00000000">
      <w:pPr>
        <w:ind w:firstLine="560"/>
      </w:pPr>
      <w:r>
        <w:rPr>
          <w:lang w:eastAsia="zh-CN"/>
        </w:rPr>
        <w:t>毛毛点头，</w:t>
      </w:r>
      <w:r>
        <w:rPr>
          <w:lang w:eastAsia="zh-CN"/>
        </w:rPr>
        <w:t>“</w:t>
      </w:r>
      <w:r>
        <w:rPr>
          <w:lang w:eastAsia="zh-CN"/>
        </w:rPr>
        <w:t>一进学堂，如入酱缸，许多事碍于教条，做不出来，难以启齿，是以缚手缚脚，一事无成。</w:t>
      </w:r>
      <w:r>
        <w:t>”</w:t>
      </w:r>
    </w:p>
    <w:p w14:paraId="1448A1F8" w14:textId="77777777" w:rsidR="003836FA" w:rsidRDefault="00000000">
      <w:pPr>
        <w:ind w:firstLine="560"/>
      </w:pPr>
      <w:r>
        <w:rPr>
          <w:lang w:eastAsia="zh-CN"/>
        </w:rPr>
        <w:t>“</w:t>
      </w:r>
      <w:r>
        <w:rPr>
          <w:lang w:eastAsia="zh-CN"/>
        </w:rPr>
        <w:t>可不是，动辄想到寒窗数载，吃尽咸苦，如不守住自己，既对不起那一打打抄的笔记，又亏欠了学问，充满悲恸，日日自怜，高不成低不就。</w:t>
      </w:r>
      <w:r>
        <w:t>”</w:t>
      </w:r>
    </w:p>
    <w:p w14:paraId="417A637C" w14:textId="77777777" w:rsidR="003836FA" w:rsidRDefault="00000000">
      <w:pPr>
        <w:ind w:firstLine="560"/>
      </w:pPr>
      <w:r>
        <w:rPr>
          <w:lang w:eastAsia="zh-CN"/>
        </w:rPr>
        <w:t>毛咏欣笑，</w:t>
      </w:r>
      <w:r>
        <w:rPr>
          <w:lang w:eastAsia="zh-CN"/>
        </w:rPr>
        <w:t>“</w:t>
      </w:r>
      <w:r>
        <w:rPr>
          <w:lang w:eastAsia="zh-CN"/>
        </w:rPr>
        <w:t>结果一辈子下来，退休金还不够有办法的女子置一套首饰。</w:t>
      </w:r>
      <w:r>
        <w:t>”</w:t>
      </w:r>
    </w:p>
    <w:p w14:paraId="0F477553" w14:textId="77777777" w:rsidR="003836FA" w:rsidRDefault="00000000">
      <w:pPr>
        <w:ind w:firstLine="560"/>
        <w:rPr>
          <w:lang w:eastAsia="zh-CN"/>
        </w:rPr>
      </w:pPr>
      <w:r>
        <w:rPr>
          <w:lang w:eastAsia="zh-CN"/>
        </w:rPr>
        <w:t>“</w:t>
      </w:r>
      <w:r>
        <w:rPr>
          <w:lang w:eastAsia="zh-CN"/>
        </w:rPr>
        <w:t>有没有后悔？</w:t>
      </w:r>
      <w:r>
        <w:rPr>
          <w:lang w:eastAsia="zh-CN"/>
        </w:rPr>
        <w:t>”</w:t>
      </w:r>
    </w:p>
    <w:p w14:paraId="436CAC7F" w14:textId="77777777" w:rsidR="003836FA" w:rsidRDefault="00000000">
      <w:pPr>
        <w:ind w:firstLine="560"/>
      </w:pPr>
      <w:r>
        <w:rPr>
          <w:lang w:eastAsia="zh-CN"/>
        </w:rPr>
        <w:t>毛咏欣吁出一口气，</w:t>
      </w:r>
      <w:r>
        <w:rPr>
          <w:lang w:eastAsia="zh-CN"/>
        </w:rPr>
        <w:t>“</w:t>
      </w:r>
      <w:r>
        <w:rPr>
          <w:lang w:eastAsia="zh-CN"/>
        </w:rPr>
        <w:t>没有，我脾气欠佳，只得一条路可走。</w:t>
      </w:r>
      <w:r>
        <w:t>”</w:t>
      </w:r>
    </w:p>
    <w:p w14:paraId="3B225895" w14:textId="77777777" w:rsidR="003836FA" w:rsidRDefault="00000000">
      <w:pPr>
        <w:ind w:firstLine="560"/>
      </w:pPr>
      <w:r>
        <w:rPr>
          <w:lang w:eastAsia="zh-CN"/>
        </w:rPr>
        <w:lastRenderedPageBreak/>
        <w:t>“</w:t>
      </w:r>
      <w:r>
        <w:rPr>
          <w:lang w:eastAsia="zh-CN"/>
        </w:rPr>
        <w:t>这一条路说法刚才也有人讲过。</w:t>
      </w:r>
      <w:r>
        <w:t>”</w:t>
      </w:r>
    </w:p>
    <w:p w14:paraId="2FAD1ACE" w14:textId="77777777" w:rsidR="003836FA" w:rsidRDefault="00000000">
      <w:pPr>
        <w:ind w:firstLine="560"/>
        <w:rPr>
          <w:lang w:eastAsia="zh-CN"/>
        </w:rPr>
      </w:pPr>
      <w:r>
        <w:rPr>
          <w:lang w:eastAsia="zh-CN"/>
        </w:rPr>
        <w:t>“</w:t>
      </w:r>
      <w:r>
        <w:rPr>
          <w:lang w:eastAsia="zh-CN"/>
        </w:rPr>
        <w:t>谁，谁同我一般聪明智慧？</w:t>
      </w:r>
      <w:r>
        <w:rPr>
          <w:lang w:eastAsia="zh-CN"/>
        </w:rPr>
        <w:t>”</w:t>
      </w:r>
    </w:p>
    <w:p w14:paraId="1EEA200A" w14:textId="77777777" w:rsidR="003836FA" w:rsidRDefault="00000000">
      <w:pPr>
        <w:ind w:firstLine="560"/>
        <w:rPr>
          <w:lang w:eastAsia="zh-CN"/>
        </w:rPr>
      </w:pPr>
      <w:r>
        <w:rPr>
          <w:lang w:eastAsia="zh-CN"/>
        </w:rPr>
        <w:t>承欢笑笑。</w:t>
      </w:r>
    </w:p>
    <w:p w14:paraId="16DBD2E3" w14:textId="77777777" w:rsidR="003836FA" w:rsidRDefault="00000000">
      <w:pPr>
        <w:ind w:firstLine="560"/>
        <w:rPr>
          <w:lang w:eastAsia="zh-CN"/>
        </w:rPr>
      </w:pPr>
      <w:r>
        <w:rPr>
          <w:lang w:eastAsia="zh-CN"/>
        </w:rPr>
        <w:t>咖啡桌旁有外籍男子朝她们使眼色。</w:t>
      </w:r>
    </w:p>
    <w:p w14:paraId="0A360B3C" w14:textId="77777777" w:rsidR="003836FA" w:rsidRDefault="00000000">
      <w:pPr>
        <w:ind w:firstLine="560"/>
      </w:pPr>
      <w:r>
        <w:rPr>
          <w:lang w:eastAsia="zh-CN"/>
        </w:rPr>
        <w:t>承欢惋惜，</w:t>
      </w:r>
      <w:r>
        <w:rPr>
          <w:lang w:eastAsia="zh-CN"/>
        </w:rPr>
        <w:t>“</w:t>
      </w:r>
      <w:r>
        <w:rPr>
          <w:lang w:eastAsia="zh-CN"/>
        </w:rPr>
        <w:t>已经秃了头顶，还如此不甘心。</w:t>
      </w:r>
      <w:r>
        <w:t>”</w:t>
      </w:r>
    </w:p>
    <w:p w14:paraId="5659BC2F" w14:textId="77777777" w:rsidR="003836FA" w:rsidRDefault="00000000">
      <w:pPr>
        <w:ind w:firstLine="560"/>
      </w:pPr>
      <w:r>
        <w:rPr>
          <w:lang w:eastAsia="zh-CN"/>
        </w:rPr>
        <w:t>毛毛笑笑，</w:t>
      </w:r>
      <w:r>
        <w:rPr>
          <w:lang w:eastAsia="zh-CN"/>
        </w:rPr>
        <w:t>“</w:t>
      </w:r>
      <w:r>
        <w:rPr>
          <w:lang w:eastAsia="zh-CN"/>
        </w:rPr>
        <w:t>太无自知之明。</w:t>
      </w:r>
      <w:r>
        <w:t>”</w:t>
      </w:r>
    </w:p>
    <w:p w14:paraId="4B954A8A" w14:textId="77777777" w:rsidR="003836FA" w:rsidRDefault="00000000">
      <w:pPr>
        <w:ind w:firstLine="560"/>
        <w:rPr>
          <w:lang w:eastAsia="zh-CN"/>
        </w:rPr>
      </w:pPr>
      <w:r>
        <w:rPr>
          <w:lang w:eastAsia="zh-CN"/>
        </w:rPr>
        <w:t>“</w:t>
      </w:r>
      <w:r>
        <w:rPr>
          <w:lang w:eastAsia="zh-CN"/>
        </w:rPr>
        <w:t>我喜欢男子有胸毛，你呢？</w:t>
      </w:r>
      <w:r>
        <w:rPr>
          <w:lang w:eastAsia="zh-CN"/>
        </w:rPr>
        <w:t>”</w:t>
      </w:r>
    </w:p>
    <w:p w14:paraId="39596673" w14:textId="77777777" w:rsidR="003836FA" w:rsidRDefault="00000000">
      <w:pPr>
        <w:ind w:firstLine="560"/>
      </w:pPr>
      <w:r>
        <w:rPr>
          <w:lang w:eastAsia="zh-CN"/>
        </w:rPr>
        <w:t>毛咏欣骇笑，</w:t>
      </w:r>
      <w:r>
        <w:rPr>
          <w:lang w:eastAsia="zh-CN"/>
        </w:rPr>
        <w:t>“</w:t>
      </w:r>
      <w:r>
        <w:rPr>
          <w:lang w:eastAsia="zh-CN"/>
        </w:rPr>
        <w:t>我不会对这种猥琐的话题发表任何遥远的意见。</w:t>
      </w:r>
      <w:r>
        <w:t>”</w:t>
      </w:r>
    </w:p>
    <w:p w14:paraId="35BC2D35" w14:textId="77777777" w:rsidR="003836FA" w:rsidRDefault="00000000">
      <w:pPr>
        <w:ind w:firstLine="560"/>
        <w:rPr>
          <w:lang w:eastAsia="zh-CN"/>
        </w:rPr>
      </w:pPr>
      <w:r>
        <w:rPr>
          <w:lang w:eastAsia="zh-CN"/>
        </w:rPr>
        <w:t>承欢却肆无忌惮地讲下去：</w:t>
      </w:r>
      <w:r>
        <w:rPr>
          <w:lang w:eastAsia="zh-CN"/>
        </w:rPr>
        <w:t>“</w:t>
      </w:r>
      <w:r>
        <w:rPr>
          <w:lang w:eastAsia="zh-CN"/>
        </w:rPr>
        <w:t>浓稠的毛发至吸引我，所以他们的头发现在也越留越长，还有，一双闪烁会笑的眼睛也很重要，强壮、年轻的身体，加上一张会得说甜言蜜语的嘴巴，懂得接吻</w:t>
      </w:r>
      <w:r>
        <w:rPr>
          <w:lang w:eastAsia="zh-CN"/>
        </w:rPr>
        <w:t>……”</w:t>
      </w:r>
    </w:p>
    <w:p w14:paraId="0F1F2585" w14:textId="77777777" w:rsidR="003836FA" w:rsidRDefault="00000000">
      <w:pPr>
        <w:ind w:firstLine="560"/>
        <w:rPr>
          <w:lang w:eastAsia="zh-CN"/>
        </w:rPr>
      </w:pPr>
      <w:r>
        <w:rPr>
          <w:lang w:eastAsia="zh-CN"/>
        </w:rPr>
        <w:t>毛毛用一种陌生的目光看着好友。</w:t>
      </w:r>
    </w:p>
    <w:p w14:paraId="38EF1BEF" w14:textId="77777777" w:rsidR="003836FA" w:rsidRDefault="00000000">
      <w:pPr>
        <w:ind w:firstLine="560"/>
      </w:pPr>
      <w:r>
        <w:rPr>
          <w:lang w:eastAsia="zh-CN"/>
        </w:rPr>
        <w:t>承欢抗议：</w:t>
      </w:r>
      <w:r>
        <w:rPr>
          <w:lang w:eastAsia="zh-CN"/>
        </w:rPr>
        <w:t>“</w:t>
      </w:r>
      <w:r>
        <w:rPr>
          <w:lang w:eastAsia="zh-CN"/>
        </w:rPr>
        <w:t>我养得活我自己，我有权对异性有所要求。</w:t>
      </w:r>
      <w:r>
        <w:t>”</w:t>
      </w:r>
    </w:p>
    <w:p w14:paraId="480F77A4" w14:textId="77777777" w:rsidR="003836FA" w:rsidRDefault="00000000">
      <w:pPr>
        <w:ind w:firstLine="560"/>
      </w:pPr>
      <w:r>
        <w:rPr>
          <w:lang w:eastAsia="zh-CN"/>
        </w:rPr>
        <w:t>“</w:t>
      </w:r>
      <w:r>
        <w:rPr>
          <w:lang w:eastAsia="zh-CN"/>
        </w:rPr>
        <w:t>你说的可不是辛家亮。</w:t>
      </w:r>
      <w:r>
        <w:t>”</w:t>
      </w:r>
    </w:p>
    <w:p w14:paraId="146DA3ED" w14:textId="77777777" w:rsidR="003836FA" w:rsidRDefault="00000000">
      <w:pPr>
        <w:ind w:firstLine="560"/>
      </w:pPr>
      <w:r>
        <w:t>“</w:t>
      </w:r>
      <w:proofErr w:type="spellStart"/>
      <w:r>
        <w:t>我知道</w:t>
      </w:r>
      <w:proofErr w:type="spellEnd"/>
      <w:r>
        <w:t>。</w:t>
      </w:r>
      <w:r>
        <w:t>”</w:t>
      </w:r>
    </w:p>
    <w:p w14:paraId="4D366A4D" w14:textId="77777777" w:rsidR="003836FA" w:rsidRDefault="00000000">
      <w:pPr>
        <w:ind w:firstLine="560"/>
        <w:rPr>
          <w:lang w:eastAsia="zh-CN"/>
        </w:rPr>
      </w:pPr>
      <w:r>
        <w:rPr>
          <w:lang w:eastAsia="zh-CN"/>
        </w:rPr>
        <w:t>“</w:t>
      </w:r>
      <w:r>
        <w:rPr>
          <w:lang w:eastAsia="zh-CN"/>
        </w:rPr>
        <w:t>承欢，婚约可是取消了？</w:t>
      </w:r>
      <w:r>
        <w:rPr>
          <w:lang w:eastAsia="zh-CN"/>
        </w:rPr>
        <w:t>”</w:t>
      </w:r>
    </w:p>
    <w:p w14:paraId="3B98F672" w14:textId="77777777" w:rsidR="003836FA" w:rsidRDefault="00000000">
      <w:pPr>
        <w:ind w:firstLine="560"/>
      </w:pPr>
      <w:r>
        <w:rPr>
          <w:lang w:eastAsia="zh-CN"/>
        </w:rPr>
        <w:t>承欢点点头，</w:t>
      </w:r>
      <w:r>
        <w:rPr>
          <w:lang w:eastAsia="zh-CN"/>
        </w:rPr>
        <w:t>“</w:t>
      </w:r>
      <w:r>
        <w:rPr>
          <w:lang w:eastAsia="zh-CN"/>
        </w:rPr>
        <w:t>我与他都心知肚明。</w:t>
      </w:r>
      <w:r>
        <w:t>”</w:t>
      </w:r>
    </w:p>
    <w:p w14:paraId="76335185" w14:textId="77777777" w:rsidR="003836FA" w:rsidRDefault="00000000">
      <w:pPr>
        <w:ind w:firstLine="560"/>
        <w:rPr>
          <w:lang w:eastAsia="zh-CN"/>
        </w:rPr>
      </w:pPr>
      <w:r>
        <w:rPr>
          <w:lang w:eastAsia="zh-CN"/>
        </w:rPr>
        <w:t>毛咏欣并没有追问详情，她抬头随意浏览，</w:t>
      </w:r>
    </w:p>
    <w:p w14:paraId="29CB60EA" w14:textId="77777777" w:rsidR="003836FA" w:rsidRDefault="00000000">
      <w:pPr>
        <w:ind w:firstLine="560"/>
      </w:pPr>
      <w:r>
        <w:rPr>
          <w:lang w:eastAsia="zh-CN"/>
        </w:rPr>
        <w:t>“</w:t>
      </w:r>
      <w:r>
        <w:rPr>
          <w:lang w:eastAsia="zh-CN"/>
        </w:rPr>
        <w:t>让我们贪婪地用目光狩猎。</w:t>
      </w:r>
      <w:r>
        <w:t>”</w:t>
      </w:r>
    </w:p>
    <w:p w14:paraId="7A51C5C0" w14:textId="77777777" w:rsidR="003836FA" w:rsidRDefault="00000000">
      <w:pPr>
        <w:ind w:firstLine="560"/>
        <w:rPr>
          <w:lang w:eastAsia="zh-CN"/>
        </w:rPr>
      </w:pPr>
      <w:r>
        <w:rPr>
          <w:lang w:eastAsia="zh-CN"/>
        </w:rPr>
        <w:t>“</w:t>
      </w:r>
      <w:r>
        <w:rPr>
          <w:lang w:eastAsia="zh-CN"/>
        </w:rPr>
        <w:t>你一直不大喜欢辛家亮吧？</w:t>
      </w:r>
      <w:r>
        <w:rPr>
          <w:lang w:eastAsia="zh-CN"/>
        </w:rPr>
        <w:t>”</w:t>
      </w:r>
    </w:p>
    <w:p w14:paraId="2E1C414D" w14:textId="77777777" w:rsidR="003836FA" w:rsidRDefault="00000000">
      <w:pPr>
        <w:ind w:firstLine="560"/>
      </w:pPr>
      <w:r>
        <w:rPr>
          <w:lang w:eastAsia="zh-CN"/>
        </w:rPr>
        <w:t>“</w:t>
      </w:r>
      <w:r>
        <w:rPr>
          <w:lang w:eastAsia="zh-CN"/>
        </w:rPr>
        <w:t>不，我也不是不喜欢他，他资质实在普通，而且看情形会一直平凡下去，而我同你，已经吃了那么多苦，何必还急急闷上加闷。</w:t>
      </w:r>
      <w:r>
        <w:t>”</w:t>
      </w:r>
    </w:p>
    <w:p w14:paraId="0D01E5D7" w14:textId="77777777" w:rsidR="003836FA" w:rsidRDefault="00000000">
      <w:pPr>
        <w:ind w:firstLine="560"/>
        <w:rPr>
          <w:lang w:eastAsia="zh-CN"/>
        </w:rPr>
      </w:pPr>
      <w:r>
        <w:rPr>
          <w:lang w:eastAsia="zh-CN"/>
        </w:rPr>
        <w:t>承欢忽然问：</w:t>
      </w:r>
      <w:r>
        <w:rPr>
          <w:lang w:eastAsia="zh-CN"/>
        </w:rPr>
        <w:t>“</w:t>
      </w:r>
      <w:r>
        <w:rPr>
          <w:lang w:eastAsia="zh-CN"/>
        </w:rPr>
        <w:t>你有无见过真正俊男？</w:t>
      </w:r>
      <w:r>
        <w:rPr>
          <w:lang w:eastAsia="zh-CN"/>
        </w:rPr>
        <w:t>”</w:t>
      </w:r>
    </w:p>
    <w:p w14:paraId="1CDB2BCB" w14:textId="77777777" w:rsidR="003836FA" w:rsidRDefault="00000000">
      <w:pPr>
        <w:ind w:firstLine="560"/>
      </w:pPr>
      <w:r>
        <w:rPr>
          <w:lang w:eastAsia="zh-CN"/>
        </w:rPr>
        <w:lastRenderedPageBreak/>
        <w:t>“</w:t>
      </w:r>
      <w:r>
        <w:rPr>
          <w:lang w:eastAsia="zh-CN"/>
        </w:rPr>
        <w:t>有，一次在温哥华笠臣街买鞋，那售货员出来与我一照脸，我忽然涨红面孔，他就有那么英俊。</w:t>
      </w:r>
      <w:r>
        <w:t>”</w:t>
      </w:r>
    </w:p>
    <w:p w14:paraId="1F2BD78D" w14:textId="77777777" w:rsidR="003836FA" w:rsidRDefault="00000000">
      <w:pPr>
        <w:ind w:firstLine="560"/>
        <w:rPr>
          <w:lang w:eastAsia="zh-CN"/>
        </w:rPr>
      </w:pPr>
      <w:r>
        <w:rPr>
          <w:lang w:eastAsia="zh-CN"/>
        </w:rPr>
        <w:t>咏欣诧异，</w:t>
      </w:r>
      <w:r>
        <w:rPr>
          <w:lang w:eastAsia="zh-CN"/>
        </w:rPr>
        <w:t>“</w:t>
      </w:r>
      <w:r>
        <w:rPr>
          <w:lang w:eastAsia="zh-CN"/>
        </w:rPr>
        <w:t>为何脸红？</w:t>
      </w:r>
      <w:r>
        <w:rPr>
          <w:lang w:eastAsia="zh-CN"/>
        </w:rPr>
        <w:t>”</w:t>
      </w:r>
    </w:p>
    <w:p w14:paraId="6FF8F6AA" w14:textId="77777777" w:rsidR="003836FA" w:rsidRDefault="00000000">
      <w:pPr>
        <w:ind w:firstLine="560"/>
        <w:rPr>
          <w:lang w:eastAsia="zh-CN"/>
        </w:rPr>
      </w:pPr>
      <w:r>
        <w:rPr>
          <w:lang w:eastAsia="zh-CN"/>
        </w:rPr>
        <w:t>“</w:t>
      </w:r>
      <w:r>
        <w:rPr>
          <w:lang w:eastAsia="zh-CN"/>
        </w:rPr>
        <w:t>因为想约他喝咖啡。</w:t>
      </w:r>
      <w:r>
        <w:rPr>
          <w:lang w:eastAsia="zh-CN"/>
        </w:rPr>
        <w:t>”</w:t>
      </w:r>
    </w:p>
    <w:p w14:paraId="3D1BCBAC" w14:textId="77777777" w:rsidR="003836FA" w:rsidRDefault="00000000">
      <w:pPr>
        <w:ind w:firstLine="560"/>
        <w:rPr>
          <w:lang w:eastAsia="zh-CN"/>
        </w:rPr>
      </w:pPr>
      <w:r>
        <w:rPr>
          <w:lang w:eastAsia="zh-CN"/>
        </w:rPr>
        <w:t>“</w:t>
      </w:r>
      <w:r>
        <w:rPr>
          <w:lang w:eastAsia="zh-CN"/>
        </w:rPr>
        <w:t>结果呢？</w:t>
      </w:r>
      <w:r>
        <w:rPr>
          <w:lang w:eastAsia="zh-CN"/>
        </w:rPr>
        <w:t>”</w:t>
      </w:r>
    </w:p>
    <w:p w14:paraId="6E615F52" w14:textId="77777777" w:rsidR="003836FA" w:rsidRDefault="00000000">
      <w:pPr>
        <w:ind w:firstLine="560"/>
      </w:pPr>
      <w:r>
        <w:rPr>
          <w:lang w:eastAsia="zh-CN"/>
        </w:rPr>
        <w:t>“</w:t>
      </w:r>
      <w:r>
        <w:rPr>
          <w:lang w:eastAsia="zh-CN"/>
        </w:rPr>
        <w:t>买了三双爬山靴，一双都用不着。</w:t>
      </w:r>
      <w:r>
        <w:t>”</w:t>
      </w:r>
    </w:p>
    <w:p w14:paraId="2892C4D3" w14:textId="77777777" w:rsidR="003836FA" w:rsidRDefault="00000000">
      <w:pPr>
        <w:ind w:firstLine="560"/>
        <w:rPr>
          <w:lang w:eastAsia="zh-CN"/>
        </w:rPr>
      </w:pPr>
      <w:r>
        <w:rPr>
          <w:lang w:eastAsia="zh-CN"/>
        </w:rPr>
        <w:t>“</w:t>
      </w:r>
      <w:r>
        <w:rPr>
          <w:lang w:eastAsia="zh-CN"/>
        </w:rPr>
        <w:t>他有学问吗？</w:t>
      </w:r>
      <w:r>
        <w:rPr>
          <w:lang w:eastAsia="zh-CN"/>
        </w:rPr>
        <w:t>”</w:t>
      </w:r>
    </w:p>
    <w:p w14:paraId="2195AC32" w14:textId="77777777" w:rsidR="003836FA" w:rsidRDefault="00000000">
      <w:pPr>
        <w:ind w:firstLine="560"/>
        <w:rPr>
          <w:lang w:eastAsia="zh-CN"/>
        </w:rPr>
      </w:pPr>
      <w:r>
        <w:rPr>
          <w:lang w:eastAsia="zh-CN"/>
        </w:rPr>
        <w:t>“</w:t>
      </w:r>
      <w:r>
        <w:rPr>
          <w:lang w:eastAsia="zh-CN"/>
        </w:rPr>
        <w:t>你真的认为学识很重要？</w:t>
      </w:r>
      <w:r>
        <w:rPr>
          <w:lang w:eastAsia="zh-CN"/>
        </w:rPr>
        <w:t>”</w:t>
      </w:r>
    </w:p>
    <w:p w14:paraId="05FBAFF7" w14:textId="77777777" w:rsidR="003836FA" w:rsidRDefault="00000000">
      <w:pPr>
        <w:ind w:firstLine="560"/>
        <w:rPr>
          <w:lang w:eastAsia="zh-CN"/>
        </w:rPr>
      </w:pPr>
      <w:r>
        <w:rPr>
          <w:lang w:eastAsia="zh-CN"/>
        </w:rPr>
        <w:t>承欢愕然，</w:t>
      </w:r>
      <w:r>
        <w:rPr>
          <w:lang w:eastAsia="zh-CN"/>
        </w:rPr>
        <w:t>“</w:t>
      </w:r>
      <w:r>
        <w:rPr>
          <w:lang w:eastAsia="zh-CN"/>
        </w:rPr>
        <w:t>不然，谈什么？</w:t>
      </w:r>
      <w:r>
        <w:rPr>
          <w:lang w:eastAsia="zh-CN"/>
        </w:rPr>
        <w:t>”</w:t>
      </w:r>
    </w:p>
    <w:p w14:paraId="239A5A3E" w14:textId="77777777" w:rsidR="003836FA" w:rsidRDefault="00000000">
      <w:pPr>
        <w:ind w:firstLine="560"/>
        <w:rPr>
          <w:lang w:eastAsia="zh-CN"/>
        </w:rPr>
      </w:pPr>
      <w:r>
        <w:rPr>
          <w:lang w:eastAsia="zh-CN"/>
        </w:rPr>
        <w:t>“</w:t>
      </w:r>
      <w:r>
        <w:rPr>
          <w:lang w:eastAsia="zh-CN"/>
        </w:rPr>
        <w:t>可是你看看进修学问的男人年过四十行为举止都开始似老妇人，五短身材面黄无须，共处一室，你真受得了？</w:t>
      </w:r>
      <w:r>
        <w:rPr>
          <w:lang w:eastAsia="zh-CN"/>
        </w:rPr>
        <w:t>”</w:t>
      </w:r>
    </w:p>
    <w:p w14:paraId="7384C93F" w14:textId="77777777" w:rsidR="003836FA" w:rsidRDefault="00000000">
      <w:pPr>
        <w:ind w:firstLine="560"/>
        <w:rPr>
          <w:lang w:eastAsia="zh-CN"/>
        </w:rPr>
      </w:pPr>
      <w:r>
        <w:rPr>
          <w:lang w:eastAsia="zh-CN"/>
        </w:rPr>
        <w:t>承欢不语。</w:t>
      </w:r>
    </w:p>
    <w:p w14:paraId="48297617" w14:textId="77777777" w:rsidR="003836FA" w:rsidRDefault="00000000">
      <w:pPr>
        <w:ind w:firstLine="560"/>
      </w:pPr>
      <w:r>
        <w:rPr>
          <w:lang w:eastAsia="zh-CN"/>
        </w:rPr>
        <w:t>毛咏欣笑，</w:t>
      </w:r>
      <w:r>
        <w:rPr>
          <w:lang w:eastAsia="zh-CN"/>
        </w:rPr>
        <w:t>“</w:t>
      </w:r>
      <w:r>
        <w:rPr>
          <w:lang w:eastAsia="zh-CN"/>
        </w:rPr>
        <w:t>想说话，找姐妹淘好了。</w:t>
      </w:r>
      <w:r>
        <w:t>”</w:t>
      </w:r>
    </w:p>
    <w:p w14:paraId="79A42219" w14:textId="77777777" w:rsidR="003836FA" w:rsidRDefault="00000000">
      <w:pPr>
        <w:ind w:firstLine="560"/>
        <w:rPr>
          <w:lang w:eastAsia="zh-CN"/>
        </w:rPr>
      </w:pPr>
      <w:r>
        <w:rPr>
          <w:lang w:eastAsia="zh-CN"/>
        </w:rPr>
        <w:t>对座那洋人过来搭讪，</w:t>
      </w:r>
      <w:r>
        <w:rPr>
          <w:lang w:eastAsia="zh-CN"/>
        </w:rPr>
        <w:t>“</w:t>
      </w:r>
      <w:r>
        <w:rPr>
          <w:lang w:eastAsia="zh-CN"/>
        </w:rPr>
        <w:t>请问两位小姐</w:t>
      </w:r>
      <w:r>
        <w:rPr>
          <w:lang w:eastAsia="zh-CN"/>
        </w:rPr>
        <w:t>——”</w:t>
      </w:r>
    </w:p>
    <w:p w14:paraId="28BD1FCE" w14:textId="77777777" w:rsidR="003836FA" w:rsidRDefault="00000000">
      <w:pPr>
        <w:ind w:firstLine="560"/>
      </w:pPr>
      <w:r>
        <w:rPr>
          <w:lang w:eastAsia="zh-CN"/>
        </w:rPr>
        <w:t>承欢答：</w:t>
      </w:r>
      <w:r>
        <w:rPr>
          <w:lang w:eastAsia="zh-CN"/>
        </w:rPr>
        <w:t>“</w:t>
      </w:r>
      <w:r>
        <w:rPr>
          <w:lang w:eastAsia="zh-CN"/>
        </w:rPr>
        <w:t>这空位已经有人，我们已经约好朋友。</w:t>
      </w:r>
      <w:r>
        <w:t>”</w:t>
      </w:r>
    </w:p>
    <w:p w14:paraId="7A79EC16" w14:textId="77777777" w:rsidR="003836FA" w:rsidRDefault="00000000">
      <w:pPr>
        <w:ind w:firstLine="560"/>
        <w:rPr>
          <w:lang w:eastAsia="zh-CN"/>
        </w:rPr>
      </w:pPr>
      <w:r>
        <w:rPr>
          <w:lang w:eastAsia="zh-CN"/>
        </w:rPr>
        <w:t>那人只得退下。</w:t>
      </w:r>
    </w:p>
    <w:p w14:paraId="3263086C" w14:textId="77777777" w:rsidR="003836FA" w:rsidRDefault="00000000">
      <w:pPr>
        <w:ind w:firstLine="560"/>
        <w:rPr>
          <w:lang w:eastAsia="zh-CN"/>
        </w:rPr>
      </w:pPr>
      <w:r>
        <w:rPr>
          <w:lang w:eastAsia="zh-CN"/>
        </w:rPr>
        <w:t>她俩付帐离去。</w:t>
      </w:r>
    </w:p>
    <w:p w14:paraId="1C46D79A" w14:textId="77777777" w:rsidR="003836FA" w:rsidRDefault="00000000">
      <w:pPr>
        <w:ind w:firstLine="560"/>
        <w:rPr>
          <w:lang w:eastAsia="zh-CN"/>
        </w:rPr>
      </w:pPr>
      <w:r>
        <w:rPr>
          <w:lang w:eastAsia="zh-CN"/>
        </w:rPr>
        <w:t>两人又在地铁车站絮絮不休谈了半晌才分手。</w:t>
      </w:r>
    </w:p>
    <w:p w14:paraId="64C9E38B" w14:textId="77777777" w:rsidR="003836FA" w:rsidRDefault="00000000">
      <w:pPr>
        <w:ind w:firstLine="560"/>
        <w:rPr>
          <w:lang w:eastAsia="zh-CN"/>
        </w:rPr>
      </w:pPr>
      <w:r>
        <w:rPr>
          <w:lang w:eastAsia="zh-CN"/>
        </w:rPr>
        <w:t>已经深夜，家里却还开亮着灯。</w:t>
      </w:r>
    </w:p>
    <w:p w14:paraId="302B38F8" w14:textId="77777777" w:rsidR="003836FA" w:rsidRDefault="00000000">
      <w:pPr>
        <w:ind w:firstLine="560"/>
      </w:pPr>
      <w:r>
        <w:rPr>
          <w:lang w:eastAsia="zh-CN"/>
        </w:rPr>
        <w:t>麦来添一见女儿，</w:t>
      </w:r>
      <w:r>
        <w:rPr>
          <w:lang w:eastAsia="zh-CN"/>
        </w:rPr>
        <w:t>“</w:t>
      </w:r>
      <w:r>
        <w:rPr>
          <w:lang w:eastAsia="zh-CN"/>
        </w:rPr>
        <w:t>好了好了，回来了。</w:t>
      </w:r>
      <w:r>
        <w:t>”</w:t>
      </w:r>
    </w:p>
    <w:p w14:paraId="05354409" w14:textId="77777777" w:rsidR="003836FA" w:rsidRDefault="00000000">
      <w:pPr>
        <w:ind w:firstLine="560"/>
      </w:pPr>
      <w:r>
        <w:t>“</w:t>
      </w:r>
      <w:proofErr w:type="spellStart"/>
      <w:r>
        <w:t>什么事找我</w:t>
      </w:r>
      <w:proofErr w:type="spellEnd"/>
      <w:r>
        <w:t>？</w:t>
      </w:r>
      <w:r>
        <w:t>”</w:t>
      </w:r>
    </w:p>
    <w:p w14:paraId="677FBAC0" w14:textId="77777777" w:rsidR="003836FA" w:rsidRDefault="00000000">
      <w:pPr>
        <w:ind w:firstLine="560"/>
      </w:pPr>
      <w:proofErr w:type="spellStart"/>
      <w:r>
        <w:t>莫非辛家又有意外</w:t>
      </w:r>
      <w:proofErr w:type="spellEnd"/>
      <w:r>
        <w:t>？</w:t>
      </w:r>
    </w:p>
    <w:p w14:paraId="2A2C3B68" w14:textId="77777777" w:rsidR="003836FA" w:rsidRDefault="00000000">
      <w:pPr>
        <w:ind w:firstLine="560"/>
      </w:pPr>
      <w:r>
        <w:rPr>
          <w:lang w:eastAsia="zh-CN"/>
        </w:rPr>
        <w:t>麦来添说：</w:t>
      </w:r>
      <w:r>
        <w:rPr>
          <w:lang w:eastAsia="zh-CN"/>
        </w:rPr>
        <w:t>“</w:t>
      </w:r>
      <w:r>
        <w:rPr>
          <w:lang w:eastAsia="zh-CN"/>
        </w:rPr>
        <w:t>你明日告一天假去看祖母。</w:t>
      </w:r>
      <w:r>
        <w:t>”</w:t>
      </w:r>
    </w:p>
    <w:p w14:paraId="7DEFCE95" w14:textId="77777777" w:rsidR="003836FA" w:rsidRDefault="00000000">
      <w:pPr>
        <w:ind w:firstLine="560"/>
        <w:rPr>
          <w:lang w:eastAsia="zh-CN"/>
        </w:rPr>
      </w:pPr>
      <w:r>
        <w:rPr>
          <w:lang w:eastAsia="zh-CN"/>
        </w:rPr>
        <w:t>啊，承欢心知肚明，毕竟八十多岁的老人了。</w:t>
      </w:r>
    </w:p>
    <w:p w14:paraId="73D5271B" w14:textId="77777777" w:rsidR="003836FA" w:rsidRDefault="00000000">
      <w:pPr>
        <w:ind w:firstLine="560"/>
      </w:pPr>
      <w:r>
        <w:rPr>
          <w:lang w:eastAsia="zh-CN"/>
        </w:rPr>
        <w:lastRenderedPageBreak/>
        <w:t>“</w:t>
      </w:r>
      <w:r>
        <w:rPr>
          <w:lang w:eastAsia="zh-CN"/>
        </w:rPr>
        <w:t>开头是伤风，随即转为肺炎，指名要见你。</w:t>
      </w:r>
      <w:r>
        <w:t>”</w:t>
      </w:r>
    </w:p>
    <w:p w14:paraId="534A361C" w14:textId="77777777" w:rsidR="003836FA" w:rsidRDefault="00000000">
      <w:pPr>
        <w:ind w:firstLine="560"/>
        <w:rPr>
          <w:lang w:eastAsia="zh-CN"/>
        </w:rPr>
      </w:pPr>
      <w:r>
        <w:rPr>
          <w:lang w:eastAsia="zh-CN"/>
        </w:rPr>
        <w:t>“</w:t>
      </w:r>
      <w:r>
        <w:rPr>
          <w:lang w:eastAsia="zh-CN"/>
        </w:rPr>
        <w:t>明早来得及吗？</w:t>
      </w:r>
      <w:r>
        <w:rPr>
          <w:lang w:eastAsia="zh-CN"/>
        </w:rPr>
        <w:t>”</w:t>
      </w:r>
    </w:p>
    <w:p w14:paraId="610AC163" w14:textId="77777777" w:rsidR="003836FA" w:rsidRDefault="00000000">
      <w:pPr>
        <w:ind w:firstLine="560"/>
      </w:pPr>
      <w:r>
        <w:rPr>
          <w:lang w:eastAsia="zh-CN"/>
        </w:rPr>
        <w:t>“</w:t>
      </w:r>
      <w:r>
        <w:rPr>
          <w:lang w:eastAsia="zh-CN"/>
        </w:rPr>
        <w:t>医院说没问题。</w:t>
      </w:r>
      <w:r>
        <w:t>”</w:t>
      </w:r>
    </w:p>
    <w:p w14:paraId="74A9DE69" w14:textId="77777777" w:rsidR="003836FA" w:rsidRDefault="00000000">
      <w:pPr>
        <w:ind w:firstLine="560"/>
      </w:pPr>
      <w:r>
        <w:t>“</w:t>
      </w:r>
      <w:proofErr w:type="spellStart"/>
      <w:r>
        <w:t>那就明早吧</w:t>
      </w:r>
      <w:proofErr w:type="spellEnd"/>
      <w:r>
        <w:t>。</w:t>
      </w:r>
      <w:r>
        <w:t>”</w:t>
      </w:r>
    </w:p>
    <w:p w14:paraId="33C64E1E" w14:textId="77777777" w:rsidR="003836FA" w:rsidRDefault="00000000">
      <w:pPr>
        <w:ind w:firstLine="560"/>
        <w:rPr>
          <w:lang w:eastAsia="zh-CN"/>
        </w:rPr>
      </w:pPr>
      <w:r>
        <w:rPr>
          <w:lang w:eastAsia="zh-CN"/>
        </w:rPr>
        <w:t>承早问：</w:t>
      </w:r>
      <w:r>
        <w:rPr>
          <w:lang w:eastAsia="zh-CN"/>
        </w:rPr>
        <w:t>“</w:t>
      </w:r>
      <w:r>
        <w:rPr>
          <w:lang w:eastAsia="zh-CN"/>
        </w:rPr>
        <w:t>我可需去？</w:t>
      </w:r>
      <w:r>
        <w:rPr>
          <w:lang w:eastAsia="zh-CN"/>
        </w:rPr>
        <w:t>”</w:t>
      </w:r>
    </w:p>
    <w:p w14:paraId="59AFA4FF" w14:textId="77777777" w:rsidR="003836FA" w:rsidRDefault="00000000">
      <w:pPr>
        <w:ind w:firstLine="560"/>
      </w:pPr>
      <w:r>
        <w:rPr>
          <w:lang w:eastAsia="zh-CN"/>
        </w:rPr>
        <w:t>麦太太答：</w:t>
      </w:r>
      <w:r>
        <w:rPr>
          <w:lang w:eastAsia="zh-CN"/>
        </w:rPr>
        <w:t>“</w:t>
      </w:r>
      <w:r>
        <w:rPr>
          <w:lang w:eastAsia="zh-CN"/>
        </w:rPr>
        <w:t>没人提到你的名字。</w:t>
      </w:r>
      <w:r>
        <w:t>”</w:t>
      </w:r>
    </w:p>
    <w:p w14:paraId="4259AB25" w14:textId="77777777" w:rsidR="003836FA" w:rsidRDefault="00000000">
      <w:pPr>
        <w:ind w:firstLine="560"/>
      </w:pPr>
      <w:r>
        <w:rPr>
          <w:lang w:eastAsia="zh-CN"/>
        </w:rPr>
        <w:t>承早扮个鬼脸，</w:t>
      </w:r>
      <w:r>
        <w:rPr>
          <w:lang w:eastAsia="zh-CN"/>
        </w:rPr>
        <w:t>“</w:t>
      </w:r>
      <w:r>
        <w:rPr>
          <w:lang w:eastAsia="zh-CN"/>
        </w:rPr>
        <w:t>我乐得轻松。</w:t>
      </w:r>
      <w:r>
        <w:t>”</w:t>
      </w:r>
    </w:p>
    <w:p w14:paraId="0507827C" w14:textId="77777777" w:rsidR="003836FA" w:rsidRDefault="00000000">
      <w:pPr>
        <w:ind w:firstLine="560"/>
      </w:pPr>
      <w:r>
        <w:rPr>
          <w:lang w:eastAsia="zh-CN"/>
        </w:rPr>
        <w:t>承欢也笑，</w:t>
      </w:r>
      <w:r>
        <w:rPr>
          <w:lang w:eastAsia="zh-CN"/>
        </w:rPr>
        <w:t>“</w:t>
      </w:r>
      <w:r>
        <w:rPr>
          <w:lang w:eastAsia="zh-CN"/>
        </w:rPr>
        <w:t>可不是，那又不是真的祖母，与我们并无血缘，且又不见得对我们亲厚。</w:t>
      </w:r>
      <w:r>
        <w:t>”</w:t>
      </w:r>
    </w:p>
    <w:p w14:paraId="0C2592EF" w14:textId="77777777" w:rsidR="003836FA" w:rsidRDefault="00000000">
      <w:pPr>
        <w:ind w:firstLine="560"/>
      </w:pPr>
      <w:r>
        <w:rPr>
          <w:lang w:eastAsia="zh-CN"/>
        </w:rPr>
        <w:t>麦太太接上去：</w:t>
      </w:r>
      <w:r>
        <w:rPr>
          <w:lang w:eastAsia="zh-CN"/>
        </w:rPr>
        <w:t>“</w:t>
      </w:r>
      <w:r>
        <w:rPr>
          <w:lang w:eastAsia="zh-CN"/>
        </w:rPr>
        <w:t>是你爸这种憨人，动辄热面孔去贴人冷屁股，数十年如一日，好此不疲。</w:t>
      </w:r>
      <w:r>
        <w:t>”</w:t>
      </w:r>
    </w:p>
    <w:p w14:paraId="1882A408" w14:textId="77777777" w:rsidR="003836FA" w:rsidRDefault="00000000">
      <w:pPr>
        <w:ind w:firstLine="560"/>
        <w:rPr>
          <w:lang w:eastAsia="zh-CN"/>
        </w:rPr>
      </w:pPr>
      <w:r>
        <w:rPr>
          <w:lang w:eastAsia="zh-CN"/>
        </w:rPr>
        <w:t>麦来添不语。</w:t>
      </w:r>
    </w:p>
    <w:p w14:paraId="66DB8C23" w14:textId="77777777" w:rsidR="003836FA" w:rsidRDefault="00000000">
      <w:pPr>
        <w:ind w:firstLine="560"/>
        <w:rPr>
          <w:lang w:eastAsia="zh-CN"/>
        </w:rPr>
      </w:pPr>
      <w:r>
        <w:rPr>
          <w:lang w:eastAsia="zh-CN"/>
        </w:rPr>
        <w:t>承欢自冰箱取出啤酒，与父亲分一瓶喝，</w:t>
      </w:r>
      <w:r>
        <w:rPr>
          <w:lang w:eastAsia="zh-CN"/>
        </w:rPr>
        <w:t>“</w:t>
      </w:r>
      <w:r>
        <w:rPr>
          <w:lang w:eastAsia="zh-CN"/>
        </w:rPr>
        <w:t>爸，想些什么？</w:t>
      </w:r>
      <w:r>
        <w:rPr>
          <w:lang w:eastAsia="zh-CN"/>
        </w:rPr>
        <w:t>”</w:t>
      </w:r>
    </w:p>
    <w:p w14:paraId="0F9C14A0" w14:textId="77777777" w:rsidR="003836FA" w:rsidRDefault="00000000">
      <w:pPr>
        <w:ind w:firstLine="560"/>
      </w:pPr>
      <w:r>
        <w:rPr>
          <w:lang w:eastAsia="zh-CN"/>
        </w:rPr>
        <w:t>麦来添说：</w:t>
      </w:r>
      <w:r>
        <w:rPr>
          <w:lang w:eastAsia="zh-CN"/>
        </w:rPr>
        <w:t>“</w:t>
      </w:r>
      <w:r>
        <w:rPr>
          <w:lang w:eastAsia="zh-CN"/>
        </w:rPr>
        <w:t>她进门那日，我记得很清楚。</w:t>
      </w:r>
      <w:r>
        <w:t>”</w:t>
      </w:r>
    </w:p>
    <w:p w14:paraId="71D005E7" w14:textId="77777777" w:rsidR="003836FA" w:rsidRDefault="00000000">
      <w:pPr>
        <w:ind w:firstLine="560"/>
        <w:rPr>
          <w:lang w:eastAsia="zh-CN"/>
        </w:rPr>
      </w:pPr>
      <w:r>
        <w:rPr>
          <w:lang w:eastAsia="zh-CN"/>
        </w:rPr>
        <w:t>承欢不语。</w:t>
      </w:r>
    </w:p>
    <w:p w14:paraId="547F6F92" w14:textId="77777777" w:rsidR="003836FA" w:rsidRDefault="00000000">
      <w:pPr>
        <w:ind w:firstLine="560"/>
      </w:pPr>
      <w:r>
        <w:rPr>
          <w:lang w:eastAsia="zh-CN"/>
        </w:rPr>
        <w:t>“</w:t>
      </w:r>
      <w:r>
        <w:rPr>
          <w:lang w:eastAsia="zh-CN"/>
        </w:rPr>
        <w:t>听说是一个舞女，穿件大红旗袍，那时女子的装束真是奇异，袍叉内另加粉红长绸裤，喏，像越南人那样的装束，父亲极喜欢她，她从来正眼都不看我。</w:t>
      </w:r>
      <w:r>
        <w:t>”</w:t>
      </w:r>
    </w:p>
    <w:p w14:paraId="37E8093C" w14:textId="77777777" w:rsidR="003836FA" w:rsidRDefault="00000000">
      <w:pPr>
        <w:ind w:firstLine="560"/>
      </w:pPr>
      <w:r>
        <w:rPr>
          <w:lang w:eastAsia="zh-CN"/>
        </w:rPr>
        <w:t>麦太太在旁加一句：</w:t>
      </w:r>
      <w:r>
        <w:rPr>
          <w:lang w:eastAsia="zh-CN"/>
        </w:rPr>
        <w:t>“</w:t>
      </w:r>
      <w:r>
        <w:rPr>
          <w:lang w:eastAsia="zh-CN"/>
        </w:rPr>
        <w:t>她并吞了麦家所有财产。</w:t>
      </w:r>
      <w:r>
        <w:t>”</w:t>
      </w:r>
    </w:p>
    <w:p w14:paraId="5BB70A6D" w14:textId="77777777" w:rsidR="003836FA" w:rsidRDefault="00000000">
      <w:pPr>
        <w:ind w:firstLine="560"/>
        <w:rPr>
          <w:lang w:eastAsia="zh-CN"/>
        </w:rPr>
      </w:pPr>
      <w:r>
        <w:rPr>
          <w:lang w:eastAsia="zh-CN"/>
        </w:rPr>
        <w:t>承早比较实际，</w:t>
      </w:r>
      <w:r>
        <w:rPr>
          <w:lang w:eastAsia="zh-CN"/>
        </w:rPr>
        <w:t>“</w:t>
      </w:r>
      <w:r>
        <w:rPr>
          <w:lang w:eastAsia="zh-CN"/>
        </w:rPr>
        <w:t>财产到底有多少？</w:t>
      </w:r>
      <w:r>
        <w:rPr>
          <w:lang w:eastAsia="zh-CN"/>
        </w:rPr>
        <w:t>”</w:t>
      </w:r>
    </w:p>
    <w:p w14:paraId="1817EA51" w14:textId="77777777" w:rsidR="003836FA" w:rsidRDefault="00000000">
      <w:pPr>
        <w:ind w:firstLine="560"/>
        <w:rPr>
          <w:lang w:eastAsia="zh-CN"/>
        </w:rPr>
      </w:pPr>
      <w:r>
        <w:rPr>
          <w:lang w:eastAsia="zh-CN"/>
        </w:rPr>
        <w:t>没人回答他。</w:t>
      </w:r>
    </w:p>
    <w:p w14:paraId="6884DC6C" w14:textId="77777777" w:rsidR="003836FA" w:rsidRDefault="00000000">
      <w:pPr>
        <w:ind w:firstLine="560"/>
      </w:pPr>
      <w:r>
        <w:rPr>
          <w:lang w:eastAsia="zh-CN"/>
        </w:rPr>
        <w:t>麦来添说：</w:t>
      </w:r>
      <w:r>
        <w:rPr>
          <w:lang w:eastAsia="zh-CN"/>
        </w:rPr>
        <w:t>“</w:t>
      </w:r>
      <w:r>
        <w:rPr>
          <w:lang w:eastAsia="zh-CN"/>
        </w:rPr>
        <w:t>奇怪，半个世纪就那样过去了。</w:t>
      </w:r>
      <w:r>
        <w:t>”</w:t>
      </w:r>
    </w:p>
    <w:p w14:paraId="4C090183" w14:textId="77777777" w:rsidR="003836FA" w:rsidRDefault="00000000">
      <w:pPr>
        <w:ind w:firstLine="560"/>
        <w:rPr>
          <w:lang w:eastAsia="zh-CN"/>
        </w:rPr>
      </w:pPr>
      <w:r>
        <w:rPr>
          <w:lang w:eastAsia="zh-CN"/>
        </w:rPr>
        <w:t>他搔着芝麻白的平顶头。</w:t>
      </w:r>
    </w:p>
    <w:p w14:paraId="108BD61C" w14:textId="77777777" w:rsidR="003836FA" w:rsidRDefault="00000000">
      <w:pPr>
        <w:ind w:firstLine="560"/>
        <w:rPr>
          <w:lang w:eastAsia="zh-CN"/>
        </w:rPr>
      </w:pPr>
      <w:r>
        <w:rPr>
          <w:lang w:eastAsia="zh-CN"/>
        </w:rPr>
        <w:t>承欢问：</w:t>
      </w:r>
      <w:r>
        <w:rPr>
          <w:lang w:eastAsia="zh-CN"/>
        </w:rPr>
        <w:t>“</w:t>
      </w:r>
      <w:r>
        <w:rPr>
          <w:lang w:eastAsia="zh-CN"/>
        </w:rPr>
        <w:t>她有什么话同我说？</w:t>
      </w:r>
      <w:r>
        <w:rPr>
          <w:lang w:eastAsia="zh-CN"/>
        </w:rPr>
        <w:t>”</w:t>
      </w:r>
    </w:p>
    <w:p w14:paraId="5FA1A9A4" w14:textId="77777777" w:rsidR="003836FA" w:rsidRDefault="00000000">
      <w:pPr>
        <w:ind w:firstLine="560"/>
      </w:pPr>
      <w:r>
        <w:lastRenderedPageBreak/>
        <w:t>“</w:t>
      </w:r>
      <w:proofErr w:type="spellStart"/>
      <w:r>
        <w:t>不知道</w:t>
      </w:r>
      <w:proofErr w:type="spellEnd"/>
      <w:r>
        <w:t>。</w:t>
      </w:r>
      <w:r>
        <w:t>”</w:t>
      </w:r>
    </w:p>
    <w:p w14:paraId="57F5DEA1" w14:textId="77777777" w:rsidR="003836FA" w:rsidRDefault="00000000">
      <w:pPr>
        <w:ind w:firstLine="560"/>
        <w:rPr>
          <w:lang w:eastAsia="zh-CN"/>
        </w:rPr>
      </w:pPr>
      <w:r>
        <w:rPr>
          <w:lang w:eastAsia="zh-CN"/>
        </w:rPr>
        <w:t>麦太太说：</w:t>
      </w:r>
      <w:r>
        <w:rPr>
          <w:lang w:eastAsia="zh-CN"/>
        </w:rPr>
        <w:t>“</w:t>
      </w:r>
      <w:r>
        <w:rPr>
          <w:lang w:eastAsia="zh-CN"/>
        </w:rPr>
        <w:t>恐怕是要我们承担殓葬之事吧。</w:t>
      </w:r>
      <w:r>
        <w:rPr>
          <w:lang w:eastAsia="zh-CN"/>
        </w:rPr>
        <w:t>”</w:t>
      </w:r>
    </w:p>
    <w:p w14:paraId="0E6AAF77" w14:textId="77777777" w:rsidR="003836FA" w:rsidRDefault="00000000">
      <w:pPr>
        <w:ind w:firstLine="560"/>
        <w:rPr>
          <w:lang w:eastAsia="zh-CN"/>
        </w:rPr>
      </w:pPr>
      <w:r>
        <w:rPr>
          <w:lang w:eastAsia="zh-CN"/>
        </w:rPr>
        <w:t>“</w:t>
      </w:r>
      <w:r>
        <w:rPr>
          <w:lang w:eastAsia="zh-CN"/>
        </w:rPr>
        <w:t>那可是一笔费用。</w:t>
      </w:r>
      <w:r>
        <w:rPr>
          <w:lang w:eastAsia="zh-CN"/>
        </w:rPr>
        <w:t>”</w:t>
      </w:r>
    </w:p>
    <w:p w14:paraId="2DDA2E11" w14:textId="77777777" w:rsidR="003836FA" w:rsidRDefault="00000000">
      <w:pPr>
        <w:ind w:firstLine="560"/>
      </w:pPr>
      <w:r>
        <w:rPr>
          <w:lang w:eastAsia="zh-CN"/>
        </w:rPr>
        <w:t>“</w:t>
      </w:r>
      <w:r>
        <w:rPr>
          <w:lang w:eastAsia="zh-CN"/>
        </w:rPr>
        <w:t>而且是极之腌</w:t>
      </w:r>
      <w:r>
        <w:rPr>
          <w:lang w:eastAsia="zh-CN"/>
        </w:rPr>
        <w:t>[</w:t>
      </w:r>
      <w:r>
        <w:rPr>
          <w:lang w:eastAsia="zh-CN"/>
        </w:rPr>
        <w:t>月赞</w:t>
      </w:r>
      <w:r>
        <w:rPr>
          <w:lang w:eastAsia="zh-CN"/>
        </w:rPr>
        <w:t>]</w:t>
      </w:r>
      <w:r>
        <w:rPr>
          <w:lang w:eastAsia="zh-CN"/>
        </w:rPr>
        <w:t>可怕的一件事。</w:t>
      </w:r>
      <w:r>
        <w:t>”</w:t>
      </w:r>
    </w:p>
    <w:p w14:paraId="262600BE" w14:textId="77777777" w:rsidR="003836FA" w:rsidRDefault="00000000">
      <w:pPr>
        <w:ind w:firstLine="560"/>
      </w:pPr>
      <w:r>
        <w:rPr>
          <w:lang w:eastAsia="zh-CN"/>
        </w:rPr>
        <w:t>“</w:t>
      </w:r>
      <w:r>
        <w:rPr>
          <w:lang w:eastAsia="zh-CN"/>
        </w:rPr>
        <w:t>可是，</w:t>
      </w:r>
      <w:r>
        <w:rPr>
          <w:lang w:eastAsia="zh-CN"/>
        </w:rPr>
        <w:t>”</w:t>
      </w:r>
      <w:r>
        <w:rPr>
          <w:lang w:eastAsia="zh-CN"/>
        </w:rPr>
        <w:t>麦来添叹口气，</w:t>
      </w:r>
      <w:r>
        <w:rPr>
          <w:lang w:eastAsia="zh-CN"/>
        </w:rPr>
        <w:t>“</w:t>
      </w:r>
      <w:r>
        <w:rPr>
          <w:lang w:eastAsia="zh-CN"/>
        </w:rPr>
        <w:t>总要有人来做吧。</w:t>
      </w:r>
      <w:r>
        <w:t>”</w:t>
      </w:r>
    </w:p>
    <w:p w14:paraId="1AF74634" w14:textId="77777777" w:rsidR="003836FA" w:rsidRDefault="00000000">
      <w:pPr>
        <w:ind w:firstLine="560"/>
      </w:pPr>
      <w:r>
        <w:rPr>
          <w:lang w:eastAsia="zh-CN"/>
        </w:rPr>
        <w:t>麦太太摇头叹息，</w:t>
      </w:r>
      <w:r>
        <w:rPr>
          <w:lang w:eastAsia="zh-CN"/>
        </w:rPr>
        <w:t>“</w:t>
      </w:r>
      <w:r>
        <w:rPr>
          <w:lang w:eastAsia="zh-CN"/>
        </w:rPr>
        <w:t>真不公平。</w:t>
      </w:r>
      <w:r>
        <w:t>”</w:t>
      </w:r>
    </w:p>
    <w:p w14:paraId="1B4CEFD1" w14:textId="77777777" w:rsidR="003836FA" w:rsidRDefault="00000000">
      <w:pPr>
        <w:ind w:firstLine="560"/>
        <w:rPr>
          <w:lang w:eastAsia="zh-CN"/>
        </w:rPr>
      </w:pPr>
      <w:r>
        <w:rPr>
          <w:lang w:eastAsia="zh-CN"/>
        </w:rPr>
        <w:t>第二天早上，承欢五点正就起来了。</w:t>
      </w:r>
    </w:p>
    <w:p w14:paraId="7198DDDE" w14:textId="77777777" w:rsidR="003836FA" w:rsidRDefault="00000000">
      <w:pPr>
        <w:ind w:firstLine="560"/>
        <w:rPr>
          <w:lang w:eastAsia="zh-CN"/>
        </w:rPr>
      </w:pPr>
      <w:r>
        <w:rPr>
          <w:lang w:eastAsia="zh-CN"/>
        </w:rPr>
        <w:t>梳洗完毕，喝杯热茶，天蒙亮，就出门去。</w:t>
      </w:r>
    </w:p>
    <w:p w14:paraId="10848FA7" w14:textId="77777777" w:rsidR="003836FA" w:rsidRDefault="00000000">
      <w:pPr>
        <w:ind w:firstLine="560"/>
        <w:rPr>
          <w:lang w:eastAsia="zh-CN"/>
        </w:rPr>
      </w:pPr>
      <w:r>
        <w:rPr>
          <w:lang w:eastAsia="zh-CN"/>
        </w:rPr>
        <w:t>麦太太在门前送她。</w:t>
      </w:r>
    </w:p>
    <w:p w14:paraId="4887B2D7" w14:textId="77777777" w:rsidR="003836FA" w:rsidRDefault="00000000">
      <w:pPr>
        <w:ind w:firstLine="560"/>
      </w:pPr>
      <w:r>
        <w:rPr>
          <w:lang w:eastAsia="zh-CN"/>
        </w:rPr>
        <w:t>“</w:t>
      </w:r>
      <w:r>
        <w:rPr>
          <w:lang w:eastAsia="zh-CN"/>
        </w:rPr>
        <w:t>妈，自小学起你每早都送我出门。</w:t>
      </w:r>
      <w:r>
        <w:t>”</w:t>
      </w:r>
    </w:p>
    <w:p w14:paraId="18E4AC4A" w14:textId="77777777" w:rsidR="003836FA" w:rsidRDefault="00000000">
      <w:pPr>
        <w:ind w:firstLine="560"/>
        <w:rPr>
          <w:lang w:eastAsia="zh-CN"/>
        </w:rPr>
      </w:pPr>
      <w:r>
        <w:rPr>
          <w:lang w:eastAsia="zh-CN"/>
        </w:rPr>
        <w:t>“</w:t>
      </w:r>
      <w:r>
        <w:rPr>
          <w:lang w:eastAsia="zh-CN"/>
        </w:rPr>
        <w:t>多看一眼是一眼，妈妈有一日会先你而去。</w:t>
      </w:r>
      <w:r>
        <w:rPr>
          <w:lang w:eastAsia="zh-CN"/>
        </w:rPr>
        <w:t>”</w:t>
      </w:r>
    </w:p>
    <w:p w14:paraId="17B23F9E" w14:textId="77777777" w:rsidR="003836FA" w:rsidRDefault="00000000">
      <w:pPr>
        <w:ind w:firstLine="560"/>
        <w:rPr>
          <w:lang w:eastAsia="zh-CN"/>
        </w:rPr>
      </w:pPr>
      <w:r>
        <w:rPr>
          <w:lang w:eastAsia="zh-CN"/>
        </w:rPr>
        <w:t>“</w:t>
      </w:r>
      <w:r>
        <w:rPr>
          <w:lang w:eastAsia="zh-CN"/>
        </w:rPr>
        <w:t>那时我都八十岁。</w:t>
      </w:r>
      <w:r>
        <w:rPr>
          <w:lang w:eastAsia="zh-CN"/>
        </w:rPr>
        <w:t>”</w:t>
      </w:r>
      <w:r>
        <w:rPr>
          <w:lang w:eastAsia="zh-CN"/>
        </w:rPr>
        <w:t>承欢补一句。</w:t>
      </w:r>
    </w:p>
    <w:p w14:paraId="2C3F54BC" w14:textId="77777777" w:rsidR="003836FA" w:rsidRDefault="00000000">
      <w:pPr>
        <w:ind w:firstLine="560"/>
        <w:rPr>
          <w:lang w:eastAsia="zh-CN"/>
        </w:rPr>
      </w:pPr>
      <w:r>
        <w:rPr>
          <w:lang w:eastAsia="zh-CN"/>
        </w:rPr>
        <w:t>麦太太微笑，</w:t>
      </w:r>
      <w:r>
        <w:rPr>
          <w:lang w:eastAsia="zh-CN"/>
        </w:rPr>
        <w:t>“</w:t>
      </w:r>
      <w:r>
        <w:rPr>
          <w:lang w:eastAsia="zh-CN"/>
        </w:rPr>
        <w:t>你打算活那么久？</w:t>
      </w:r>
      <w:r>
        <w:rPr>
          <w:lang w:eastAsia="zh-CN"/>
        </w:rPr>
        <w:t>”</w:t>
      </w:r>
    </w:p>
    <w:p w14:paraId="14A27CF4" w14:textId="77777777" w:rsidR="003836FA" w:rsidRDefault="00000000">
      <w:pPr>
        <w:ind w:firstLine="560"/>
      </w:pPr>
      <w:r>
        <w:rPr>
          <w:lang w:eastAsia="zh-CN"/>
        </w:rPr>
        <w:t>“</w:t>
      </w:r>
      <w:r>
        <w:rPr>
          <w:lang w:eastAsia="zh-CN"/>
        </w:rPr>
        <w:t>咄，我自给自足，又不是谁的负累，上帝让我活多久我都受之无愧。</w:t>
      </w:r>
      <w:r>
        <w:t>”</w:t>
      </w:r>
    </w:p>
    <w:p w14:paraId="38A04926" w14:textId="77777777" w:rsidR="003836FA" w:rsidRDefault="00000000">
      <w:pPr>
        <w:ind w:firstLine="560"/>
      </w:pPr>
      <w:r>
        <w:t>“</w:t>
      </w:r>
      <w:proofErr w:type="spellStart"/>
      <w:r>
        <w:t>早去早回</w:t>
      </w:r>
      <w:proofErr w:type="spellEnd"/>
      <w:r>
        <w:t>。</w:t>
      </w:r>
      <w:r>
        <w:t>”</w:t>
      </w:r>
    </w:p>
    <w:p w14:paraId="78230C98" w14:textId="77777777" w:rsidR="003836FA" w:rsidRDefault="00000000">
      <w:pPr>
        <w:ind w:firstLine="560"/>
      </w:pPr>
      <w:r>
        <w:rPr>
          <w:lang w:eastAsia="zh-CN"/>
        </w:rPr>
        <w:t>“</w:t>
      </w:r>
      <w:r>
        <w:rPr>
          <w:lang w:eastAsia="zh-CN"/>
        </w:rPr>
        <w:t>记得叫承早替我告假。</w:t>
      </w:r>
      <w:r>
        <w:t>”</w:t>
      </w:r>
    </w:p>
    <w:p w14:paraId="73A72298" w14:textId="77777777" w:rsidR="003836FA" w:rsidRDefault="00000000">
      <w:pPr>
        <w:ind w:firstLine="560"/>
        <w:rPr>
          <w:lang w:eastAsia="zh-CN"/>
        </w:rPr>
      </w:pPr>
      <w:r>
        <w:rPr>
          <w:lang w:eastAsia="zh-CN"/>
        </w:rPr>
        <w:t>麦太太颔首。</w:t>
      </w:r>
    </w:p>
    <w:p w14:paraId="6DE71954" w14:textId="77777777" w:rsidR="003836FA" w:rsidRDefault="00000000">
      <w:pPr>
        <w:ind w:firstLine="560"/>
        <w:rPr>
          <w:lang w:eastAsia="zh-CN"/>
        </w:rPr>
      </w:pPr>
      <w:r>
        <w:rPr>
          <w:lang w:eastAsia="zh-CN"/>
        </w:rPr>
        <w:t>承欢还未完全睡醒，仗着年轻，撑着上路，她用的是公共交通工具。</w:t>
      </w:r>
    </w:p>
    <w:p w14:paraId="55C38BF3" w14:textId="77777777" w:rsidR="003836FA" w:rsidRDefault="00000000">
      <w:pPr>
        <w:ind w:firstLine="560"/>
        <w:rPr>
          <w:lang w:eastAsia="zh-CN"/>
        </w:rPr>
      </w:pPr>
      <w:r>
        <w:rPr>
          <w:lang w:eastAsia="zh-CN"/>
        </w:rPr>
        <w:t>即使那么早，车上也已经有七成搭客，都是辛辛学子，穿着蓝白二色校服，背着沉重书包上学。</w:t>
      </w:r>
    </w:p>
    <w:p w14:paraId="49DCBA6D" w14:textId="77777777" w:rsidR="003836FA" w:rsidRDefault="00000000">
      <w:pPr>
        <w:ind w:firstLine="560"/>
        <w:rPr>
          <w:lang w:eastAsia="zh-CN"/>
        </w:rPr>
      </w:pPr>
      <w:r>
        <w:rPr>
          <w:lang w:eastAsia="zh-CN"/>
        </w:rPr>
        <w:t>承欢窃笑，如果他们知道前路不过如此，恐怕就没有那么起劲了吧。</w:t>
      </w:r>
    </w:p>
    <w:p w14:paraId="33E8B693" w14:textId="77777777" w:rsidR="003836FA" w:rsidRDefault="00000000">
      <w:pPr>
        <w:ind w:firstLine="560"/>
        <w:rPr>
          <w:lang w:eastAsia="zh-CN"/>
        </w:rPr>
      </w:pPr>
      <w:r>
        <w:rPr>
          <w:lang w:eastAsia="zh-CN"/>
        </w:rPr>
        <w:lastRenderedPageBreak/>
        <w:t>承欢记得她小时候，风雨不改上学的情形，一晃眼，十多个寒暑过去。</w:t>
      </w:r>
    </w:p>
    <w:p w14:paraId="01B0EA1E" w14:textId="77777777" w:rsidR="003836FA" w:rsidRDefault="00000000">
      <w:pPr>
        <w:ind w:firstLine="560"/>
        <w:rPr>
          <w:lang w:eastAsia="zh-CN"/>
        </w:rPr>
      </w:pPr>
      <w:r>
        <w:rPr>
          <w:lang w:eastAsia="zh-CN"/>
        </w:rPr>
        <w:t>承欢看着火车窗外风景，一路上统统是高楼大厦，已无郊外风味。</w:t>
      </w:r>
    </w:p>
    <w:p w14:paraId="7B1223A9" w14:textId="77777777" w:rsidR="003836FA" w:rsidRDefault="00000000">
      <w:pPr>
        <w:ind w:firstLine="560"/>
      </w:pPr>
      <w:r>
        <w:rPr>
          <w:lang w:eastAsia="zh-CN"/>
        </w:rPr>
        <w:t>下了车，她叫部计程车，</w:t>
      </w:r>
      <w:r>
        <w:rPr>
          <w:lang w:eastAsia="zh-CN"/>
        </w:rPr>
        <w:t>“</w:t>
      </w:r>
      <w:r>
        <w:rPr>
          <w:lang w:eastAsia="zh-CN"/>
        </w:rPr>
        <w:t>长庚医院。</w:t>
      </w:r>
      <w:r>
        <w:t>”</w:t>
      </w:r>
    </w:p>
    <w:p w14:paraId="01EF1565" w14:textId="77777777" w:rsidR="003836FA" w:rsidRDefault="00000000">
      <w:pPr>
        <w:ind w:firstLine="560"/>
        <w:rPr>
          <w:lang w:eastAsia="zh-CN"/>
        </w:rPr>
      </w:pPr>
      <w:r>
        <w:rPr>
          <w:lang w:eastAsia="zh-CN"/>
        </w:rPr>
        <w:t>看看表，已近七点。</w:t>
      </w:r>
    </w:p>
    <w:p w14:paraId="4C1465A2" w14:textId="77777777" w:rsidR="003836FA" w:rsidRDefault="00000000">
      <w:pPr>
        <w:ind w:firstLine="560"/>
        <w:rPr>
          <w:lang w:eastAsia="zh-CN"/>
        </w:rPr>
      </w:pPr>
      <w:r>
        <w:rPr>
          <w:lang w:eastAsia="zh-CN"/>
        </w:rPr>
        <w:t>车子在山上停下，承欢伸一伸懒腰，走进接待处，表示要探访麦陈好。</w:t>
      </w:r>
    </w:p>
    <w:p w14:paraId="458BDC8F" w14:textId="77777777" w:rsidR="003836FA" w:rsidRDefault="00000000">
      <w:pPr>
        <w:ind w:firstLine="560"/>
      </w:pPr>
      <w:r>
        <w:rPr>
          <w:lang w:eastAsia="zh-CN"/>
        </w:rPr>
        <w:t>接待员说；</w:t>
      </w:r>
      <w:r>
        <w:rPr>
          <w:lang w:eastAsia="zh-CN"/>
        </w:rPr>
        <w:t>“</w:t>
      </w:r>
      <w:r>
        <w:rPr>
          <w:lang w:eastAsia="zh-CN"/>
        </w:rPr>
        <w:t>探病时间还没有到。</w:t>
      </w:r>
      <w:r>
        <w:t>”</w:t>
      </w:r>
    </w:p>
    <w:p w14:paraId="2199293A" w14:textId="77777777" w:rsidR="003836FA" w:rsidRDefault="00000000">
      <w:pPr>
        <w:ind w:firstLine="560"/>
      </w:pPr>
      <w:r>
        <w:rPr>
          <w:lang w:eastAsia="zh-CN"/>
        </w:rPr>
        <w:t>可是有看护说：</w:t>
      </w:r>
      <w:r>
        <w:rPr>
          <w:lang w:eastAsia="zh-CN"/>
        </w:rPr>
        <w:t>“</w:t>
      </w:r>
      <w:r>
        <w:rPr>
          <w:lang w:eastAsia="zh-CN"/>
        </w:rPr>
        <w:t>她有预约，麦陈好己进入弥留状况，请跟我来。</w:t>
      </w:r>
      <w:r>
        <w:t>”</w:t>
      </w:r>
    </w:p>
    <w:p w14:paraId="0BCF504B" w14:textId="77777777" w:rsidR="003836FA" w:rsidRDefault="00000000">
      <w:pPr>
        <w:ind w:firstLine="560"/>
        <w:rPr>
          <w:lang w:eastAsia="zh-CN"/>
        </w:rPr>
      </w:pPr>
      <w:r>
        <w:rPr>
          <w:lang w:eastAsia="zh-CN"/>
        </w:rPr>
        <w:t>承欢缄默镇定地跟着看护走。</w:t>
      </w:r>
    </w:p>
    <w:p w14:paraId="2B4805E5" w14:textId="77777777" w:rsidR="003836FA" w:rsidRDefault="00000000">
      <w:pPr>
        <w:ind w:firstLine="560"/>
        <w:rPr>
          <w:lang w:eastAsia="zh-CN"/>
        </w:rPr>
      </w:pPr>
      <w:r>
        <w:rPr>
          <w:lang w:eastAsia="zh-CN"/>
        </w:rPr>
        <w:t>令她觉得奇怪的是祖母并没有躺着，她舒舒服服坐在一张安乐椅上，双腿搁在矮几，正在吸橘子汁。</w:t>
      </w:r>
    </w:p>
    <w:p w14:paraId="0516E1F6" w14:textId="77777777" w:rsidR="003836FA" w:rsidRDefault="00000000">
      <w:pPr>
        <w:ind w:firstLine="560"/>
        <w:rPr>
          <w:lang w:eastAsia="zh-CN"/>
        </w:rPr>
      </w:pPr>
      <w:r>
        <w:rPr>
          <w:lang w:eastAsia="zh-CN"/>
        </w:rPr>
        <w:t>承欢缓缓走近。</w:t>
      </w:r>
    </w:p>
    <w:p w14:paraId="59E73D95" w14:textId="77777777" w:rsidR="003836FA" w:rsidRDefault="00000000">
      <w:pPr>
        <w:ind w:firstLine="560"/>
        <w:rPr>
          <w:lang w:eastAsia="zh-CN"/>
        </w:rPr>
      </w:pPr>
      <w:r>
        <w:rPr>
          <w:lang w:eastAsia="zh-CN"/>
        </w:rPr>
        <w:t>祖母抬起头来，承欢看清楚她的面孔，才知道医生判断正确。</w:t>
      </w:r>
    </w:p>
    <w:p w14:paraId="17326535" w14:textId="77777777" w:rsidR="003836FA" w:rsidRDefault="00000000">
      <w:pPr>
        <w:ind w:firstLine="560"/>
        <w:rPr>
          <w:lang w:eastAsia="zh-CN"/>
        </w:rPr>
      </w:pPr>
      <w:r>
        <w:rPr>
          <w:lang w:eastAsia="zh-CN"/>
        </w:rPr>
        <w:t>她的脸浮肿灰暗，双目无光，显然生命已到尽头，所谓油尽灯枯，就是这个意思。</w:t>
      </w:r>
    </w:p>
    <w:p w14:paraId="03616133" w14:textId="77777777" w:rsidR="003836FA" w:rsidRDefault="00000000">
      <w:pPr>
        <w:ind w:firstLine="560"/>
        <w:rPr>
          <w:lang w:eastAsia="zh-CN"/>
        </w:rPr>
      </w:pPr>
      <w:r>
        <w:rPr>
          <w:lang w:eastAsia="zh-CN"/>
        </w:rPr>
        <w:t>“</w:t>
      </w:r>
      <w:r>
        <w:rPr>
          <w:lang w:eastAsia="zh-CN"/>
        </w:rPr>
        <w:t>谁？</w:t>
      </w:r>
      <w:r>
        <w:rPr>
          <w:lang w:eastAsia="zh-CN"/>
        </w:rPr>
        <w:t>”</w:t>
      </w:r>
    </w:p>
    <w:p w14:paraId="49DA84D1" w14:textId="77777777" w:rsidR="003836FA" w:rsidRDefault="00000000">
      <w:pPr>
        <w:ind w:firstLine="560"/>
        <w:rPr>
          <w:lang w:eastAsia="zh-CN"/>
        </w:rPr>
      </w:pPr>
      <w:r>
        <w:rPr>
          <w:lang w:eastAsia="zh-CN"/>
        </w:rPr>
        <w:t>面对面，她知道有人，可是已经看不清楚。</w:t>
      </w:r>
    </w:p>
    <w:p w14:paraId="5F2634F8" w14:textId="77777777" w:rsidR="003836FA" w:rsidRDefault="00000000">
      <w:pPr>
        <w:ind w:firstLine="560"/>
      </w:pPr>
      <w:r>
        <w:rPr>
          <w:lang w:eastAsia="zh-CN"/>
        </w:rPr>
        <w:t>承欢心一酸，坐在她身边，</w:t>
      </w:r>
      <w:r>
        <w:rPr>
          <w:lang w:eastAsia="zh-CN"/>
        </w:rPr>
        <w:t>“</w:t>
      </w:r>
      <w:r>
        <w:rPr>
          <w:lang w:eastAsia="zh-CN"/>
        </w:rPr>
        <w:t>是我，承欢。</w:t>
      </w:r>
      <w:r>
        <w:t>”</w:t>
      </w:r>
    </w:p>
    <w:p w14:paraId="57CAEF46" w14:textId="77777777" w:rsidR="003836FA" w:rsidRDefault="00000000">
      <w:pPr>
        <w:ind w:firstLine="560"/>
      </w:pPr>
      <w:r>
        <w:rPr>
          <w:lang w:eastAsia="zh-CN"/>
        </w:rPr>
        <w:t>“</w:t>
      </w:r>
      <w:r>
        <w:rPr>
          <w:lang w:eastAsia="zh-CN"/>
        </w:rPr>
        <w:t>呵，承欢，你终于来了。</w:t>
      </w:r>
      <w:r>
        <w:t>”</w:t>
      </w:r>
    </w:p>
    <w:p w14:paraId="1F4A40D3" w14:textId="77777777" w:rsidR="003836FA" w:rsidRDefault="00000000">
      <w:pPr>
        <w:ind w:firstLine="560"/>
        <w:rPr>
          <w:lang w:eastAsia="zh-CN"/>
        </w:rPr>
      </w:pPr>
      <w:r>
        <w:rPr>
          <w:lang w:eastAsia="zh-CN"/>
        </w:rPr>
        <w:t>“</w:t>
      </w:r>
      <w:r>
        <w:rPr>
          <w:lang w:eastAsia="zh-CN"/>
        </w:rPr>
        <w:t>祖母，你要见我？</w:t>
      </w:r>
      <w:r>
        <w:rPr>
          <w:lang w:eastAsia="zh-CN"/>
        </w:rPr>
        <w:t>”</w:t>
      </w:r>
    </w:p>
    <w:p w14:paraId="7EA5A3CF" w14:textId="77777777" w:rsidR="003836FA" w:rsidRDefault="00000000">
      <w:pPr>
        <w:ind w:firstLine="560"/>
      </w:pPr>
      <w:r>
        <w:rPr>
          <w:lang w:eastAsia="zh-CN"/>
        </w:rPr>
        <w:t>“</w:t>
      </w:r>
      <w:r>
        <w:rPr>
          <w:lang w:eastAsia="zh-CN"/>
        </w:rPr>
        <w:t>是，</w:t>
      </w:r>
      <w:r>
        <w:rPr>
          <w:lang w:eastAsia="zh-CN"/>
        </w:rPr>
        <w:t>”</w:t>
      </w:r>
      <w:r>
        <w:rPr>
          <w:lang w:eastAsia="zh-CN"/>
        </w:rPr>
        <w:t>她思维似仍然清晰，</w:t>
      </w:r>
      <w:r>
        <w:rPr>
          <w:lang w:eastAsia="zh-CN"/>
        </w:rPr>
        <w:t>“</w:t>
      </w:r>
      <w:r>
        <w:rPr>
          <w:lang w:eastAsia="zh-CN"/>
        </w:rPr>
        <w:t>我有事同你说。</w:t>
      </w:r>
      <w:r>
        <w:t>”</w:t>
      </w:r>
    </w:p>
    <w:p w14:paraId="338A2F24" w14:textId="77777777" w:rsidR="003836FA" w:rsidRDefault="00000000">
      <w:pPr>
        <w:ind w:firstLine="560"/>
      </w:pPr>
      <w:r>
        <w:rPr>
          <w:lang w:eastAsia="zh-CN"/>
        </w:rPr>
        <w:t>“</w:t>
      </w:r>
      <w:r>
        <w:rPr>
          <w:lang w:eastAsia="zh-CN"/>
        </w:rPr>
        <w:t>我就在这里，你请说吧。</w:t>
      </w:r>
      <w:r>
        <w:t>”</w:t>
      </w:r>
    </w:p>
    <w:p w14:paraId="573F4421" w14:textId="77777777" w:rsidR="003836FA" w:rsidRDefault="00000000">
      <w:pPr>
        <w:ind w:firstLine="560"/>
      </w:pPr>
      <w:r>
        <w:rPr>
          <w:lang w:eastAsia="zh-CN"/>
        </w:rPr>
        <w:t>祖母微微笑，</w:t>
      </w:r>
      <w:r>
        <w:rPr>
          <w:lang w:eastAsia="zh-CN"/>
        </w:rPr>
        <w:t>“</w:t>
      </w:r>
      <w:r>
        <w:rPr>
          <w:lang w:eastAsia="zh-CN"/>
        </w:rPr>
        <w:t>你的脸，长得十足似你祖父。</w:t>
      </w:r>
      <w:r>
        <w:t>”</w:t>
      </w:r>
    </w:p>
    <w:p w14:paraId="31258DD7" w14:textId="77777777" w:rsidR="003836FA" w:rsidRDefault="00000000">
      <w:pPr>
        <w:ind w:firstLine="560"/>
        <w:rPr>
          <w:lang w:eastAsia="zh-CN"/>
        </w:rPr>
      </w:pPr>
      <w:r>
        <w:rPr>
          <w:lang w:eastAsia="zh-CN"/>
        </w:rPr>
        <w:lastRenderedPageBreak/>
        <w:t>承欢十分意外，这是祖母喜欢她的原因吗？</w:t>
      </w:r>
    </w:p>
    <w:p w14:paraId="08BF4182" w14:textId="77777777" w:rsidR="003836FA" w:rsidRDefault="00000000">
      <w:pPr>
        <w:ind w:firstLine="560"/>
      </w:pPr>
      <w:r>
        <w:rPr>
          <w:lang w:eastAsia="zh-CN"/>
        </w:rPr>
        <w:t>“</w:t>
      </w:r>
      <w:r>
        <w:rPr>
          <w:lang w:eastAsia="zh-CN"/>
        </w:rPr>
        <w:t>你父亲就不像他，一生赌气，从不给人好脸色看，完全不识好歹。</w:t>
      </w:r>
      <w:r>
        <w:t>”</w:t>
      </w:r>
    </w:p>
    <w:p w14:paraId="2C40C7E2" w14:textId="77777777" w:rsidR="003836FA" w:rsidRDefault="00000000">
      <w:pPr>
        <w:ind w:firstLine="560"/>
      </w:pPr>
      <w:r>
        <w:rPr>
          <w:lang w:eastAsia="zh-CN"/>
        </w:rPr>
        <w:t>承欢只得说：</w:t>
      </w:r>
      <w:r>
        <w:rPr>
          <w:lang w:eastAsia="zh-CN"/>
        </w:rPr>
        <w:t>“</w:t>
      </w:r>
      <w:r>
        <w:rPr>
          <w:lang w:eastAsia="zh-CN"/>
        </w:rPr>
        <w:t>他是老实人，不懂得讨好人。</w:t>
      </w:r>
      <w:r>
        <w:t>”</w:t>
      </w:r>
    </w:p>
    <w:p w14:paraId="4C40F0A8" w14:textId="77777777" w:rsidR="003836FA" w:rsidRDefault="00000000">
      <w:pPr>
        <w:ind w:firstLine="560"/>
      </w:pPr>
      <w:r>
        <w:rPr>
          <w:lang w:eastAsia="zh-CN"/>
        </w:rPr>
        <w:t>“</w:t>
      </w:r>
      <w:r>
        <w:rPr>
          <w:lang w:eastAsia="zh-CN"/>
        </w:rPr>
        <w:t>承欢，昨日，我已立下字据，把我遗产赠予你。</w:t>
      </w:r>
      <w:r>
        <w:t>”</w:t>
      </w:r>
    </w:p>
    <w:p w14:paraId="725D48C6" w14:textId="77777777" w:rsidR="003836FA" w:rsidRDefault="00000000">
      <w:pPr>
        <w:ind w:firstLine="560"/>
      </w:pPr>
      <w:r>
        <w:rPr>
          <w:lang w:eastAsia="zh-CN"/>
        </w:rPr>
        <w:t>承欢说，</w:t>
      </w:r>
      <w:r>
        <w:rPr>
          <w:lang w:eastAsia="zh-CN"/>
        </w:rPr>
        <w:t>“</w:t>
      </w:r>
      <w:r>
        <w:rPr>
          <w:lang w:eastAsia="zh-CN"/>
        </w:rPr>
        <w:t>祖母留自己慢慢用。</w:t>
      </w:r>
      <w:r>
        <w:t>”</w:t>
      </w:r>
    </w:p>
    <w:p w14:paraId="7FBDDBC5" w14:textId="77777777" w:rsidR="003836FA" w:rsidRDefault="00000000">
      <w:pPr>
        <w:ind w:firstLine="560"/>
        <w:rPr>
          <w:lang w:eastAsia="zh-CN"/>
        </w:rPr>
      </w:pPr>
      <w:r>
        <w:t>“</w:t>
      </w:r>
      <w:proofErr w:type="spellStart"/>
      <w:r>
        <w:t>我不行了，很累，老想睡</w:t>
      </w:r>
      <w:proofErr w:type="spellEnd"/>
      <w:r>
        <w:t>。</w:t>
      </w:r>
      <w:r>
        <w:rPr>
          <w:lang w:eastAsia="zh-CN"/>
        </w:rPr>
        <w:t>”</w:t>
      </w:r>
    </w:p>
    <w:p w14:paraId="31A520E9" w14:textId="77777777" w:rsidR="003836FA" w:rsidRDefault="00000000">
      <w:pPr>
        <w:ind w:firstLine="560"/>
        <w:rPr>
          <w:lang w:eastAsia="zh-CN"/>
        </w:rPr>
      </w:pPr>
      <w:r>
        <w:rPr>
          <w:lang w:eastAsia="zh-CN"/>
        </w:rPr>
        <w:t>“</w:t>
      </w:r>
      <w:r>
        <w:rPr>
          <w:lang w:eastAsia="zh-CN"/>
        </w:rPr>
        <w:t>休息过后会好的。</w:t>
      </w:r>
      <w:r>
        <w:rPr>
          <w:lang w:eastAsia="zh-CN"/>
        </w:rPr>
        <w:t>”</w:t>
      </w:r>
    </w:p>
    <w:p w14:paraId="26EC465D" w14:textId="77777777" w:rsidR="003836FA" w:rsidRDefault="00000000">
      <w:pPr>
        <w:ind w:firstLine="560"/>
        <w:rPr>
          <w:lang w:eastAsia="zh-CN"/>
        </w:rPr>
      </w:pPr>
      <w:r>
        <w:rPr>
          <w:lang w:eastAsia="zh-CN"/>
        </w:rPr>
        <w:t>承欢对于自己如此巧言令色十分吃惊，难怪祖母只喜欢她一人，因为麦家其他人才不会说这种话。</w:t>
      </w:r>
    </w:p>
    <w:p w14:paraId="51542EB5" w14:textId="77777777" w:rsidR="003836FA" w:rsidRDefault="00000000">
      <w:pPr>
        <w:ind w:firstLine="560"/>
      </w:pPr>
      <w:r>
        <w:rPr>
          <w:lang w:eastAsia="zh-CN"/>
        </w:rPr>
        <w:t>祖母缓缓说：</w:t>
      </w:r>
      <w:r>
        <w:rPr>
          <w:lang w:eastAsia="zh-CN"/>
        </w:rPr>
        <w:t>“</w:t>
      </w:r>
      <w:r>
        <w:rPr>
          <w:lang w:eastAsia="zh-CN"/>
        </w:rPr>
        <w:t>一个人到最后，不过是想见自己的子女。</w:t>
      </w:r>
      <w:r>
        <w:t>”</w:t>
      </w:r>
    </w:p>
    <w:p w14:paraId="2590B630" w14:textId="77777777" w:rsidR="003836FA" w:rsidRDefault="00000000">
      <w:pPr>
        <w:ind w:firstLine="560"/>
        <w:rPr>
          <w:lang w:eastAsia="zh-CN"/>
        </w:rPr>
      </w:pPr>
      <w:r>
        <w:rPr>
          <w:lang w:eastAsia="zh-CN"/>
        </w:rPr>
        <w:t>承欢唯唯诺诺。</w:t>
      </w:r>
    </w:p>
    <w:p w14:paraId="3BAA2083" w14:textId="77777777" w:rsidR="003836FA" w:rsidRDefault="00000000">
      <w:pPr>
        <w:ind w:firstLine="560"/>
        <w:rPr>
          <w:lang w:eastAsia="zh-CN"/>
        </w:rPr>
      </w:pPr>
      <w:r>
        <w:rPr>
          <w:lang w:eastAsia="zh-CN"/>
        </w:rPr>
        <w:t>“</w:t>
      </w:r>
      <w:r>
        <w:rPr>
          <w:lang w:eastAsia="zh-CN"/>
        </w:rPr>
        <w:t>我并无亲人。</w:t>
      </w:r>
      <w:r>
        <w:rPr>
          <w:lang w:eastAsia="zh-CN"/>
        </w:rPr>
        <w:t>”</w:t>
      </w:r>
    </w:p>
    <w:p w14:paraId="08AE099A" w14:textId="77777777" w:rsidR="003836FA" w:rsidRDefault="00000000">
      <w:pPr>
        <w:ind w:firstLine="560"/>
        <w:rPr>
          <w:lang w:eastAsia="zh-CN"/>
        </w:rPr>
      </w:pPr>
      <w:r>
        <w:rPr>
          <w:lang w:eastAsia="zh-CN"/>
        </w:rPr>
        <w:t>“</w:t>
      </w:r>
      <w:r>
        <w:rPr>
          <w:lang w:eastAsia="zh-CN"/>
        </w:rPr>
        <w:t>祖母，我是你孙女。</w:t>
      </w:r>
      <w:r>
        <w:rPr>
          <w:lang w:eastAsia="zh-CN"/>
        </w:rPr>
        <w:t>”</w:t>
      </w:r>
    </w:p>
    <w:p w14:paraId="17B2FB6A" w14:textId="77777777" w:rsidR="003836FA" w:rsidRDefault="00000000">
      <w:pPr>
        <w:ind w:firstLine="560"/>
      </w:pPr>
      <w:r>
        <w:rPr>
          <w:lang w:eastAsia="zh-CN"/>
        </w:rPr>
        <w:t>“</w:t>
      </w:r>
      <w:r>
        <w:rPr>
          <w:lang w:eastAsia="zh-CN"/>
        </w:rPr>
        <w:t>真没有想到麦来添有你这样争气的女儿。</w:t>
      </w:r>
      <w:r>
        <w:t>”</w:t>
      </w:r>
    </w:p>
    <w:p w14:paraId="4863DA43" w14:textId="77777777" w:rsidR="003836FA" w:rsidRDefault="00000000">
      <w:pPr>
        <w:ind w:firstLine="560"/>
      </w:pPr>
      <w:r>
        <w:rPr>
          <w:lang w:eastAsia="zh-CN"/>
        </w:rPr>
        <w:t>“</w:t>
      </w:r>
      <w:r>
        <w:rPr>
          <w:lang w:eastAsia="zh-CN"/>
        </w:rPr>
        <w:t>祖母太夸张了，我爸心中孝敬，一直教我们尊重祖母。</w:t>
      </w:r>
      <w:r>
        <w:t>”</w:t>
      </w:r>
    </w:p>
    <w:p w14:paraId="39B9247E" w14:textId="77777777" w:rsidR="003836FA" w:rsidRDefault="00000000">
      <w:pPr>
        <w:ind w:firstLine="560"/>
      </w:pPr>
      <w:r>
        <w:rPr>
          <w:lang w:eastAsia="zh-CN"/>
        </w:rPr>
        <w:t>“</w:t>
      </w:r>
      <w:r>
        <w:rPr>
          <w:lang w:eastAsia="zh-CN"/>
        </w:rPr>
        <w:t>这么些年来你都叫我祖母，我留点嫁妆给你也是应该的。</w:t>
      </w:r>
      <w:r>
        <w:rPr>
          <w:lang w:eastAsia="zh-CN"/>
        </w:rPr>
        <w:t>”</w:t>
      </w:r>
      <w:r>
        <w:rPr>
          <w:lang w:eastAsia="zh-CN"/>
        </w:rPr>
        <w:t>她的声音低下去，像是在说什么体己话，</w:t>
      </w:r>
      <w:r>
        <w:rPr>
          <w:lang w:eastAsia="zh-CN"/>
        </w:rPr>
        <w:t>“</w:t>
      </w:r>
      <w:r>
        <w:rPr>
          <w:lang w:eastAsia="zh-CN"/>
        </w:rPr>
        <w:t>一个女人，身边没有些许钱傍身，是完全行不通的，到老了只有更惨。</w:t>
      </w:r>
      <w:r>
        <w:t>”</w:t>
      </w:r>
    </w:p>
    <w:p w14:paraId="0EB9BBAF" w14:textId="77777777" w:rsidR="003836FA" w:rsidRDefault="00000000">
      <w:pPr>
        <w:ind w:firstLine="560"/>
        <w:rPr>
          <w:lang w:eastAsia="zh-CN"/>
        </w:rPr>
      </w:pPr>
      <w:r>
        <w:rPr>
          <w:lang w:eastAsia="zh-CN"/>
        </w:rPr>
        <w:t>承欢不语。</w:t>
      </w:r>
    </w:p>
    <w:p w14:paraId="0661EE1D" w14:textId="77777777" w:rsidR="003836FA" w:rsidRDefault="00000000">
      <w:pPr>
        <w:ind w:firstLine="560"/>
      </w:pPr>
      <w:r>
        <w:rPr>
          <w:lang w:eastAsia="zh-CN"/>
        </w:rPr>
        <w:t>“</w:t>
      </w:r>
      <w:r>
        <w:rPr>
          <w:lang w:eastAsia="zh-CN"/>
        </w:rPr>
        <w:t>有钱，可以躲起来，少个钱，便想攒钱，人前人后丑态毕露。</w:t>
      </w:r>
      <w:r>
        <w:t>”</w:t>
      </w:r>
    </w:p>
    <w:p w14:paraId="75F87139" w14:textId="77777777" w:rsidR="003836FA" w:rsidRDefault="00000000">
      <w:pPr>
        <w:ind w:firstLine="560"/>
        <w:rPr>
          <w:lang w:eastAsia="zh-CN"/>
        </w:rPr>
      </w:pPr>
      <w:r>
        <w:rPr>
          <w:lang w:eastAsia="zh-CN"/>
        </w:rPr>
        <w:t>没想到她对人生百态了如指掌，承欢微微笑。</w:t>
      </w:r>
    </w:p>
    <w:p w14:paraId="571C9BBB" w14:textId="77777777" w:rsidR="003836FA" w:rsidRDefault="00000000">
      <w:pPr>
        <w:ind w:firstLine="560"/>
      </w:pPr>
      <w:r>
        <w:rPr>
          <w:lang w:eastAsia="zh-CN"/>
        </w:rPr>
        <w:t>看护进来，也笑着说：</w:t>
      </w:r>
      <w:r>
        <w:rPr>
          <w:lang w:eastAsia="zh-CN"/>
        </w:rPr>
        <w:t>“</w:t>
      </w:r>
      <w:r>
        <w:rPr>
          <w:lang w:eastAsia="zh-CN"/>
        </w:rPr>
        <w:t>麦老太仍在说女人与钱的关系吧。</w:t>
      </w:r>
      <w:r>
        <w:t>”</w:t>
      </w:r>
    </w:p>
    <w:p w14:paraId="7F8F30DE" w14:textId="77777777" w:rsidR="003836FA" w:rsidRDefault="00000000">
      <w:pPr>
        <w:ind w:firstLine="560"/>
        <w:rPr>
          <w:lang w:eastAsia="zh-CN"/>
        </w:rPr>
      </w:pPr>
      <w:r>
        <w:rPr>
          <w:lang w:eastAsia="zh-CN"/>
        </w:rPr>
        <w:t>承欢点点头，这话题连看护都耳熟能详。</w:t>
      </w:r>
    </w:p>
    <w:p w14:paraId="3352AFFB" w14:textId="77777777" w:rsidR="003836FA" w:rsidRDefault="00000000">
      <w:pPr>
        <w:ind w:firstLine="560"/>
      </w:pPr>
      <w:r>
        <w:rPr>
          <w:lang w:eastAsia="zh-CN"/>
        </w:rPr>
        <w:lastRenderedPageBreak/>
        <w:t>看护帮她注射，</w:t>
      </w:r>
      <w:r>
        <w:rPr>
          <w:lang w:eastAsia="zh-CN"/>
        </w:rPr>
        <w:t>“</w:t>
      </w:r>
      <w:r>
        <w:rPr>
          <w:lang w:eastAsia="zh-CN"/>
        </w:rPr>
        <w:t>麦老太说得很正确，女人穷了又比男人更贱。</w:t>
      </w:r>
      <w:r>
        <w:t>”</w:t>
      </w:r>
    </w:p>
    <w:p w14:paraId="0636096D" w14:textId="77777777" w:rsidR="003836FA" w:rsidRDefault="00000000">
      <w:pPr>
        <w:ind w:firstLine="560"/>
      </w:pPr>
      <w:r>
        <w:rPr>
          <w:lang w:eastAsia="zh-CN"/>
        </w:rPr>
        <w:t>承欢忽然加一句：</w:t>
      </w:r>
      <w:r>
        <w:rPr>
          <w:lang w:eastAsia="zh-CN"/>
        </w:rPr>
        <w:t>“</w:t>
      </w:r>
      <w:r>
        <w:rPr>
          <w:lang w:eastAsia="zh-CN"/>
        </w:rPr>
        <w:t>大人到底还好些，孩子最惨。</w:t>
      </w:r>
      <w:r>
        <w:t>”</w:t>
      </w:r>
    </w:p>
    <w:p w14:paraId="62145AE2" w14:textId="77777777" w:rsidR="003836FA" w:rsidRDefault="00000000">
      <w:pPr>
        <w:ind w:firstLine="560"/>
      </w:pPr>
      <w:r>
        <w:rPr>
          <w:lang w:eastAsia="zh-CN"/>
        </w:rPr>
        <w:t>看护叹息一声，</w:t>
      </w:r>
      <w:r>
        <w:rPr>
          <w:lang w:eastAsia="zh-CN"/>
        </w:rPr>
        <w:t>“</w:t>
      </w:r>
      <w:r>
        <w:rPr>
          <w:lang w:eastAsia="zh-CN"/>
        </w:rPr>
        <w:t>谁说不是，穷孩子还不如畜牲，我见过家中懒，一个月不给洗一次澡的孩子。</w:t>
      </w:r>
      <w:r>
        <w:t>”</w:t>
      </w:r>
    </w:p>
    <w:p w14:paraId="41EF8A76" w14:textId="77777777" w:rsidR="003836FA" w:rsidRDefault="00000000">
      <w:pPr>
        <w:ind w:firstLine="560"/>
        <w:rPr>
          <w:lang w:eastAsia="zh-CN"/>
        </w:rPr>
      </w:pPr>
      <w:r>
        <w:rPr>
          <w:lang w:eastAsia="zh-CN"/>
        </w:rPr>
        <w:t>刹那间病房内悲惨气氛减至最低，完全像朋友闲聊一样。</w:t>
      </w:r>
    </w:p>
    <w:p w14:paraId="1D9F9C19" w14:textId="77777777" w:rsidR="003836FA" w:rsidRDefault="00000000">
      <w:pPr>
        <w:ind w:firstLine="560"/>
        <w:rPr>
          <w:lang w:eastAsia="zh-CN"/>
        </w:rPr>
      </w:pPr>
      <w:r>
        <w:rPr>
          <w:lang w:eastAsia="zh-CN"/>
        </w:rPr>
        <w:t>祖母不语。</w:t>
      </w:r>
    </w:p>
    <w:p w14:paraId="0F342CA6" w14:textId="77777777" w:rsidR="003836FA" w:rsidRDefault="00000000">
      <w:pPr>
        <w:ind w:firstLine="560"/>
        <w:rPr>
          <w:lang w:eastAsia="zh-CN"/>
        </w:rPr>
      </w:pPr>
      <w:r>
        <w:rPr>
          <w:lang w:eastAsia="zh-CN"/>
        </w:rPr>
        <w:t>承欢看到她的头轻轻一侧，往后仰去。</w:t>
      </w:r>
    </w:p>
    <w:p w14:paraId="5FA18D4E" w14:textId="77777777" w:rsidR="003836FA" w:rsidRDefault="00000000">
      <w:pPr>
        <w:ind w:firstLine="560"/>
      </w:pPr>
      <w:r>
        <w:rPr>
          <w:lang w:eastAsia="zh-CN"/>
        </w:rPr>
        <w:t>承欢警惕地唤：</w:t>
      </w:r>
      <w:r>
        <w:rPr>
          <w:lang w:eastAsia="zh-CN"/>
        </w:rPr>
        <w:t>“</w:t>
      </w:r>
      <w:r>
        <w:rPr>
          <w:lang w:eastAsia="zh-CN"/>
        </w:rPr>
        <w:t>祖母，祖母。</w:t>
      </w:r>
      <w:r>
        <w:t>”</w:t>
      </w:r>
    </w:p>
    <w:p w14:paraId="53B6E198" w14:textId="77777777" w:rsidR="003836FA" w:rsidRDefault="00000000">
      <w:pPr>
        <w:ind w:firstLine="560"/>
        <w:rPr>
          <w:lang w:eastAsia="zh-CN"/>
        </w:rPr>
      </w:pPr>
      <w:r>
        <w:rPr>
          <w:lang w:eastAsia="zh-CN"/>
        </w:rPr>
        <w:t>看护本来正打算离开病房，闻声转过头来，迅速把住病人的脉，另一手去探鼻息。</w:t>
      </w:r>
    </w:p>
    <w:p w14:paraId="29F97284" w14:textId="77777777" w:rsidR="003836FA" w:rsidRDefault="00000000">
      <w:pPr>
        <w:ind w:firstLine="560"/>
      </w:pPr>
      <w:r>
        <w:rPr>
          <w:lang w:eastAsia="zh-CN"/>
        </w:rPr>
        <w:t>她讶异地说：</w:t>
      </w:r>
      <w:r>
        <w:rPr>
          <w:lang w:eastAsia="zh-CN"/>
        </w:rPr>
        <w:t>“</w:t>
      </w:r>
      <w:r>
        <w:rPr>
          <w:lang w:eastAsia="zh-CN"/>
        </w:rPr>
        <w:t>老太太去了。</w:t>
      </w:r>
      <w:r>
        <w:t>”</w:t>
      </w:r>
    </w:p>
    <w:p w14:paraId="61AAF3D0" w14:textId="77777777" w:rsidR="003836FA" w:rsidRDefault="00000000">
      <w:pPr>
        <w:ind w:firstLine="560"/>
        <w:rPr>
          <w:lang w:eastAsia="zh-CN"/>
        </w:rPr>
      </w:pPr>
      <w:r>
        <w:rPr>
          <w:lang w:eastAsia="zh-CN"/>
        </w:rPr>
        <w:t>承欢十分欢喜，这真是天大的福气，这叫作无疾而终，一点痛苦都没有，亲人侍候在侧，闲话女性必须有钱傍身，然后一口气不上来，就悄然而逝。</w:t>
      </w:r>
    </w:p>
    <w:p w14:paraId="765865CD" w14:textId="77777777" w:rsidR="003836FA" w:rsidRDefault="00000000">
      <w:pPr>
        <w:ind w:firstLine="560"/>
      </w:pPr>
      <w:r>
        <w:rPr>
          <w:lang w:eastAsia="zh-CN"/>
        </w:rPr>
        <w:t>她轻轻说：</w:t>
      </w:r>
      <w:r>
        <w:rPr>
          <w:lang w:eastAsia="zh-CN"/>
        </w:rPr>
        <w:t>“</w:t>
      </w:r>
      <w:r>
        <w:rPr>
          <w:lang w:eastAsia="zh-CN"/>
        </w:rPr>
        <w:t>按照华人的说法，我祖母前生必定做什么好事来。</w:t>
      </w:r>
      <w:r>
        <w:t>”</w:t>
      </w:r>
    </w:p>
    <w:p w14:paraId="38465140" w14:textId="77777777" w:rsidR="003836FA" w:rsidRDefault="00000000">
      <w:pPr>
        <w:ind w:firstLine="560"/>
      </w:pPr>
      <w:r>
        <w:rPr>
          <w:lang w:eastAsia="zh-CN"/>
        </w:rPr>
        <w:t>连年轻的看护都说：</w:t>
      </w:r>
      <w:r>
        <w:rPr>
          <w:lang w:eastAsia="zh-CN"/>
        </w:rPr>
        <w:t>“</w:t>
      </w:r>
      <w:r>
        <w:rPr>
          <w:lang w:eastAsia="zh-CN"/>
        </w:rPr>
        <w:t>是，我相信。</w:t>
      </w:r>
      <w:r>
        <w:t>”</w:t>
      </w:r>
    </w:p>
    <w:p w14:paraId="7CA7CDC0" w14:textId="77777777" w:rsidR="003836FA" w:rsidRDefault="00000000">
      <w:pPr>
        <w:ind w:firstLine="560"/>
        <w:rPr>
          <w:lang w:eastAsia="zh-CN"/>
        </w:rPr>
      </w:pPr>
      <w:r>
        <w:rPr>
          <w:lang w:eastAsia="zh-CN"/>
        </w:rPr>
        <w:t>承欢站起来，她已完成送终的大业。</w:t>
      </w:r>
    </w:p>
    <w:p w14:paraId="4C8D4638" w14:textId="77777777" w:rsidR="003836FA" w:rsidRDefault="00000000">
      <w:pPr>
        <w:ind w:firstLine="560"/>
        <w:rPr>
          <w:lang w:eastAsia="zh-CN"/>
        </w:rPr>
      </w:pPr>
      <w:r>
        <w:rPr>
          <w:lang w:eastAsia="zh-CN"/>
        </w:rPr>
        <w:t>她轻轻走出医院。</w:t>
      </w:r>
    </w:p>
    <w:p w14:paraId="62CBBBC4" w14:textId="77777777" w:rsidR="003836FA" w:rsidRDefault="00000000">
      <w:pPr>
        <w:ind w:firstLine="560"/>
        <w:rPr>
          <w:lang w:eastAsia="zh-CN"/>
        </w:rPr>
      </w:pPr>
      <w:r>
        <w:rPr>
          <w:lang w:eastAsia="zh-CN"/>
        </w:rPr>
        <w:t>在大门外等车，她看到一名臃肿的少妇正与家人等车，手中珍如拱璧般抱一新生儿。</w:t>
      </w:r>
    </w:p>
    <w:p w14:paraId="3CEF3DD9" w14:textId="77777777" w:rsidR="003836FA" w:rsidRDefault="00000000">
      <w:pPr>
        <w:ind w:firstLine="560"/>
        <w:rPr>
          <w:lang w:eastAsia="zh-CN"/>
        </w:rPr>
      </w:pPr>
      <w:r>
        <w:rPr>
          <w:lang w:eastAsia="zh-CN"/>
        </w:rPr>
        <w:t>承欢过去探头一看，那幼婴紫红脸皮，小小面孔如水晶梨般大小，闻声睁开黑白分明的眼睛来。</w:t>
      </w:r>
    </w:p>
    <w:p w14:paraId="41247A09" w14:textId="77777777" w:rsidR="003836FA" w:rsidRDefault="00000000">
      <w:pPr>
        <w:ind w:firstLine="560"/>
        <w:rPr>
          <w:lang w:eastAsia="zh-CN"/>
        </w:rPr>
      </w:pPr>
      <w:r>
        <w:rPr>
          <w:lang w:eastAsia="zh-CN"/>
        </w:rPr>
        <w:t>承欢笑了。</w:t>
      </w:r>
    </w:p>
    <w:p w14:paraId="2F6A7AB2" w14:textId="77777777" w:rsidR="003836FA" w:rsidRDefault="00000000">
      <w:pPr>
        <w:ind w:firstLine="560"/>
        <w:rPr>
          <w:lang w:eastAsia="zh-CN"/>
        </w:rPr>
      </w:pPr>
      <w:r>
        <w:rPr>
          <w:lang w:eastAsia="zh-CN"/>
        </w:rPr>
        <w:lastRenderedPageBreak/>
        <w:t>医院真是天底下最奇突的地方，生与死之重头戏都在这座剧场内演出。</w:t>
      </w:r>
    </w:p>
    <w:p w14:paraId="22F1C6D2" w14:textId="77777777" w:rsidR="003836FA" w:rsidRDefault="00000000">
      <w:pPr>
        <w:ind w:firstLine="560"/>
        <w:rPr>
          <w:lang w:eastAsia="zh-CN"/>
        </w:rPr>
      </w:pPr>
      <w:r>
        <w:rPr>
          <w:lang w:eastAsia="zh-CN"/>
        </w:rPr>
        <w:t>承欢让他们母子先上车，她搭随后那辆。</w:t>
      </w:r>
    </w:p>
    <w:p w14:paraId="30653D0F" w14:textId="77777777" w:rsidR="003836FA" w:rsidRDefault="00000000">
      <w:pPr>
        <w:ind w:firstLine="560"/>
        <w:rPr>
          <w:lang w:eastAsia="zh-CN"/>
        </w:rPr>
      </w:pPr>
      <w:r>
        <w:rPr>
          <w:lang w:eastAsia="zh-CN"/>
        </w:rPr>
        <w:t>她直接回办公室，先用电话与父母联络，然后照常处理公务。</w:t>
      </w:r>
    </w:p>
    <w:p w14:paraId="36E428F7" w14:textId="77777777" w:rsidR="003836FA" w:rsidRDefault="00000000">
      <w:pPr>
        <w:ind w:firstLine="560"/>
        <w:rPr>
          <w:lang w:eastAsia="zh-CN"/>
        </w:rPr>
      </w:pPr>
      <w:r>
        <w:rPr>
          <w:lang w:eastAsia="zh-CN"/>
        </w:rPr>
        <w:t>辛家亮过来与她谈过十分钟。</w:t>
      </w:r>
    </w:p>
    <w:p w14:paraId="6A044E44" w14:textId="77777777" w:rsidR="003836FA" w:rsidRDefault="00000000">
      <w:pPr>
        <w:ind w:firstLine="560"/>
      </w:pPr>
      <w:r>
        <w:rPr>
          <w:lang w:eastAsia="zh-CN"/>
        </w:rPr>
        <w:t>“</w:t>
      </w:r>
      <w:r>
        <w:rPr>
          <w:lang w:eastAsia="zh-CN"/>
        </w:rPr>
        <w:t>父亲与母亲摊牌，要求离婚。</w:t>
      </w:r>
      <w:r>
        <w:t>”</w:t>
      </w:r>
    </w:p>
    <w:p w14:paraId="423B6BEE" w14:textId="77777777" w:rsidR="003836FA" w:rsidRDefault="00000000">
      <w:pPr>
        <w:ind w:firstLine="560"/>
        <w:rPr>
          <w:lang w:eastAsia="zh-CN"/>
        </w:rPr>
      </w:pPr>
      <w:r>
        <w:rPr>
          <w:lang w:eastAsia="zh-CN"/>
        </w:rPr>
        <w:t>承欢问：</w:t>
      </w:r>
      <w:r>
        <w:rPr>
          <w:lang w:eastAsia="zh-CN"/>
        </w:rPr>
        <w:t>“</w:t>
      </w:r>
      <w:r>
        <w:rPr>
          <w:lang w:eastAsia="zh-CN"/>
        </w:rPr>
        <w:t>辛伯母怎么说？</w:t>
      </w:r>
      <w:r>
        <w:rPr>
          <w:lang w:eastAsia="zh-CN"/>
        </w:rPr>
        <w:t>”</w:t>
      </w:r>
    </w:p>
    <w:p w14:paraId="7CA87282" w14:textId="77777777" w:rsidR="003836FA" w:rsidRDefault="00000000">
      <w:pPr>
        <w:ind w:firstLine="560"/>
      </w:pPr>
      <w:r>
        <w:t>“</w:t>
      </w:r>
      <w:proofErr w:type="spellStart"/>
      <w:r>
        <w:t>她立即答允</w:t>
      </w:r>
      <w:proofErr w:type="spellEnd"/>
      <w:r>
        <w:t>。</w:t>
      </w:r>
      <w:r>
        <w:t>”</w:t>
      </w:r>
    </w:p>
    <w:p w14:paraId="653DD864" w14:textId="77777777" w:rsidR="003836FA" w:rsidRDefault="00000000">
      <w:pPr>
        <w:ind w:firstLine="560"/>
        <w:rPr>
          <w:lang w:eastAsia="zh-CN"/>
        </w:rPr>
      </w:pPr>
      <w:r>
        <w:rPr>
          <w:lang w:eastAsia="zh-CN"/>
        </w:rPr>
        <w:t>呵，承欢对辛伯母刮目相看。是她狗眼看人低，老觉得辛太太不学无术，沉于逸乐，未料到她遇大事如此果断。</w:t>
      </w:r>
    </w:p>
    <w:p w14:paraId="10A35537" w14:textId="77777777" w:rsidR="003836FA" w:rsidRDefault="00000000">
      <w:pPr>
        <w:ind w:firstLine="560"/>
      </w:pPr>
      <w:r>
        <w:rPr>
          <w:lang w:eastAsia="zh-CN"/>
        </w:rPr>
        <w:t>她语气充满敬佩，</w:t>
      </w:r>
      <w:r>
        <w:rPr>
          <w:lang w:eastAsia="zh-CN"/>
        </w:rPr>
        <w:t>“</w:t>
      </w:r>
      <w:r>
        <w:rPr>
          <w:lang w:eastAsia="zh-CN"/>
        </w:rPr>
        <w:t>君子成人之美。</w:t>
      </w:r>
      <w:r>
        <w:t>”</w:t>
      </w:r>
    </w:p>
    <w:p w14:paraId="6508CD22" w14:textId="77777777" w:rsidR="003836FA" w:rsidRDefault="00000000">
      <w:pPr>
        <w:ind w:firstLine="560"/>
      </w:pPr>
      <w:r>
        <w:rPr>
          <w:lang w:eastAsia="zh-CN"/>
        </w:rPr>
        <w:t>“</w:t>
      </w:r>
      <w:r>
        <w:rPr>
          <w:lang w:eastAsia="zh-CN"/>
        </w:rPr>
        <w:t>承欢，你似乎不知事态严重，她分了财产决定往外国生活，那些钱永远归不到你同我手上。</w:t>
      </w:r>
      <w:r>
        <w:t>”</w:t>
      </w:r>
    </w:p>
    <w:p w14:paraId="1DB28D5C" w14:textId="77777777" w:rsidR="003836FA" w:rsidRDefault="00000000">
      <w:pPr>
        <w:ind w:firstLine="560"/>
      </w:pPr>
      <w:r>
        <w:rPr>
          <w:lang w:eastAsia="zh-CN"/>
        </w:rPr>
        <w:t>承欢笑笑，</w:t>
      </w:r>
      <w:r>
        <w:rPr>
          <w:lang w:eastAsia="zh-CN"/>
        </w:rPr>
        <w:t>“</w:t>
      </w:r>
      <w:r>
        <w:rPr>
          <w:lang w:eastAsia="zh-CN"/>
        </w:rPr>
        <w:t>我从来不觊觎他人钱财。</w:t>
      </w:r>
      <w:r>
        <w:t>”</w:t>
      </w:r>
    </w:p>
    <w:p w14:paraId="65E5CD7F" w14:textId="77777777" w:rsidR="003836FA" w:rsidRDefault="00000000">
      <w:pPr>
        <w:ind w:firstLine="560"/>
      </w:pPr>
      <w:r>
        <w:rPr>
          <w:lang w:eastAsia="zh-CN"/>
        </w:rPr>
        <w:t>辛家亮说：</w:t>
      </w:r>
      <w:r>
        <w:rPr>
          <w:lang w:eastAsia="zh-CN"/>
        </w:rPr>
        <w:t>“</w:t>
      </w:r>
      <w:r>
        <w:rPr>
          <w:lang w:eastAsia="zh-CN"/>
        </w:rPr>
        <w:t>在这件事上我与你有极大歧见。</w:t>
      </w:r>
      <w:r>
        <w:t>”</w:t>
      </w:r>
    </w:p>
    <w:p w14:paraId="3C09817D" w14:textId="77777777" w:rsidR="003836FA" w:rsidRDefault="00000000">
      <w:pPr>
        <w:ind w:firstLine="560"/>
      </w:pPr>
      <w:r>
        <w:t>“</w:t>
      </w:r>
      <w:proofErr w:type="spellStart"/>
      <w:r>
        <w:t>家亮，我同你已有屋有田</w:t>
      </w:r>
      <w:proofErr w:type="spellEnd"/>
      <w:r>
        <w:t>。</w:t>
      </w:r>
      <w:r>
        <w:t>”</w:t>
      </w:r>
    </w:p>
    <w:p w14:paraId="53B97805" w14:textId="77777777" w:rsidR="003836FA" w:rsidRDefault="00000000">
      <w:pPr>
        <w:ind w:firstLine="560"/>
      </w:pPr>
      <w:r>
        <w:rPr>
          <w:lang w:eastAsia="zh-CN"/>
        </w:rPr>
        <w:t>辛家亮看看表，</w:t>
      </w:r>
      <w:r>
        <w:rPr>
          <w:lang w:eastAsia="zh-CN"/>
        </w:rPr>
        <w:t>“</w:t>
      </w:r>
      <w:r>
        <w:rPr>
          <w:lang w:eastAsia="zh-CN"/>
        </w:rPr>
        <w:t>我要回公司开会，散会再说。</w:t>
      </w:r>
      <w:r>
        <w:t>”</w:t>
      </w:r>
    </w:p>
    <w:p w14:paraId="0D3E28F8" w14:textId="77777777" w:rsidR="003836FA" w:rsidRDefault="00000000">
      <w:pPr>
        <w:ind w:firstLine="560"/>
        <w:rPr>
          <w:lang w:eastAsia="zh-CN"/>
        </w:rPr>
      </w:pPr>
      <w:r>
        <w:rPr>
          <w:lang w:eastAsia="zh-CN"/>
        </w:rPr>
        <w:t>可是那个下午，有一位欧阳律师打电话来传承欢过去接收遗产。</w:t>
      </w:r>
    </w:p>
    <w:p w14:paraId="24B65AB5" w14:textId="77777777" w:rsidR="003836FA" w:rsidRDefault="00000000">
      <w:pPr>
        <w:ind w:firstLine="560"/>
        <w:rPr>
          <w:lang w:eastAsia="zh-CN"/>
        </w:rPr>
      </w:pPr>
      <w:r>
        <w:rPr>
          <w:lang w:eastAsia="zh-CN"/>
        </w:rPr>
        <w:t>承欢没想到祖母会老练能干得懂得雇用律师。</w:t>
      </w:r>
    </w:p>
    <w:p w14:paraId="02C29678" w14:textId="77777777" w:rsidR="003836FA" w:rsidRDefault="00000000">
      <w:pPr>
        <w:ind w:firstLine="560"/>
        <w:rPr>
          <w:lang w:eastAsia="zh-CN"/>
        </w:rPr>
      </w:pPr>
      <w:r>
        <w:rPr>
          <w:lang w:eastAsia="zh-CN"/>
        </w:rPr>
        <w:t>她听清欧阳律师公布遗产内容，不禁怔住。</w:t>
      </w:r>
    </w:p>
    <w:p w14:paraId="7E131C5B" w14:textId="77777777" w:rsidR="003836FA" w:rsidRDefault="00000000">
      <w:pPr>
        <w:ind w:firstLine="560"/>
        <w:rPr>
          <w:lang w:eastAsia="zh-CN"/>
        </w:rPr>
      </w:pPr>
      <w:r>
        <w:rPr>
          <w:lang w:eastAsia="zh-CN"/>
        </w:rPr>
        <w:t>“——</w:t>
      </w:r>
      <w:r>
        <w:rPr>
          <w:lang w:eastAsia="zh-CN"/>
        </w:rPr>
        <w:t>铜罗湾百德新街海景楼三楼甲座公寓一层、北角美景大厦十二层丙座公寓一层，另汇丰股票</w:t>
      </w:r>
      <w:r>
        <w:rPr>
          <w:lang w:eastAsia="zh-CN"/>
        </w:rPr>
        <w:t>——”</w:t>
      </w:r>
    </w:p>
    <w:p w14:paraId="3E33DA0E" w14:textId="77777777" w:rsidR="003836FA" w:rsidRDefault="00000000">
      <w:pPr>
        <w:ind w:firstLine="560"/>
        <w:rPr>
          <w:lang w:eastAsia="zh-CN"/>
        </w:rPr>
      </w:pPr>
      <w:r>
        <w:rPr>
          <w:lang w:eastAsia="zh-CN"/>
        </w:rPr>
        <w:t>承欢一点都不感激这个祖母。</w:t>
      </w:r>
    </w:p>
    <w:p w14:paraId="66411364" w14:textId="77777777" w:rsidR="003836FA" w:rsidRDefault="00000000">
      <w:pPr>
        <w:ind w:firstLine="560"/>
        <w:rPr>
          <w:lang w:eastAsia="zh-CN"/>
        </w:rPr>
      </w:pPr>
      <w:r>
        <w:rPr>
          <w:lang w:eastAsia="zh-CN"/>
        </w:rPr>
        <w:lastRenderedPageBreak/>
        <w:t>匪夷所思，这么些年来，她住在养老院内一直冷眼看他们一家四口为生活苦苦挣扎，从不加以安慰援手。</w:t>
      </w:r>
    </w:p>
    <w:p w14:paraId="6991C808" w14:textId="77777777" w:rsidR="003836FA" w:rsidRDefault="00000000">
      <w:pPr>
        <w:ind w:firstLine="560"/>
        <w:rPr>
          <w:lang w:eastAsia="zh-CN"/>
        </w:rPr>
      </w:pPr>
      <w:r>
        <w:rPr>
          <w:lang w:eastAsia="zh-CN"/>
        </w:rPr>
        <w:t>承欢铁青着脸，有一次她险险失学，祖母见死不救，由得麦来添四处外出借贷，幸亏张老板大方慷慨，乐善好施，帮麦家度过难关。</w:t>
      </w:r>
    </w:p>
    <w:p w14:paraId="18B3B98B" w14:textId="77777777" w:rsidR="003836FA" w:rsidRDefault="00000000">
      <w:pPr>
        <w:ind w:firstLine="560"/>
        <w:rPr>
          <w:lang w:eastAsia="zh-CN"/>
        </w:rPr>
      </w:pPr>
      <w:r>
        <w:rPr>
          <w:lang w:eastAsia="zh-CN"/>
        </w:rPr>
        <w:t>这老太太心肠如铁，带着成见一直到阴间去。</w:t>
      </w:r>
    </w:p>
    <w:p w14:paraId="41E1CCC8" w14:textId="77777777" w:rsidR="003836FA" w:rsidRDefault="00000000">
      <w:pPr>
        <w:ind w:firstLine="560"/>
        <w:rPr>
          <w:lang w:eastAsia="zh-CN"/>
        </w:rPr>
      </w:pPr>
      <w:r>
        <w:rPr>
          <w:lang w:eastAsia="zh-CN"/>
        </w:rPr>
        <w:t>承欢待律师宣布完毕，问道：</w:t>
      </w:r>
      <w:r>
        <w:rPr>
          <w:lang w:eastAsia="zh-CN"/>
        </w:rPr>
        <w:t>“</w:t>
      </w:r>
      <w:r>
        <w:rPr>
          <w:lang w:eastAsia="zh-CN"/>
        </w:rPr>
        <w:t>我什么时候可变卖产业？</w:t>
      </w:r>
      <w:r>
        <w:rPr>
          <w:lang w:eastAsia="zh-CN"/>
        </w:rPr>
        <w:t>”</w:t>
      </w:r>
    </w:p>
    <w:p w14:paraId="0E79F2D8" w14:textId="77777777" w:rsidR="003836FA" w:rsidRDefault="00000000">
      <w:pPr>
        <w:ind w:firstLine="560"/>
        <w:rPr>
          <w:lang w:eastAsia="zh-CN"/>
        </w:rPr>
      </w:pPr>
      <w:r>
        <w:rPr>
          <w:lang w:eastAsia="zh-CN"/>
        </w:rPr>
        <w:t>律师答：</w:t>
      </w:r>
      <w:r>
        <w:rPr>
          <w:lang w:eastAsia="zh-CN"/>
        </w:rPr>
        <w:t>“</w:t>
      </w:r>
      <w:r>
        <w:rPr>
          <w:lang w:eastAsia="zh-CN"/>
        </w:rPr>
        <w:t>待交付遗产税后约一年光景吧。</w:t>
      </w:r>
      <w:r>
        <w:rPr>
          <w:lang w:eastAsia="zh-CN"/>
        </w:rPr>
        <w:t>”</w:t>
      </w:r>
    </w:p>
    <w:p w14:paraId="7766084E" w14:textId="77777777" w:rsidR="003836FA" w:rsidRDefault="00000000">
      <w:pPr>
        <w:ind w:firstLine="560"/>
        <w:rPr>
          <w:lang w:eastAsia="zh-CN"/>
        </w:rPr>
      </w:pPr>
      <w:r>
        <w:rPr>
          <w:lang w:eastAsia="zh-CN"/>
        </w:rPr>
        <w:t>“</w:t>
      </w:r>
      <w:r>
        <w:rPr>
          <w:lang w:eastAsia="zh-CN"/>
        </w:rPr>
        <w:t>我已决定全部套现。</w:t>
      </w:r>
      <w:r>
        <w:rPr>
          <w:lang w:eastAsia="zh-CN"/>
        </w:rPr>
        <w:t>”</w:t>
      </w:r>
    </w:p>
    <w:p w14:paraId="20598F40" w14:textId="77777777" w:rsidR="003836FA" w:rsidRDefault="00000000">
      <w:pPr>
        <w:ind w:firstLine="560"/>
        <w:rPr>
          <w:lang w:eastAsia="zh-CN"/>
        </w:rPr>
      </w:pPr>
      <w:r>
        <w:rPr>
          <w:lang w:eastAsia="zh-CN"/>
        </w:rPr>
        <w:t>“</w:t>
      </w:r>
      <w:r>
        <w:rPr>
          <w:lang w:eastAsia="zh-CN"/>
        </w:rPr>
        <w:t>我们可以代办。</w:t>
      </w:r>
      <w:r>
        <w:rPr>
          <w:lang w:eastAsia="zh-CN"/>
        </w:rPr>
        <w:t>”</w:t>
      </w:r>
    </w:p>
    <w:p w14:paraId="26D947EB" w14:textId="77777777" w:rsidR="003836FA" w:rsidRDefault="00000000">
      <w:pPr>
        <w:ind w:firstLine="560"/>
        <w:rPr>
          <w:lang w:eastAsia="zh-CN"/>
        </w:rPr>
      </w:pPr>
      <w:r>
        <w:rPr>
          <w:lang w:eastAsia="zh-CN"/>
        </w:rPr>
        <w:t>“</w:t>
      </w:r>
      <w:r>
        <w:rPr>
          <w:lang w:eastAsia="zh-CN"/>
        </w:rPr>
        <w:t>好极了。</w:t>
      </w:r>
      <w:r>
        <w:rPr>
          <w:lang w:eastAsia="zh-CN"/>
        </w:rPr>
        <w:t>”</w:t>
      </w:r>
    </w:p>
    <w:p w14:paraId="78A8C8A7" w14:textId="77777777" w:rsidR="003836FA" w:rsidRDefault="00000000">
      <w:pPr>
        <w:ind w:firstLine="560"/>
      </w:pPr>
      <w:r>
        <w:rPr>
          <w:lang w:eastAsia="zh-CN"/>
        </w:rPr>
        <w:t>“</w:t>
      </w:r>
      <w:r>
        <w:rPr>
          <w:lang w:eastAsia="zh-CN"/>
        </w:rPr>
        <w:t>估计麦小姐可获得可观利润，财产接近八位数字。</w:t>
      </w:r>
      <w:r>
        <w:t>”</w:t>
      </w:r>
    </w:p>
    <w:p w14:paraId="7E26970A" w14:textId="77777777" w:rsidR="003836FA" w:rsidRDefault="00000000">
      <w:pPr>
        <w:ind w:firstLine="560"/>
        <w:rPr>
          <w:lang w:eastAsia="zh-CN"/>
        </w:rPr>
      </w:pPr>
      <w:r>
        <w:rPr>
          <w:lang w:eastAsia="zh-CN"/>
        </w:rPr>
        <w:t>承欢露出一丝笑容。</w:t>
      </w:r>
    </w:p>
    <w:p w14:paraId="297D5BE3" w14:textId="77777777" w:rsidR="003836FA" w:rsidRDefault="00000000">
      <w:pPr>
        <w:ind w:firstLine="560"/>
        <w:rPr>
          <w:lang w:eastAsia="zh-CN"/>
        </w:rPr>
      </w:pPr>
      <w:r>
        <w:rPr>
          <w:lang w:eastAsia="zh-CN"/>
        </w:rPr>
        <w:t>真是意外。</w:t>
      </w:r>
    </w:p>
    <w:p w14:paraId="493AD3AE" w14:textId="77777777" w:rsidR="003836FA" w:rsidRDefault="00000000">
      <w:pPr>
        <w:ind w:firstLine="560"/>
        <w:rPr>
          <w:lang w:eastAsia="zh-CN"/>
        </w:rPr>
      </w:pPr>
      <w:r>
        <w:rPr>
          <w:lang w:eastAsia="zh-CN"/>
        </w:rPr>
        <w:t>她站起来道谢，麦承欢中了彩票呢，多么幸运，她离开律师写字楼，立刻去找毛咏欣。</w:t>
      </w:r>
    </w:p>
    <w:p w14:paraId="70D7873C" w14:textId="77777777" w:rsidR="003836FA" w:rsidRDefault="00000000">
      <w:pPr>
        <w:ind w:firstLine="560"/>
        <w:rPr>
          <w:lang w:eastAsia="zh-CN"/>
        </w:rPr>
      </w:pPr>
      <w:r>
        <w:rPr>
          <w:lang w:eastAsia="zh-CN"/>
        </w:rPr>
        <w:t>好友在会议室，她在外头等，拿着一杯咖啡，看窗外风景。</w:t>
      </w:r>
    </w:p>
    <w:p w14:paraId="176BFE83" w14:textId="77777777" w:rsidR="003836FA" w:rsidRDefault="00000000">
      <w:pPr>
        <w:ind w:firstLine="560"/>
        <w:rPr>
          <w:lang w:eastAsia="zh-CN"/>
        </w:rPr>
      </w:pPr>
      <w:r>
        <w:rPr>
          <w:lang w:eastAsia="zh-CN"/>
        </w:rPr>
        <w:t>祖母那样讨厌他们，终于还是把麦家的产业归于麦家，所以二世祖们从来不怕得不到遗产。</w:t>
      </w:r>
    </w:p>
    <w:p w14:paraId="250FA8DB" w14:textId="77777777" w:rsidR="003836FA" w:rsidRDefault="00000000">
      <w:pPr>
        <w:ind w:firstLine="560"/>
        <w:rPr>
          <w:lang w:eastAsia="zh-CN"/>
        </w:rPr>
      </w:pPr>
      <w:r>
        <w:rPr>
          <w:lang w:eastAsia="zh-CN"/>
        </w:rPr>
        <w:t>承欢在心中盘算，第一件事是置一层像样的公寓让父母搬出廉租屋。</w:t>
      </w:r>
    </w:p>
    <w:p w14:paraId="64CD950D" w14:textId="77777777" w:rsidR="003836FA" w:rsidRDefault="00000000">
      <w:pPr>
        <w:ind w:firstLine="560"/>
        <w:rPr>
          <w:lang w:eastAsia="zh-CN"/>
        </w:rPr>
      </w:pPr>
      <w:r>
        <w:rPr>
          <w:lang w:eastAsia="zh-CN"/>
        </w:rPr>
        <w:t>把那种第十四座十八楼甲室的地址完全丢在脑后，换一个清爽大方的街名大厦名。</w:t>
      </w:r>
    </w:p>
    <w:p w14:paraId="3DDBF61B" w14:textId="77777777" w:rsidR="003836FA" w:rsidRDefault="00000000">
      <w:pPr>
        <w:ind w:firstLine="560"/>
        <w:rPr>
          <w:lang w:eastAsia="zh-CN"/>
        </w:rPr>
      </w:pPr>
      <w:r>
        <w:rPr>
          <w:lang w:eastAsia="zh-CN"/>
        </w:rPr>
        <w:t>她微微笑。</w:t>
      </w:r>
    </w:p>
    <w:p w14:paraId="3A7D303E" w14:textId="77777777" w:rsidR="003836FA" w:rsidRDefault="00000000">
      <w:pPr>
        <w:ind w:firstLine="560"/>
        <w:rPr>
          <w:lang w:eastAsia="zh-CN"/>
        </w:rPr>
      </w:pPr>
      <w:r>
        <w:rPr>
          <w:lang w:eastAsia="zh-CN"/>
        </w:rPr>
        <w:t>毛咏欣一出会议室看到她：</w:t>
      </w:r>
      <w:r>
        <w:rPr>
          <w:lang w:eastAsia="zh-CN"/>
        </w:rPr>
        <w:t>“</w:t>
      </w:r>
      <w:r>
        <w:rPr>
          <w:lang w:eastAsia="zh-CN"/>
        </w:rPr>
        <w:t>承欢，你怎么来了？</w:t>
      </w:r>
      <w:r>
        <w:rPr>
          <w:lang w:eastAsia="zh-CN"/>
        </w:rPr>
        <w:t>”</w:t>
      </w:r>
    </w:p>
    <w:p w14:paraId="6FB08A78" w14:textId="77777777" w:rsidR="003836FA" w:rsidRDefault="00000000">
      <w:pPr>
        <w:ind w:firstLine="560"/>
        <w:rPr>
          <w:lang w:eastAsia="zh-CN"/>
        </w:rPr>
      </w:pPr>
      <w:r>
        <w:rPr>
          <w:lang w:eastAsia="zh-CN"/>
        </w:rPr>
        <w:lastRenderedPageBreak/>
        <w:t>连忙与她进房间坐下。</w:t>
      </w:r>
    </w:p>
    <w:p w14:paraId="62BD1687" w14:textId="77777777" w:rsidR="003836FA" w:rsidRDefault="00000000">
      <w:pPr>
        <w:ind w:firstLine="560"/>
        <w:rPr>
          <w:lang w:eastAsia="zh-CN"/>
        </w:rPr>
      </w:pPr>
      <w:r>
        <w:rPr>
          <w:lang w:eastAsia="zh-CN"/>
        </w:rPr>
        <w:t>一边关怀地问：</w:t>
      </w:r>
      <w:r>
        <w:rPr>
          <w:lang w:eastAsia="zh-CN"/>
        </w:rPr>
        <w:t>“</w:t>
      </w:r>
      <w:r>
        <w:rPr>
          <w:lang w:eastAsia="zh-CN"/>
        </w:rPr>
        <w:t>最近犯什么太岁，为何发生那么多事？</w:t>
      </w:r>
      <w:r>
        <w:rPr>
          <w:lang w:eastAsia="zh-CN"/>
        </w:rPr>
        <w:t>”</w:t>
      </w:r>
    </w:p>
    <w:p w14:paraId="0B16197B" w14:textId="77777777" w:rsidR="003836FA" w:rsidRDefault="00000000">
      <w:pPr>
        <w:ind w:firstLine="560"/>
      </w:pPr>
      <w:r>
        <w:rPr>
          <w:lang w:eastAsia="zh-CN"/>
        </w:rPr>
        <w:t>“</w:t>
      </w:r>
      <w:r>
        <w:rPr>
          <w:lang w:eastAsia="zh-CN"/>
        </w:rPr>
        <w:t>也没什么，还不是一桩桩应付过去，一天只得廿四小时，日与夜、天天难过天天过。</w:t>
      </w:r>
      <w:r>
        <w:t>”</w:t>
      </w:r>
    </w:p>
    <w:p w14:paraId="69DC2E64" w14:textId="77777777" w:rsidR="003836FA" w:rsidRDefault="00000000">
      <w:pPr>
        <w:ind w:firstLine="560"/>
      </w:pPr>
      <w:r>
        <w:t>“</w:t>
      </w:r>
      <w:proofErr w:type="spellStart"/>
      <w:r>
        <w:t>说得好</w:t>
      </w:r>
      <w:proofErr w:type="spellEnd"/>
      <w:r>
        <w:t>。</w:t>
      </w:r>
      <w:r>
        <w:t>”</w:t>
      </w:r>
    </w:p>
    <w:p w14:paraId="3EECA0B3" w14:textId="77777777" w:rsidR="003836FA" w:rsidRDefault="00000000">
      <w:pPr>
        <w:ind w:firstLine="560"/>
      </w:pPr>
      <w:r>
        <w:rPr>
          <w:lang w:eastAsia="zh-CN"/>
        </w:rPr>
        <w:t>“</w:t>
      </w:r>
      <w:r>
        <w:rPr>
          <w:lang w:eastAsia="zh-CN"/>
        </w:rPr>
        <w:t>咏欣，多谢你做我的好友。</w:t>
      </w:r>
      <w:r>
        <w:t>”</w:t>
      </w:r>
    </w:p>
    <w:p w14:paraId="16DDBBDC" w14:textId="77777777" w:rsidR="003836FA" w:rsidRDefault="00000000">
      <w:pPr>
        <w:ind w:firstLine="560"/>
      </w:pPr>
      <w:r>
        <w:rPr>
          <w:lang w:eastAsia="zh-CN"/>
        </w:rPr>
        <w:t>毛咏欣十分诧异，</w:t>
      </w:r>
      <w:r>
        <w:rPr>
          <w:lang w:eastAsia="zh-CN"/>
        </w:rPr>
        <w:t>“</w:t>
      </w:r>
      <w:r>
        <w:rPr>
          <w:lang w:eastAsia="zh-CN"/>
        </w:rPr>
        <w:t>哟，这话应当由我来讲。</w:t>
      </w:r>
      <w:r>
        <w:t>”</w:t>
      </w:r>
    </w:p>
    <w:p w14:paraId="537CAFAD" w14:textId="77777777" w:rsidR="003836FA" w:rsidRDefault="00000000">
      <w:pPr>
        <w:ind w:firstLine="560"/>
        <w:rPr>
          <w:lang w:eastAsia="zh-CN"/>
        </w:rPr>
      </w:pPr>
      <w:r>
        <w:rPr>
          <w:lang w:eastAsia="zh-CN"/>
        </w:rPr>
        <w:t>承欢告辞返回办公室。</w:t>
      </w:r>
    </w:p>
    <w:p w14:paraId="716C67FF" w14:textId="77777777" w:rsidR="003836FA" w:rsidRDefault="00000000">
      <w:pPr>
        <w:ind w:firstLine="560"/>
      </w:pPr>
      <w:r>
        <w:rPr>
          <w:lang w:eastAsia="zh-CN"/>
        </w:rPr>
        <w:t>同事对她说：</w:t>
      </w:r>
      <w:r>
        <w:rPr>
          <w:lang w:eastAsia="zh-CN"/>
        </w:rPr>
        <w:t>“</w:t>
      </w:r>
      <w:r>
        <w:rPr>
          <w:lang w:eastAsia="zh-CN"/>
        </w:rPr>
        <w:t>一位辛先生找了你多次。</w:t>
      </w:r>
      <w:r>
        <w:t>”</w:t>
      </w:r>
    </w:p>
    <w:p w14:paraId="66DE8DE8" w14:textId="77777777" w:rsidR="003836FA" w:rsidRDefault="00000000">
      <w:pPr>
        <w:ind w:firstLine="560"/>
        <w:rPr>
          <w:lang w:eastAsia="zh-CN"/>
        </w:rPr>
      </w:pPr>
      <w:r>
        <w:rPr>
          <w:lang w:eastAsia="zh-CN"/>
        </w:rPr>
        <w:t>承欢猛地想起她与辛家亮有约。</w:t>
      </w:r>
    </w:p>
    <w:p w14:paraId="02F6E942" w14:textId="77777777" w:rsidR="003836FA" w:rsidRDefault="00000000">
      <w:pPr>
        <w:ind w:firstLine="560"/>
      </w:pPr>
      <w:r>
        <w:rPr>
          <w:lang w:eastAsia="zh-CN"/>
        </w:rPr>
        <w:t>电话接通了，辛家亮诉苦：</w:t>
      </w:r>
      <w:r>
        <w:rPr>
          <w:lang w:eastAsia="zh-CN"/>
        </w:rPr>
        <w:t>“</w:t>
      </w:r>
      <w:r>
        <w:rPr>
          <w:lang w:eastAsia="zh-CN"/>
        </w:rPr>
        <w:t>我已决定送一只寰宇通给你。</w:t>
      </w:r>
      <w:r>
        <w:t>”</w:t>
      </w:r>
    </w:p>
    <w:p w14:paraId="555F32A3" w14:textId="77777777" w:rsidR="003836FA" w:rsidRDefault="00000000">
      <w:pPr>
        <w:ind w:firstLine="560"/>
        <w:rPr>
          <w:lang w:eastAsia="zh-CN"/>
        </w:rPr>
      </w:pPr>
      <w:r>
        <w:rPr>
          <w:lang w:eastAsia="zh-CN"/>
        </w:rPr>
        <w:t>承欢只是赔笑。</w:t>
      </w:r>
    </w:p>
    <w:p w14:paraId="402670C2" w14:textId="77777777" w:rsidR="003836FA" w:rsidRDefault="00000000">
      <w:pPr>
        <w:ind w:firstLine="560"/>
      </w:pPr>
      <w:r>
        <w:rPr>
          <w:lang w:eastAsia="zh-CN"/>
        </w:rPr>
        <w:t>“</w:t>
      </w:r>
      <w:r>
        <w:rPr>
          <w:lang w:eastAsia="zh-CN"/>
        </w:rPr>
        <w:t>出来开解我，我情绪极之低落，希望有人安抚。</w:t>
      </w:r>
      <w:r>
        <w:t>”</w:t>
      </w:r>
    </w:p>
    <w:p w14:paraId="1DC08F48" w14:textId="77777777" w:rsidR="003836FA" w:rsidRDefault="00000000">
      <w:pPr>
        <w:ind w:firstLine="560"/>
      </w:pPr>
      <w:r>
        <w:rPr>
          <w:lang w:eastAsia="zh-CN"/>
        </w:rPr>
        <w:t>承欢遗憾地说：</w:t>
      </w:r>
      <w:r>
        <w:rPr>
          <w:lang w:eastAsia="zh-CN"/>
        </w:rPr>
        <w:t>“</w:t>
      </w:r>
      <w:r>
        <w:rPr>
          <w:lang w:eastAsia="zh-CN"/>
        </w:rPr>
        <w:t>还是做孩子好，不开心之际喉咙可以发出海豹似的呜咽，接着豆大眼泪淌下脸颊，丝毫不必顾忌。</w:t>
      </w:r>
      <w:r>
        <w:t>”</w:t>
      </w:r>
    </w:p>
    <w:p w14:paraId="7F457799" w14:textId="77777777" w:rsidR="003836FA" w:rsidRDefault="00000000">
      <w:pPr>
        <w:ind w:firstLine="560"/>
      </w:pPr>
      <w:r>
        <w:rPr>
          <w:lang w:eastAsia="zh-CN"/>
        </w:rPr>
        <w:t>辛家亮说：</w:t>
      </w:r>
      <w:r>
        <w:rPr>
          <w:lang w:eastAsia="zh-CN"/>
        </w:rPr>
        <w:t>“</w:t>
      </w:r>
      <w:r>
        <w:rPr>
          <w:lang w:eastAsia="zh-CN"/>
        </w:rPr>
        <w:t>真没想到我会成为破碎家庭的孩子。</w:t>
      </w:r>
      <w:r>
        <w:t>”</w:t>
      </w:r>
    </w:p>
    <w:p w14:paraId="270A1C7F" w14:textId="77777777" w:rsidR="003836FA" w:rsidRDefault="00000000">
      <w:pPr>
        <w:ind w:firstLine="560"/>
        <w:rPr>
          <w:lang w:eastAsia="zh-CN"/>
        </w:rPr>
      </w:pPr>
      <w:r>
        <w:rPr>
          <w:lang w:eastAsia="zh-CN"/>
        </w:rPr>
        <w:t>承欢嗤一声笑出来。</w:t>
      </w:r>
    </w:p>
    <w:p w14:paraId="49F40DFA" w14:textId="77777777" w:rsidR="003836FA" w:rsidRDefault="00000000">
      <w:pPr>
        <w:ind w:firstLine="560"/>
        <w:rPr>
          <w:lang w:eastAsia="zh-CN"/>
        </w:rPr>
      </w:pPr>
      <w:r>
        <w:rPr>
          <w:lang w:eastAsia="zh-CN"/>
        </w:rPr>
        <w:t>破碎的家庭怎么样她不知道，可是麦家经济情况一向孱弱，也像随时会得崩溃，承欢提心吊胆，老是希望可以快点长大，有力气帮这个家，一踏进十五岁，立刻帮小学生补习找外快，从不缺课，因长得高大，家长老以为她有十七岁，她一直懂得照顾自己。</w:t>
      </w:r>
    </w:p>
    <w:p w14:paraId="32C9017E" w14:textId="77777777" w:rsidR="003836FA" w:rsidRDefault="00000000">
      <w:pPr>
        <w:ind w:firstLine="560"/>
      </w:pPr>
      <w:r>
        <w:rPr>
          <w:lang w:eastAsia="zh-CN"/>
        </w:rPr>
        <w:t>“</w:t>
      </w:r>
      <w:r>
        <w:rPr>
          <w:lang w:eastAsia="zh-CN"/>
        </w:rPr>
        <w:t>你应当庆幸你已经长大成人。</w:t>
      </w:r>
      <w:r>
        <w:t>”</w:t>
      </w:r>
    </w:p>
    <w:p w14:paraId="644B1829" w14:textId="77777777" w:rsidR="003836FA" w:rsidRDefault="00000000">
      <w:pPr>
        <w:ind w:firstLine="560"/>
      </w:pPr>
      <w:r>
        <w:rPr>
          <w:lang w:eastAsia="zh-CN"/>
        </w:rPr>
        <w:t>辛家亮承认这点，</w:t>
      </w:r>
      <w:r>
        <w:rPr>
          <w:lang w:eastAsia="zh-CN"/>
        </w:rPr>
        <w:t>“</w:t>
      </w:r>
      <w:r>
        <w:rPr>
          <w:lang w:eastAsia="zh-CN"/>
        </w:rPr>
        <w:t>是，这是不幸中大幸。</w:t>
      </w:r>
      <w:r>
        <w:t>”</w:t>
      </w:r>
    </w:p>
    <w:p w14:paraId="2FEAD17C" w14:textId="77777777" w:rsidR="003836FA" w:rsidRDefault="00000000">
      <w:pPr>
        <w:ind w:firstLine="560"/>
      </w:pPr>
      <w:r>
        <w:t>“</w:t>
      </w:r>
      <w:proofErr w:type="spellStart"/>
      <w:r>
        <w:t>下班在楼下见</w:t>
      </w:r>
      <w:proofErr w:type="spellEnd"/>
      <w:r>
        <w:t>。</w:t>
      </w:r>
      <w:r>
        <w:t>”</w:t>
      </w:r>
    </w:p>
    <w:p w14:paraId="5E734DCC" w14:textId="77777777" w:rsidR="003836FA" w:rsidRDefault="00000000">
      <w:pPr>
        <w:ind w:firstLine="560"/>
        <w:rPr>
          <w:lang w:eastAsia="zh-CN"/>
        </w:rPr>
      </w:pPr>
      <w:r>
        <w:rPr>
          <w:lang w:eastAsia="zh-CN"/>
        </w:rPr>
        <w:lastRenderedPageBreak/>
        <w:t>他们初次见面也下大雨，承欢为建筑署新落成文娱大楼主持记者招待会。</w:t>
      </w:r>
    </w:p>
    <w:p w14:paraId="087C7D74" w14:textId="77777777" w:rsidR="003836FA" w:rsidRDefault="00000000">
      <w:pPr>
        <w:ind w:firstLine="560"/>
      </w:pPr>
      <w:r>
        <w:rPr>
          <w:lang w:eastAsia="zh-CN"/>
        </w:rPr>
        <w:t>记者围住助理署长问个不休，矛头指向浪费纳税人金钱的大题目之上，那名官员急得冒汗，一直唤：</w:t>
      </w:r>
      <w:r>
        <w:rPr>
          <w:lang w:eastAsia="zh-CN"/>
        </w:rPr>
        <w:t>“</w:t>
      </w:r>
      <w:r>
        <w:rPr>
          <w:lang w:eastAsia="zh-CN"/>
        </w:rPr>
        <w:t>承欢，承欢，你过来一下。</w:t>
      </w:r>
      <w:r>
        <w:t>”</w:t>
      </w:r>
      <w:proofErr w:type="spellStart"/>
      <w:r>
        <w:t>命她挡驾</w:t>
      </w:r>
      <w:proofErr w:type="spellEnd"/>
      <w:r>
        <w:t>。</w:t>
      </w:r>
    </w:p>
    <w:p w14:paraId="2AE585A9" w14:textId="77777777" w:rsidR="003836FA" w:rsidRDefault="00000000">
      <w:pPr>
        <w:ind w:firstLine="560"/>
        <w:rPr>
          <w:lang w:eastAsia="zh-CN"/>
        </w:rPr>
      </w:pPr>
      <w:r>
        <w:rPr>
          <w:lang w:eastAsia="zh-CN"/>
        </w:rPr>
        <w:t>简介会终于开始，辛家亮上台介绍他的设计，承欢离远看着他，哗，真是一表人才，又是专业人土，承欢有点心向往之。</w:t>
      </w:r>
    </w:p>
    <w:p w14:paraId="424578EA" w14:textId="77777777" w:rsidR="003836FA" w:rsidRDefault="00000000">
      <w:pPr>
        <w:ind w:firstLine="560"/>
        <w:rPr>
          <w:lang w:eastAsia="zh-CN"/>
        </w:rPr>
      </w:pPr>
      <w:r>
        <w:rPr>
          <w:lang w:eastAsia="zh-CN"/>
        </w:rPr>
        <w:t>散会，下雨，他有一把黑色男装大伞，默默伸过来替她遮雨，送她到地铁车站。</w:t>
      </w:r>
    </w:p>
    <w:p w14:paraId="7E3C7EA6" w14:textId="77777777" w:rsidR="003836FA" w:rsidRDefault="00000000">
      <w:pPr>
        <w:ind w:firstLine="560"/>
        <w:rPr>
          <w:lang w:eastAsia="zh-CN"/>
        </w:rPr>
      </w:pPr>
      <w:r>
        <w:rPr>
          <w:lang w:eastAsia="zh-CN"/>
        </w:rPr>
        <w:t>承欢第一次发觉有人挡风挡雨的感觉是那么幸福。</w:t>
      </w:r>
    </w:p>
    <w:p w14:paraId="71D397BE" w14:textId="77777777" w:rsidR="003836FA" w:rsidRDefault="00000000">
      <w:pPr>
        <w:ind w:firstLine="560"/>
        <w:rPr>
          <w:lang w:eastAsia="zh-CN"/>
        </w:rPr>
      </w:pPr>
      <w:r>
        <w:rPr>
          <w:lang w:eastAsia="zh-CN"/>
        </w:rPr>
        <w:t>他并没有即刻约会她。</w:t>
      </w:r>
    </w:p>
    <w:p w14:paraId="5D715486" w14:textId="77777777" w:rsidR="003836FA" w:rsidRDefault="00000000">
      <w:pPr>
        <w:ind w:firstLine="560"/>
        <w:rPr>
          <w:lang w:eastAsia="zh-CN"/>
        </w:rPr>
      </w:pPr>
      <w:r>
        <w:rPr>
          <w:lang w:eastAsia="zh-CN"/>
        </w:rPr>
        <w:t>过两日他到文娱馆去视察两块爆裂的玻璃，踌躇半晌，忽然问：</w:t>
      </w:r>
      <w:r>
        <w:rPr>
          <w:lang w:eastAsia="zh-CN"/>
        </w:rPr>
        <w:t>“</w:t>
      </w:r>
      <w:r>
        <w:rPr>
          <w:lang w:eastAsia="zh-CN"/>
        </w:rPr>
        <w:t>麦承欢呢？</w:t>
      </w:r>
      <w:r>
        <w:rPr>
          <w:lang w:eastAsia="zh-CN"/>
        </w:rPr>
        <w:t>”</w:t>
      </w:r>
    </w:p>
    <w:p w14:paraId="5FC4864C" w14:textId="77777777" w:rsidR="003836FA" w:rsidRDefault="00000000">
      <w:pPr>
        <w:ind w:firstLine="560"/>
      </w:pPr>
      <w:r>
        <w:rPr>
          <w:lang w:eastAsia="zh-CN"/>
        </w:rPr>
        <w:t>文娱馆的人笑答：</w:t>
      </w:r>
      <w:r>
        <w:rPr>
          <w:lang w:eastAsia="zh-CN"/>
        </w:rPr>
        <w:t>“</w:t>
      </w:r>
      <w:r>
        <w:rPr>
          <w:lang w:eastAsia="zh-CN"/>
        </w:rPr>
        <w:t>承欢不在这里上班，承欢在新闻组。</w:t>
      </w:r>
      <w:r>
        <w:t>”</w:t>
      </w:r>
    </w:p>
    <w:p w14:paraId="116107D9" w14:textId="77777777" w:rsidR="003836FA" w:rsidRDefault="00000000">
      <w:pPr>
        <w:ind w:firstLine="560"/>
        <w:rPr>
          <w:lang w:eastAsia="zh-CN"/>
        </w:rPr>
      </w:pPr>
      <w:r>
        <w:rPr>
          <w:lang w:eastAsia="zh-CN"/>
        </w:rPr>
        <w:t>他呵了一声。</w:t>
      </w:r>
    </w:p>
    <w:p w14:paraId="5276DB6F" w14:textId="77777777" w:rsidR="003836FA" w:rsidRDefault="00000000">
      <w:pPr>
        <w:ind w:firstLine="560"/>
        <w:rPr>
          <w:lang w:eastAsia="zh-CN"/>
        </w:rPr>
      </w:pPr>
      <w:r>
        <w:rPr>
          <w:lang w:eastAsia="zh-CN"/>
        </w:rPr>
        <w:t>这件事后来由同事告承欢。</w:t>
      </w:r>
    </w:p>
    <w:p w14:paraId="34CD15BB" w14:textId="77777777" w:rsidR="003836FA" w:rsidRDefault="00000000">
      <w:pPr>
        <w:ind w:firstLine="560"/>
        <w:rPr>
          <w:lang w:eastAsia="zh-CN"/>
        </w:rPr>
      </w:pPr>
      <w:r>
        <w:rPr>
          <w:lang w:eastAsia="zh-CN"/>
        </w:rPr>
        <w:t>又隔了几个星期，他才开始接触她。</w:t>
      </w:r>
    </w:p>
    <w:p w14:paraId="3AC769B2" w14:textId="77777777" w:rsidR="003836FA" w:rsidRDefault="00000000">
      <w:pPr>
        <w:ind w:firstLine="560"/>
        <w:rPr>
          <w:lang w:eastAsia="zh-CN"/>
        </w:rPr>
      </w:pPr>
      <w:r>
        <w:rPr>
          <w:lang w:eastAsia="zh-CN"/>
        </w:rPr>
        <w:t>开头三个月那恋爱的感觉不可多得，承欢如踏在九重云上，早上起来，对着浴室那面雾气镜理妆，会得格一声笑出声来。</w:t>
      </w:r>
    </w:p>
    <w:p w14:paraId="0F2EA570" w14:textId="77777777" w:rsidR="003836FA" w:rsidRDefault="00000000">
      <w:pPr>
        <w:ind w:firstLine="560"/>
        <w:rPr>
          <w:lang w:eastAsia="zh-CN"/>
        </w:rPr>
      </w:pPr>
      <w:r>
        <w:rPr>
          <w:lang w:eastAsia="zh-CN"/>
        </w:rPr>
        <w:t>今天。</w:t>
      </w:r>
    </w:p>
    <w:p w14:paraId="0B8D7004" w14:textId="77777777" w:rsidR="003836FA" w:rsidRDefault="00000000">
      <w:pPr>
        <w:ind w:firstLine="560"/>
        <w:rPr>
          <w:lang w:eastAsia="zh-CN"/>
        </w:rPr>
      </w:pPr>
      <w:r>
        <w:rPr>
          <w:lang w:eastAsia="zh-CN"/>
        </w:rPr>
        <w:t>今天看得比较清楚了。</w:t>
      </w:r>
    </w:p>
    <w:p w14:paraId="4C0EF104" w14:textId="77777777" w:rsidR="003836FA" w:rsidRDefault="00000000">
      <w:pPr>
        <w:ind w:firstLine="560"/>
        <w:rPr>
          <w:lang w:eastAsia="zh-CN"/>
        </w:rPr>
      </w:pPr>
      <w:r>
        <w:rPr>
          <w:lang w:eastAsia="zh-CN"/>
        </w:rPr>
        <w:t>那个温文尔雅的专业人士的优点已完全写在脸上，没有什么好处可再供发掘。</w:t>
      </w:r>
    </w:p>
    <w:p w14:paraId="7440FCB1" w14:textId="77777777" w:rsidR="003836FA" w:rsidRDefault="00000000">
      <w:pPr>
        <w:ind w:firstLine="560"/>
        <w:rPr>
          <w:lang w:eastAsia="zh-CN"/>
        </w:rPr>
      </w:pPr>
      <w:r>
        <w:rPr>
          <w:lang w:eastAsia="zh-CN"/>
        </w:rPr>
        <w:t>最不幸是承欢又在差不多时间发现她自己的内蕴似一个小型宝藏。</w:t>
      </w:r>
    </w:p>
    <w:p w14:paraId="7C2B151F" w14:textId="77777777" w:rsidR="003836FA" w:rsidRDefault="00000000">
      <w:pPr>
        <w:ind w:firstLine="560"/>
        <w:rPr>
          <w:lang w:eastAsia="zh-CN"/>
        </w:rPr>
      </w:pPr>
      <w:r>
        <w:rPr>
          <w:lang w:eastAsia="zh-CN"/>
        </w:rPr>
        <w:lastRenderedPageBreak/>
        <w:t>他在楼下等她，用的还是那把黑色大伞。</w:t>
      </w:r>
    </w:p>
    <w:p w14:paraId="1BD64C29" w14:textId="77777777" w:rsidR="003836FA" w:rsidRDefault="00000000">
      <w:pPr>
        <w:ind w:firstLine="560"/>
      </w:pPr>
      <w:r>
        <w:rPr>
          <w:lang w:eastAsia="zh-CN"/>
        </w:rPr>
        <w:t>“</w:t>
      </w:r>
      <w:r>
        <w:rPr>
          <w:lang w:eastAsia="zh-CN"/>
        </w:rPr>
        <w:t>祖母去世有一连串事待办。</w:t>
      </w:r>
      <w:r>
        <w:t>”</w:t>
      </w:r>
    </w:p>
    <w:p w14:paraId="07348B27" w14:textId="77777777" w:rsidR="003836FA" w:rsidRDefault="00000000">
      <w:pPr>
        <w:ind w:firstLine="560"/>
        <w:rPr>
          <w:lang w:eastAsia="zh-CN"/>
        </w:rPr>
      </w:pPr>
      <w:r>
        <w:rPr>
          <w:lang w:eastAsia="zh-CN"/>
        </w:rPr>
        <w:t>这是辛麦两家的多事之秋。</w:t>
      </w:r>
    </w:p>
    <w:p w14:paraId="05CB0ADF" w14:textId="77777777" w:rsidR="003836FA" w:rsidRDefault="00000000">
      <w:pPr>
        <w:ind w:firstLine="560"/>
        <w:rPr>
          <w:lang w:eastAsia="zh-CN"/>
        </w:rPr>
      </w:pPr>
      <w:r>
        <w:rPr>
          <w:lang w:eastAsia="zh-CN"/>
        </w:rPr>
        <w:t>不提犹自可，一提发觉初秋已经来临，居然有一两分凉意。</w:t>
      </w:r>
    </w:p>
    <w:p w14:paraId="596CCD39" w14:textId="77777777" w:rsidR="003836FA" w:rsidRDefault="00000000">
      <w:pPr>
        <w:ind w:firstLine="560"/>
        <w:rPr>
          <w:lang w:eastAsia="zh-CN"/>
        </w:rPr>
      </w:pPr>
      <w:r>
        <w:rPr>
          <w:lang w:eastAsia="zh-CN"/>
        </w:rPr>
        <w:t>“</w:t>
      </w:r>
      <w:r>
        <w:rPr>
          <w:lang w:eastAsia="zh-CN"/>
        </w:rPr>
        <w:t>婚期恐怕又要延迟了。</w:t>
      </w:r>
      <w:r>
        <w:rPr>
          <w:lang w:eastAsia="zh-CN"/>
        </w:rPr>
        <w:t>”</w:t>
      </w:r>
    </w:p>
    <w:p w14:paraId="3E09F719" w14:textId="77777777" w:rsidR="003836FA" w:rsidRDefault="00000000">
      <w:pPr>
        <w:ind w:firstLine="560"/>
        <w:rPr>
          <w:lang w:eastAsia="zh-CN"/>
        </w:rPr>
      </w:pPr>
      <w:r>
        <w:rPr>
          <w:lang w:eastAsia="zh-CN"/>
        </w:rPr>
        <w:t>“</w:t>
      </w:r>
      <w:r>
        <w:rPr>
          <w:lang w:eastAsia="zh-CN"/>
        </w:rPr>
        <w:t>那么，改明年吧。</w:t>
      </w:r>
      <w:r>
        <w:rPr>
          <w:lang w:eastAsia="zh-CN"/>
        </w:rPr>
        <w:t>”</w:t>
      </w:r>
    </w:p>
    <w:p w14:paraId="1F59496F" w14:textId="77777777" w:rsidR="003836FA" w:rsidRDefault="00000000">
      <w:pPr>
        <w:ind w:firstLine="560"/>
      </w:pPr>
      <w:r>
        <w:t>“</w:t>
      </w:r>
      <w:proofErr w:type="spellStart"/>
      <w:r>
        <w:t>好主意</w:t>
      </w:r>
      <w:proofErr w:type="spellEnd"/>
      <w:r>
        <w:t>。</w:t>
      </w:r>
      <w:r>
        <w:t>”</w:t>
      </w:r>
    </w:p>
    <w:p w14:paraId="3F62E883" w14:textId="77777777" w:rsidR="003836FA" w:rsidRDefault="00000000">
      <w:pPr>
        <w:ind w:firstLine="560"/>
      </w:pPr>
      <w:r>
        <w:rPr>
          <w:lang w:eastAsia="zh-CN"/>
        </w:rPr>
        <w:t>“</w:t>
      </w:r>
      <w:r>
        <w:rPr>
          <w:lang w:eastAsia="zh-CN"/>
        </w:rPr>
        <w:t>起码要等父母离了婚再说。</w:t>
      </w:r>
      <w:r>
        <w:t>”</w:t>
      </w:r>
    </w:p>
    <w:p w14:paraId="507EC47A" w14:textId="77777777" w:rsidR="003836FA" w:rsidRDefault="00000000">
      <w:pPr>
        <w:ind w:firstLine="560"/>
        <w:rPr>
          <w:lang w:eastAsia="zh-CN"/>
        </w:rPr>
      </w:pPr>
      <w:r>
        <w:rPr>
          <w:lang w:eastAsia="zh-CN"/>
        </w:rPr>
        <w:t>好像顺理成章，其实十分可笑，儿子不方便在父母离婚之前结婚。</w:t>
      </w:r>
    </w:p>
    <w:p w14:paraId="2A4462D3" w14:textId="77777777" w:rsidR="003836FA" w:rsidRDefault="00000000">
      <w:pPr>
        <w:ind w:firstLine="560"/>
        <w:rPr>
          <w:lang w:eastAsia="zh-CN"/>
        </w:rPr>
      </w:pPr>
      <w:r>
        <w:rPr>
          <w:lang w:eastAsia="zh-CN"/>
        </w:rPr>
        <w:t>伞仍然是那把伞，感觉却已完全不同。</w:t>
      </w:r>
    </w:p>
    <w:p w14:paraId="1C8FFEB6" w14:textId="77777777" w:rsidR="003836FA" w:rsidRDefault="00000000">
      <w:pPr>
        <w:ind w:firstLine="560"/>
        <w:rPr>
          <w:lang w:eastAsia="zh-CN"/>
        </w:rPr>
      </w:pPr>
      <w:r>
        <w:rPr>
          <w:lang w:eastAsia="zh-CN"/>
        </w:rPr>
        <w:t>雨下得极急，倘若是碧绿的大草地，或是雪青的石子路，迎着雨走路是一种享受。</w:t>
      </w:r>
    </w:p>
    <w:p w14:paraId="5B2B5F96" w14:textId="77777777" w:rsidR="003836FA" w:rsidRDefault="00000000">
      <w:pPr>
        <w:ind w:firstLine="560"/>
        <w:rPr>
          <w:lang w:eastAsia="zh-CN"/>
        </w:rPr>
      </w:pPr>
      <w:r>
        <w:rPr>
          <w:lang w:eastAsia="zh-CN"/>
        </w:rPr>
        <w:t>可是这是都会里一条拥挤肮脏的街道，愤怒烦躁的路人几乎没用伞打起架来，你推我撞，屋檐上的水又似面筋那样落下。</w:t>
      </w:r>
    </w:p>
    <w:p w14:paraId="29FEE4AC" w14:textId="77777777" w:rsidR="003836FA" w:rsidRDefault="00000000">
      <w:pPr>
        <w:ind w:firstLine="560"/>
      </w:pPr>
      <w:r>
        <w:rPr>
          <w:lang w:eastAsia="zh-CN"/>
        </w:rPr>
        <w:t>承欢叹口气，</w:t>
      </w:r>
      <w:r>
        <w:rPr>
          <w:lang w:eastAsia="zh-CN"/>
        </w:rPr>
        <w:t>“</w:t>
      </w:r>
      <w:r>
        <w:rPr>
          <w:lang w:eastAsia="zh-CN"/>
        </w:rPr>
        <w:t>我们分头办事吧。</w:t>
      </w:r>
      <w:r>
        <w:t>”</w:t>
      </w:r>
    </w:p>
    <w:p w14:paraId="32975288" w14:textId="77777777" w:rsidR="003836FA" w:rsidRDefault="00000000">
      <w:pPr>
        <w:ind w:firstLine="560"/>
        <w:rPr>
          <w:lang w:eastAsia="zh-CN"/>
        </w:rPr>
      </w:pPr>
      <w:r>
        <w:rPr>
          <w:lang w:eastAsia="zh-CN"/>
        </w:rPr>
        <w:t>辛家亮没有异议。</w:t>
      </w:r>
    </w:p>
    <w:p w14:paraId="72460026" w14:textId="77777777" w:rsidR="003836FA" w:rsidRDefault="00000000">
      <w:pPr>
        <w:ind w:firstLine="560"/>
        <w:rPr>
          <w:lang w:eastAsia="zh-CN"/>
        </w:rPr>
      </w:pPr>
      <w:r>
        <w:rPr>
          <w:lang w:eastAsia="zh-CN"/>
        </w:rPr>
        <w:t>待过了马路，承欢忽然惆怅，转过头去，看到辛家亮的背影就要消失在人群中。</w:t>
      </w:r>
    </w:p>
    <w:p w14:paraId="02809C5B" w14:textId="77777777" w:rsidR="003836FA" w:rsidRDefault="00000000">
      <w:pPr>
        <w:ind w:firstLine="560"/>
      </w:pPr>
      <w:proofErr w:type="spellStart"/>
      <w:r>
        <w:t>她突然极度不舍得，追上去</w:t>
      </w:r>
      <w:proofErr w:type="spellEnd"/>
      <w:r>
        <w:t>，</w:t>
      </w:r>
      <w:r>
        <w:t>“</w:t>
      </w:r>
      <w:proofErr w:type="spellStart"/>
      <w:r>
        <w:t>家亮家亮</w:t>
      </w:r>
      <w:proofErr w:type="spellEnd"/>
      <w:r>
        <w:t>，</w:t>
      </w:r>
      <w:r>
        <w:t>”</w:t>
      </w:r>
      <w:proofErr w:type="spellStart"/>
      <w:r>
        <w:t>手搭在他肩膀上</w:t>
      </w:r>
      <w:proofErr w:type="spellEnd"/>
      <w:r>
        <w:t>。</w:t>
      </w:r>
    </w:p>
    <w:p w14:paraId="1AFB0DED" w14:textId="77777777" w:rsidR="003836FA" w:rsidRDefault="00000000">
      <w:pPr>
        <w:ind w:firstLine="560"/>
        <w:rPr>
          <w:lang w:eastAsia="zh-CN"/>
        </w:rPr>
      </w:pPr>
      <w:r>
        <w:rPr>
          <w:lang w:eastAsia="zh-CN"/>
        </w:rPr>
        <w:t>辛家亮转过头来，那原来是个陌生人，见承欢是年轻美貌女子，也不生气，只笑笑道：</w:t>
      </w:r>
      <w:r>
        <w:rPr>
          <w:lang w:eastAsia="zh-CN"/>
        </w:rPr>
        <w:t>“</w:t>
      </w:r>
      <w:r>
        <w:rPr>
          <w:lang w:eastAsia="zh-CN"/>
        </w:rPr>
        <w:t>小姐你认错人了。</w:t>
      </w:r>
    </w:p>
    <w:p w14:paraId="2C51FFCA" w14:textId="77777777" w:rsidR="003836FA" w:rsidRDefault="00000000">
      <w:pPr>
        <w:ind w:firstLine="560"/>
        <w:rPr>
          <w:lang w:eastAsia="zh-CN"/>
        </w:rPr>
      </w:pPr>
      <w:r>
        <w:rPr>
          <w:lang w:eastAsia="zh-CN"/>
        </w:rPr>
        <w:t>承欢再在人群中找辛家亮，他已消失无踪。</w:t>
      </w:r>
    </w:p>
    <w:p w14:paraId="60CEA5D3" w14:textId="77777777" w:rsidR="003836FA" w:rsidRDefault="00000000">
      <w:pPr>
        <w:ind w:firstLine="560"/>
        <w:rPr>
          <w:lang w:eastAsia="zh-CN"/>
        </w:rPr>
      </w:pPr>
      <w:r>
        <w:rPr>
          <w:lang w:eastAsia="zh-CN"/>
        </w:rPr>
        <w:br w:type="page"/>
      </w:r>
    </w:p>
    <w:p w14:paraId="72BC6764" w14:textId="77777777" w:rsidR="003836FA" w:rsidRDefault="00000000">
      <w:pPr>
        <w:pStyle w:val="1"/>
        <w:rPr>
          <w:lang w:eastAsia="zh-CN"/>
        </w:rPr>
      </w:pPr>
      <w:r>
        <w:rPr>
          <w:lang w:eastAsia="zh-CN"/>
        </w:rPr>
        <w:lastRenderedPageBreak/>
        <w:t>第七章</w:t>
      </w:r>
    </w:p>
    <w:p w14:paraId="40D75C11" w14:textId="77777777" w:rsidR="003836FA" w:rsidRDefault="00000000">
      <w:pPr>
        <w:ind w:firstLine="560"/>
        <w:rPr>
          <w:lang w:eastAsia="zh-CN"/>
        </w:rPr>
      </w:pPr>
      <w:r>
        <w:rPr>
          <w:lang w:eastAsia="zh-CN"/>
        </w:rPr>
        <w:t>家丽捧出龙虾奶油汤及蒜茸面包。</w:t>
      </w:r>
    </w:p>
    <w:p w14:paraId="20F3D204" w14:textId="77777777" w:rsidR="003836FA" w:rsidRDefault="00000000">
      <w:pPr>
        <w:ind w:firstLine="560"/>
      </w:pPr>
      <w:r>
        <w:rPr>
          <w:lang w:eastAsia="zh-CN"/>
        </w:rPr>
        <w:t>“</w:t>
      </w:r>
      <w:r>
        <w:rPr>
          <w:lang w:eastAsia="zh-CN"/>
        </w:rPr>
        <w:t>家丽，记住，无论发生什么，这段日子仍是你我生命中最好的几年。</w:t>
      </w:r>
      <w:r>
        <w:t>”</w:t>
      </w:r>
    </w:p>
    <w:p w14:paraId="44CCB520" w14:textId="77777777" w:rsidR="003836FA" w:rsidRDefault="00000000">
      <w:pPr>
        <w:ind w:firstLine="560"/>
      </w:pPr>
      <w:r>
        <w:rPr>
          <w:lang w:eastAsia="zh-CN"/>
        </w:rPr>
        <w:t>“</w:t>
      </w:r>
      <w:r>
        <w:rPr>
          <w:lang w:eastAsia="zh-CN"/>
        </w:rPr>
        <w:t>真的，再下去就无甚作为了。</w:t>
      </w:r>
      <w:r>
        <w:t>”</w:t>
      </w:r>
    </w:p>
    <w:p w14:paraId="7C4D6603" w14:textId="77777777" w:rsidR="003836FA" w:rsidRDefault="00000000">
      <w:pPr>
        <w:ind w:firstLine="560"/>
        <w:rPr>
          <w:lang w:eastAsia="zh-CN"/>
        </w:rPr>
      </w:pPr>
      <w:r>
        <w:rPr>
          <w:lang w:eastAsia="zh-CN"/>
        </w:rPr>
        <w:t>二人对着大吃大喝。</w:t>
      </w:r>
    </w:p>
    <w:p w14:paraId="404F75AE" w14:textId="77777777" w:rsidR="003836FA" w:rsidRDefault="00000000">
      <w:pPr>
        <w:ind w:firstLine="560"/>
        <w:rPr>
          <w:lang w:eastAsia="zh-CN"/>
        </w:rPr>
      </w:pPr>
      <w:r>
        <w:rPr>
          <w:lang w:eastAsia="zh-CN"/>
        </w:rPr>
        <w:t>“</w:t>
      </w:r>
      <w:r>
        <w:rPr>
          <w:lang w:eastAsia="zh-CN"/>
        </w:rPr>
        <w:t>你与家亮之间究竟如何？</w:t>
      </w:r>
      <w:r>
        <w:rPr>
          <w:lang w:eastAsia="zh-CN"/>
        </w:rPr>
        <w:t>”</w:t>
      </w:r>
    </w:p>
    <w:p w14:paraId="43625FF7" w14:textId="77777777" w:rsidR="003836FA" w:rsidRDefault="00000000">
      <w:pPr>
        <w:ind w:firstLine="560"/>
      </w:pPr>
      <w:r>
        <w:rPr>
          <w:lang w:eastAsia="zh-CN"/>
        </w:rPr>
        <w:t>承欢苦笑，</w:t>
      </w:r>
      <w:r>
        <w:rPr>
          <w:lang w:eastAsia="zh-CN"/>
        </w:rPr>
        <w:t>“</w:t>
      </w:r>
      <w:r>
        <w:rPr>
          <w:lang w:eastAsia="zh-CN"/>
        </w:rPr>
        <w:t>这上下还有谁有空来理我们的事。</w:t>
      </w:r>
      <w:r>
        <w:t>”</w:t>
      </w:r>
    </w:p>
    <w:p w14:paraId="300852B6" w14:textId="77777777" w:rsidR="003836FA" w:rsidRDefault="00000000">
      <w:pPr>
        <w:ind w:firstLine="560"/>
      </w:pPr>
      <w:r>
        <w:rPr>
          <w:lang w:eastAsia="zh-CN"/>
        </w:rPr>
        <w:t>家丽亦黯然，</w:t>
      </w:r>
      <w:r>
        <w:rPr>
          <w:lang w:eastAsia="zh-CN"/>
        </w:rPr>
        <w:t>“</w:t>
      </w:r>
      <w:r>
        <w:rPr>
          <w:lang w:eastAsia="zh-CN"/>
        </w:rPr>
        <w:t>家父正式与那朱小姐同居了。</w:t>
      </w:r>
      <w:r>
        <w:t>”</w:t>
      </w:r>
    </w:p>
    <w:p w14:paraId="4A59CAA3" w14:textId="77777777" w:rsidR="003836FA" w:rsidRDefault="00000000">
      <w:pPr>
        <w:ind w:firstLine="560"/>
      </w:pPr>
      <w:r>
        <w:rPr>
          <w:lang w:eastAsia="zh-CN"/>
        </w:rPr>
        <w:t>“</w:t>
      </w:r>
      <w:r>
        <w:rPr>
          <w:lang w:eastAsia="zh-CN"/>
        </w:rPr>
        <w:t>他似乎很珍惜这段感情。</w:t>
      </w:r>
      <w:r>
        <w:t>”</w:t>
      </w:r>
    </w:p>
    <w:p w14:paraId="71BFA3BB" w14:textId="77777777" w:rsidR="003836FA" w:rsidRDefault="00000000">
      <w:pPr>
        <w:ind w:firstLine="560"/>
      </w:pPr>
      <w:r>
        <w:rPr>
          <w:lang w:eastAsia="zh-CN"/>
        </w:rPr>
        <w:t>“</w:t>
      </w:r>
      <w:r>
        <w:rPr>
          <w:lang w:eastAsia="zh-CN"/>
        </w:rPr>
        <w:t>因为他相信对方对他无所图。</w:t>
      </w:r>
      <w:r>
        <w:t>”</w:t>
      </w:r>
    </w:p>
    <w:p w14:paraId="5FF938F0" w14:textId="77777777" w:rsidR="003836FA" w:rsidRDefault="00000000">
      <w:pPr>
        <w:ind w:firstLine="560"/>
        <w:rPr>
          <w:lang w:eastAsia="zh-CN"/>
        </w:rPr>
      </w:pPr>
      <w:r>
        <w:rPr>
          <w:lang w:eastAsia="zh-CN"/>
        </w:rPr>
        <w:t>“</w:t>
      </w:r>
      <w:r>
        <w:rPr>
          <w:lang w:eastAsia="zh-CN"/>
        </w:rPr>
        <w:t>他们会结婚吗？</w:t>
      </w:r>
      <w:r>
        <w:rPr>
          <w:lang w:eastAsia="zh-CN"/>
        </w:rPr>
        <w:t>”</w:t>
      </w:r>
    </w:p>
    <w:p w14:paraId="770A40B3" w14:textId="77777777" w:rsidR="003836FA" w:rsidRDefault="00000000">
      <w:pPr>
        <w:ind w:firstLine="560"/>
      </w:pPr>
      <w:r>
        <w:rPr>
          <w:lang w:eastAsia="zh-CN"/>
        </w:rPr>
        <w:t>“</w:t>
      </w:r>
      <w:r>
        <w:rPr>
          <w:lang w:eastAsia="zh-CN"/>
        </w:rPr>
        <w:t>我相信会。</w:t>
      </w:r>
      <w:r>
        <w:t>”</w:t>
      </w:r>
    </w:p>
    <w:p w14:paraId="5F611A59" w14:textId="77777777" w:rsidR="003836FA" w:rsidRDefault="00000000">
      <w:pPr>
        <w:ind w:firstLine="560"/>
        <w:rPr>
          <w:lang w:eastAsia="zh-CN"/>
        </w:rPr>
      </w:pPr>
      <w:r>
        <w:rPr>
          <w:lang w:eastAsia="zh-CN"/>
        </w:rPr>
        <w:t>“</w:t>
      </w:r>
      <w:r>
        <w:rPr>
          <w:lang w:eastAsia="zh-CN"/>
        </w:rPr>
        <w:t>会再生孩子吗？</w:t>
      </w:r>
      <w:r>
        <w:rPr>
          <w:lang w:eastAsia="zh-CN"/>
        </w:rPr>
        <w:t>”</w:t>
      </w:r>
    </w:p>
    <w:p w14:paraId="2B3CA3F9" w14:textId="77777777" w:rsidR="003836FA" w:rsidRDefault="00000000">
      <w:pPr>
        <w:ind w:firstLine="560"/>
      </w:pPr>
      <w:r>
        <w:rPr>
          <w:lang w:eastAsia="zh-CN"/>
        </w:rPr>
        <w:t>“</w:t>
      </w:r>
      <w:r>
        <w:rPr>
          <w:lang w:eastAsia="zh-CN"/>
        </w:rPr>
        <w:t>那位朱小姐，不像是个怕麻烦的人。</w:t>
      </w:r>
      <w:r>
        <w:t>”</w:t>
      </w:r>
    </w:p>
    <w:p w14:paraId="506B408D" w14:textId="77777777" w:rsidR="003836FA" w:rsidRDefault="00000000">
      <w:pPr>
        <w:ind w:firstLine="560"/>
      </w:pPr>
      <w:r>
        <w:t>“</w:t>
      </w:r>
      <w:proofErr w:type="spellStart"/>
      <w:r>
        <w:t>那多好，孩子一出生就有大哥哥大姐姐</w:t>
      </w:r>
      <w:proofErr w:type="spellEnd"/>
      <w:r>
        <w:t>。</w:t>
      </w:r>
      <w:r>
        <w:t>”</w:t>
      </w:r>
    </w:p>
    <w:p w14:paraId="3D984ACC" w14:textId="77777777" w:rsidR="003836FA" w:rsidRDefault="00000000">
      <w:pPr>
        <w:ind w:firstLine="560"/>
      </w:pPr>
      <w:r>
        <w:rPr>
          <w:lang w:eastAsia="zh-CN"/>
        </w:rPr>
        <w:t>“</w:t>
      </w:r>
      <w:r>
        <w:rPr>
          <w:lang w:eastAsia="zh-CN"/>
        </w:rPr>
        <w:t>承欢，你的字典里好似没有憎恨。</w:t>
      </w:r>
      <w:r>
        <w:t>”</w:t>
      </w:r>
    </w:p>
    <w:p w14:paraId="167A4B54" w14:textId="77777777" w:rsidR="003836FA" w:rsidRDefault="00000000">
      <w:pPr>
        <w:ind w:firstLine="560"/>
        <w:rPr>
          <w:lang w:eastAsia="zh-CN"/>
        </w:rPr>
      </w:pPr>
      <w:r>
        <w:rPr>
          <w:lang w:eastAsia="zh-CN"/>
        </w:rPr>
        <w:t>“</w:t>
      </w:r>
      <w:r>
        <w:rPr>
          <w:lang w:eastAsia="zh-CN"/>
        </w:rPr>
        <w:t>家丽，你会讨厌任何人的小孩子吗？</w:t>
      </w:r>
      <w:r>
        <w:rPr>
          <w:lang w:eastAsia="zh-CN"/>
        </w:rPr>
        <w:t>”</w:t>
      </w:r>
    </w:p>
    <w:p w14:paraId="6CA89979" w14:textId="77777777" w:rsidR="003836FA" w:rsidRDefault="00000000">
      <w:pPr>
        <w:ind w:firstLine="560"/>
      </w:pPr>
      <w:r>
        <w:t>“</w:t>
      </w:r>
      <w:proofErr w:type="spellStart"/>
      <w:r>
        <w:t>幼儿无罪</w:t>
      </w:r>
      <w:proofErr w:type="spellEnd"/>
      <w:r>
        <w:t>。</w:t>
      </w:r>
      <w:r>
        <w:t>”</w:t>
      </w:r>
    </w:p>
    <w:p w14:paraId="1B14AD7F" w14:textId="77777777" w:rsidR="003836FA" w:rsidRDefault="00000000">
      <w:pPr>
        <w:ind w:firstLine="560"/>
        <w:rPr>
          <w:lang w:eastAsia="zh-CN"/>
        </w:rPr>
      </w:pPr>
      <w:r>
        <w:rPr>
          <w:lang w:eastAsia="zh-CN"/>
        </w:rPr>
        <w:t>“</w:t>
      </w:r>
      <w:r>
        <w:rPr>
          <w:lang w:eastAsia="zh-CN"/>
        </w:rPr>
        <w:t>可不是！</w:t>
      </w:r>
      <w:r>
        <w:rPr>
          <w:lang w:eastAsia="zh-CN"/>
        </w:rPr>
        <w:t>”</w:t>
      </w:r>
    </w:p>
    <w:p w14:paraId="0350A267" w14:textId="77777777" w:rsidR="003836FA" w:rsidRDefault="00000000">
      <w:pPr>
        <w:ind w:firstLine="560"/>
        <w:rPr>
          <w:lang w:eastAsia="zh-CN"/>
        </w:rPr>
      </w:pPr>
      <w:r>
        <w:rPr>
          <w:lang w:eastAsia="zh-CN"/>
        </w:rPr>
        <w:t>她们二人举杯。</w:t>
      </w:r>
    </w:p>
    <w:p w14:paraId="477304E9" w14:textId="77777777" w:rsidR="003836FA" w:rsidRDefault="00000000">
      <w:pPr>
        <w:ind w:firstLine="560"/>
        <w:rPr>
          <w:lang w:eastAsia="zh-CN"/>
        </w:rPr>
      </w:pPr>
      <w:r>
        <w:rPr>
          <w:lang w:eastAsia="zh-CN"/>
        </w:rPr>
        <w:t>“</w:t>
      </w:r>
      <w:r>
        <w:rPr>
          <w:lang w:eastAsia="zh-CN"/>
        </w:rPr>
        <w:t>你同家亮</w:t>
      </w:r>
      <w:r>
        <w:rPr>
          <w:lang w:eastAsia="zh-CN"/>
        </w:rPr>
        <w:t>——”</w:t>
      </w:r>
    </w:p>
    <w:p w14:paraId="22904108" w14:textId="77777777" w:rsidR="003836FA" w:rsidRDefault="00000000">
      <w:pPr>
        <w:ind w:firstLine="560"/>
      </w:pPr>
      <w:r>
        <w:rPr>
          <w:lang w:eastAsia="zh-CN"/>
        </w:rPr>
        <w:t>承欢终于不得不承认：</w:t>
      </w:r>
      <w:r>
        <w:rPr>
          <w:lang w:eastAsia="zh-CN"/>
        </w:rPr>
        <w:t>“</w:t>
      </w:r>
      <w:r>
        <w:rPr>
          <w:lang w:eastAsia="zh-CN"/>
        </w:rPr>
        <w:t>已经告吹。</w:t>
      </w:r>
      <w:r>
        <w:t>”</w:t>
      </w:r>
    </w:p>
    <w:p w14:paraId="131B86FB" w14:textId="77777777" w:rsidR="003836FA" w:rsidRDefault="00000000">
      <w:pPr>
        <w:ind w:firstLine="560"/>
        <w:rPr>
          <w:lang w:eastAsia="zh-CN"/>
        </w:rPr>
      </w:pPr>
      <w:r>
        <w:rPr>
          <w:lang w:eastAsia="zh-CN"/>
        </w:rPr>
        <w:lastRenderedPageBreak/>
        <w:t>“</w:t>
      </w:r>
      <w:r>
        <w:rPr>
          <w:lang w:eastAsia="zh-CN"/>
        </w:rPr>
        <w:t>不会吧？</w:t>
      </w:r>
      <w:r>
        <w:rPr>
          <w:lang w:eastAsia="zh-CN"/>
        </w:rPr>
        <w:t>”</w:t>
      </w:r>
      <w:r>
        <w:rPr>
          <w:lang w:eastAsia="zh-CN"/>
        </w:rPr>
        <w:t>家丽无限惋惜。</w:t>
      </w:r>
    </w:p>
    <w:p w14:paraId="22161211" w14:textId="77777777" w:rsidR="003836FA" w:rsidRDefault="00000000">
      <w:pPr>
        <w:ind w:firstLine="560"/>
        <w:rPr>
          <w:lang w:eastAsia="zh-CN"/>
        </w:rPr>
      </w:pPr>
      <w:r>
        <w:rPr>
          <w:lang w:eastAsia="zh-CN"/>
        </w:rPr>
        <w:t>承欢低下头。</w:t>
      </w:r>
    </w:p>
    <w:p w14:paraId="43BFE992" w14:textId="77777777" w:rsidR="003836FA" w:rsidRDefault="00000000">
      <w:pPr>
        <w:ind w:firstLine="560"/>
      </w:pPr>
      <w:r>
        <w:rPr>
          <w:lang w:eastAsia="zh-CN"/>
        </w:rPr>
        <w:t>“</w:t>
      </w:r>
      <w:r>
        <w:rPr>
          <w:lang w:eastAsia="zh-CN"/>
        </w:rPr>
        <w:t>我见他最近精神恍惚，故问。</w:t>
      </w:r>
      <w:r>
        <w:t>”</w:t>
      </w:r>
    </w:p>
    <w:p w14:paraId="3470663F" w14:textId="77777777" w:rsidR="003836FA" w:rsidRDefault="00000000">
      <w:pPr>
        <w:ind w:firstLine="560"/>
      </w:pPr>
      <w:r>
        <w:rPr>
          <w:lang w:eastAsia="zh-CN"/>
        </w:rPr>
        <w:t>承欢微笑，</w:t>
      </w:r>
      <w:r>
        <w:rPr>
          <w:lang w:eastAsia="zh-CN"/>
        </w:rPr>
        <w:t>“</w:t>
      </w:r>
      <w:r>
        <w:rPr>
          <w:lang w:eastAsia="zh-CN"/>
        </w:rPr>
        <w:t>他是担心父母之事。</w:t>
      </w:r>
      <w:r>
        <w:t>”</w:t>
      </w:r>
    </w:p>
    <w:p w14:paraId="570F616B" w14:textId="77777777" w:rsidR="003836FA" w:rsidRDefault="00000000">
      <w:pPr>
        <w:ind w:firstLine="560"/>
        <w:rPr>
          <w:lang w:eastAsia="zh-CN"/>
        </w:rPr>
      </w:pPr>
      <w:r>
        <w:rPr>
          <w:lang w:eastAsia="zh-CN"/>
        </w:rPr>
        <w:t>“</w:t>
      </w:r>
      <w:r>
        <w:rPr>
          <w:lang w:eastAsia="zh-CN"/>
        </w:rPr>
        <w:t>你们之间有无人离间？</w:t>
      </w:r>
      <w:r>
        <w:rPr>
          <w:lang w:eastAsia="zh-CN"/>
        </w:rPr>
        <w:t>”</w:t>
      </w:r>
    </w:p>
    <w:p w14:paraId="04191A3F" w14:textId="77777777" w:rsidR="003836FA" w:rsidRDefault="00000000">
      <w:pPr>
        <w:ind w:firstLine="560"/>
        <w:rPr>
          <w:lang w:eastAsia="zh-CN"/>
        </w:rPr>
      </w:pPr>
      <w:r>
        <w:rPr>
          <w:lang w:eastAsia="zh-CN"/>
        </w:rPr>
        <w:t>“</w:t>
      </w:r>
      <w:r>
        <w:rPr>
          <w:lang w:eastAsia="zh-CN"/>
        </w:rPr>
        <w:t>我没有，相信他也没有，大家被最近发生之家事打沉。</w:t>
      </w:r>
      <w:r>
        <w:rPr>
          <w:lang w:eastAsia="zh-CN"/>
        </w:rPr>
        <w:t>”</w:t>
      </w:r>
    </w:p>
    <w:p w14:paraId="5210843B" w14:textId="77777777" w:rsidR="003836FA" w:rsidRDefault="00000000">
      <w:pPr>
        <w:ind w:firstLine="560"/>
        <w:rPr>
          <w:lang w:eastAsia="zh-CN"/>
        </w:rPr>
      </w:pPr>
      <w:r>
        <w:rPr>
          <w:lang w:eastAsia="zh-CN"/>
        </w:rPr>
        <w:t>“</w:t>
      </w:r>
      <w:r>
        <w:rPr>
          <w:lang w:eastAsia="zh-CN"/>
        </w:rPr>
        <w:t>那更加应该结婚。</w:t>
      </w:r>
      <w:r>
        <w:rPr>
          <w:lang w:eastAsia="zh-CN"/>
        </w:rPr>
        <w:t>”</w:t>
      </w:r>
    </w:p>
    <w:p w14:paraId="5EAD9EC1" w14:textId="77777777" w:rsidR="003836FA" w:rsidRDefault="00000000">
      <w:pPr>
        <w:ind w:firstLine="560"/>
        <w:rPr>
          <w:lang w:eastAsia="zh-CN"/>
        </w:rPr>
      </w:pPr>
      <w:r>
        <w:rPr>
          <w:lang w:eastAsia="zh-CN"/>
        </w:rPr>
        <w:t>承欢笑，家丽把结婚看成一帖中药，无论怎样都该结婚调剂一下，精神怠倦，生活乏味，结婚这件事怡情养性，止渴生津。</w:t>
      </w:r>
    </w:p>
    <w:p w14:paraId="45B02B5A" w14:textId="77777777" w:rsidR="003836FA" w:rsidRDefault="00000000">
      <w:pPr>
        <w:ind w:firstLine="560"/>
        <w:rPr>
          <w:lang w:eastAsia="zh-CN"/>
        </w:rPr>
      </w:pPr>
      <w:r>
        <w:rPr>
          <w:lang w:eastAsia="zh-CN"/>
        </w:rPr>
        <w:t>因为她出身好，此刻且已分了家，无后顾之忧，什么人爱见，什么人不爱见，都听她调排。</w:t>
      </w:r>
    </w:p>
    <w:p w14:paraId="127C025A" w14:textId="77777777" w:rsidR="003836FA" w:rsidRDefault="00000000">
      <w:pPr>
        <w:ind w:firstLine="560"/>
        <w:rPr>
          <w:lang w:eastAsia="zh-CN"/>
        </w:rPr>
      </w:pPr>
      <w:r>
        <w:rPr>
          <w:lang w:eastAsia="zh-CN"/>
        </w:rPr>
        <w:t>承欢身分不一样，她不能贸贸然行差踏错，你别看这都会繁华进步得要命，骨子里不中不西，不新不旧，究竟在一般人心目中，小姐比太太吃香，还有，如可避免，千万别做婚姻失败的女士。</w:t>
      </w:r>
    </w:p>
    <w:p w14:paraId="3A72E454" w14:textId="77777777" w:rsidR="003836FA" w:rsidRDefault="00000000">
      <w:pPr>
        <w:ind w:firstLine="560"/>
        <w:rPr>
          <w:lang w:eastAsia="zh-CN"/>
        </w:rPr>
      </w:pPr>
      <w:r>
        <w:rPr>
          <w:lang w:eastAsia="zh-CN"/>
        </w:rPr>
        <w:t>麦承欢没有资格不去理会别人说些什么。</w:t>
      </w:r>
    </w:p>
    <w:p w14:paraId="64AE35BE" w14:textId="77777777" w:rsidR="003836FA" w:rsidRDefault="00000000">
      <w:pPr>
        <w:ind w:firstLine="560"/>
      </w:pPr>
      <w:r>
        <w:rPr>
          <w:lang w:eastAsia="zh-CN"/>
        </w:rPr>
        <w:t>家丽忽然说：</w:t>
      </w:r>
      <w:r>
        <w:rPr>
          <w:lang w:eastAsia="zh-CN"/>
        </w:rPr>
        <w:t>“……</w:t>
      </w:r>
      <w:r>
        <w:rPr>
          <w:lang w:eastAsia="zh-CN"/>
        </w:rPr>
        <w:t>如果非看得准才结婚，可能一辈子结不了婚。</w:t>
      </w:r>
      <w:r>
        <w:t>”</w:t>
      </w:r>
    </w:p>
    <w:p w14:paraId="0A50A1F4" w14:textId="77777777" w:rsidR="003836FA" w:rsidRDefault="00000000">
      <w:pPr>
        <w:ind w:firstLine="560"/>
        <w:rPr>
          <w:lang w:eastAsia="zh-CN"/>
        </w:rPr>
      </w:pPr>
      <w:r>
        <w:rPr>
          <w:lang w:eastAsia="zh-CN"/>
        </w:rPr>
        <w:t>承欢微笑。</w:t>
      </w:r>
    </w:p>
    <w:p w14:paraId="5261BEA5" w14:textId="77777777" w:rsidR="003836FA" w:rsidRDefault="00000000">
      <w:pPr>
        <w:ind w:firstLine="560"/>
        <w:rPr>
          <w:lang w:eastAsia="zh-CN"/>
        </w:rPr>
      </w:pPr>
      <w:r>
        <w:rPr>
          <w:lang w:eastAsia="zh-CN"/>
        </w:rPr>
        <w:t>“</w:t>
      </w:r>
      <w:r>
        <w:rPr>
          <w:lang w:eastAsia="zh-CN"/>
        </w:rPr>
        <w:t>你对家有什么憧憬？</w:t>
      </w:r>
      <w:r>
        <w:rPr>
          <w:lang w:eastAsia="zh-CN"/>
        </w:rPr>
        <w:t>”</w:t>
      </w:r>
    </w:p>
    <w:p w14:paraId="0ADB91D7" w14:textId="77777777" w:rsidR="003836FA" w:rsidRDefault="00000000">
      <w:pPr>
        <w:ind w:firstLine="560"/>
        <w:rPr>
          <w:lang w:eastAsia="zh-CN"/>
        </w:rPr>
      </w:pPr>
      <w:r>
        <w:rPr>
          <w:lang w:eastAsia="zh-CN"/>
        </w:rPr>
        <w:t>承欢精神来了，对这个问题，她可不必吞吞吐吐，她可以直爽地回答。</w:t>
      </w:r>
    </w:p>
    <w:p w14:paraId="2476AD0A" w14:textId="77777777" w:rsidR="003836FA" w:rsidRDefault="00000000">
      <w:pPr>
        <w:ind w:firstLine="560"/>
        <w:rPr>
          <w:lang w:eastAsia="zh-CN"/>
        </w:rPr>
      </w:pPr>
      <w:r>
        <w:rPr>
          <w:lang w:eastAsia="zh-CN"/>
        </w:rPr>
        <w:t>“</w:t>
      </w:r>
      <w:r>
        <w:rPr>
          <w:lang w:eastAsia="zh-CN"/>
        </w:rPr>
        <w:t>洗手间要宽大，放着许多毛巾，白色的厨房里什么厨具都有，可是只煮煮开水与即食面，环境宁静，随时一眠不起</w:t>
      </w:r>
      <w:r>
        <w:rPr>
          <w:lang w:eastAsia="zh-CN"/>
        </w:rPr>
        <w:t>……”</w:t>
      </w:r>
    </w:p>
    <w:p w14:paraId="77D91A7E" w14:textId="77777777" w:rsidR="003836FA" w:rsidRDefault="00000000">
      <w:pPr>
        <w:ind w:firstLine="560"/>
      </w:pPr>
      <w:r>
        <w:rPr>
          <w:lang w:eastAsia="zh-CN"/>
        </w:rPr>
        <w:t>家丽拍拍她肩膀，</w:t>
      </w:r>
      <w:r>
        <w:rPr>
          <w:lang w:eastAsia="zh-CN"/>
        </w:rPr>
        <w:t>“</w:t>
      </w:r>
      <w:r>
        <w:rPr>
          <w:lang w:eastAsia="zh-CN"/>
        </w:rPr>
        <w:t>我以为你会说只要彼此相爱，一切不是问题。</w:t>
      </w:r>
      <w:r>
        <w:t>”</w:t>
      </w:r>
    </w:p>
    <w:p w14:paraId="5EDA4703" w14:textId="77777777" w:rsidR="003836FA" w:rsidRDefault="00000000">
      <w:pPr>
        <w:ind w:firstLine="560"/>
      </w:pPr>
      <w:r>
        <w:rPr>
          <w:lang w:eastAsia="zh-CN"/>
        </w:rPr>
        <w:t>“</w:t>
      </w:r>
      <w:r>
        <w:rPr>
          <w:lang w:eastAsia="zh-CN"/>
        </w:rPr>
        <w:t>被生活逐日折磨，人会面目全非。</w:t>
      </w:r>
      <w:r>
        <w:t>”</w:t>
      </w:r>
    </w:p>
    <w:p w14:paraId="76E32603" w14:textId="77777777" w:rsidR="003836FA" w:rsidRDefault="00000000">
      <w:pPr>
        <w:ind w:firstLine="560"/>
        <w:rPr>
          <w:lang w:eastAsia="zh-CN"/>
        </w:rPr>
      </w:pPr>
      <w:r>
        <w:rPr>
          <w:lang w:eastAsia="zh-CN"/>
        </w:rPr>
        <w:lastRenderedPageBreak/>
        <w:t>看母亲就知道了，承欢心中无限惋惜，她开头也不至于如此乖张放肆。</w:t>
      </w:r>
    </w:p>
    <w:p w14:paraId="03363ED3" w14:textId="77777777" w:rsidR="003836FA" w:rsidRDefault="00000000">
      <w:pPr>
        <w:ind w:firstLine="560"/>
      </w:pPr>
      <w:r>
        <w:rPr>
          <w:lang w:eastAsia="zh-CN"/>
        </w:rPr>
        <w:t>承欢看看钟，</w:t>
      </w:r>
      <w:r>
        <w:rPr>
          <w:lang w:eastAsia="zh-CN"/>
        </w:rPr>
        <w:t>“</w:t>
      </w:r>
      <w:r>
        <w:rPr>
          <w:lang w:eastAsia="zh-CN"/>
        </w:rPr>
        <w:t>我要告辞了。</w:t>
      </w:r>
      <w:r>
        <w:t>”</w:t>
      </w:r>
    </w:p>
    <w:p w14:paraId="5314D056" w14:textId="77777777" w:rsidR="003836FA" w:rsidRDefault="00000000">
      <w:pPr>
        <w:ind w:firstLine="560"/>
      </w:pPr>
      <w:r>
        <w:rPr>
          <w:lang w:eastAsia="zh-CN"/>
        </w:rPr>
        <w:t>“</w:t>
      </w:r>
      <w:r>
        <w:rPr>
          <w:lang w:eastAsia="zh-CN"/>
        </w:rPr>
        <w:t>谢谢你来，以后我们可以多多见面。</w:t>
      </w:r>
      <w:r>
        <w:t>”</w:t>
      </w:r>
    </w:p>
    <w:p w14:paraId="6089491C" w14:textId="77777777" w:rsidR="003836FA" w:rsidRDefault="00000000">
      <w:pPr>
        <w:ind w:firstLine="560"/>
        <w:rPr>
          <w:lang w:eastAsia="zh-CN"/>
        </w:rPr>
      </w:pPr>
      <w:r>
        <w:rPr>
          <w:lang w:eastAsia="zh-CN"/>
        </w:rPr>
        <w:t>承欢嘴里应允，心中知道势不可能，她有自己圈子，自己朋友，学习与家丽相处，不外是因为辛家亮的缘故。</w:t>
      </w:r>
    </w:p>
    <w:p w14:paraId="0DC6AE29" w14:textId="77777777" w:rsidR="003836FA" w:rsidRDefault="00000000">
      <w:pPr>
        <w:ind w:firstLine="560"/>
        <w:rPr>
          <w:lang w:eastAsia="zh-CN"/>
        </w:rPr>
      </w:pPr>
      <w:r>
        <w:rPr>
          <w:lang w:eastAsia="zh-CN"/>
        </w:rPr>
        <w:t>回到家楼下，看到一对青年男女在阴暗处相拥亲热。</w:t>
      </w:r>
    </w:p>
    <w:p w14:paraId="1A141F75" w14:textId="77777777" w:rsidR="003836FA" w:rsidRDefault="00000000">
      <w:pPr>
        <w:ind w:firstLine="560"/>
        <w:rPr>
          <w:lang w:eastAsia="zh-CN"/>
        </w:rPr>
      </w:pPr>
      <w:r>
        <w:rPr>
          <w:lang w:eastAsia="zh-CN"/>
        </w:rPr>
        <w:t>承欢匆匆一瞥，十分感喟，俊男美女衣着光鲜在豪华幽美的环境里接吻爱抚堪称诗情画意，可在肮脏的公众场所角落动手动脚是欲火焚身。</w:t>
      </w:r>
    </w:p>
    <w:p w14:paraId="110786B3" w14:textId="77777777" w:rsidR="003836FA" w:rsidRDefault="00000000">
      <w:pPr>
        <w:ind w:firstLine="560"/>
        <w:rPr>
          <w:lang w:eastAsia="zh-CN"/>
        </w:rPr>
      </w:pPr>
      <w:r>
        <w:rPr>
          <w:lang w:eastAsia="zh-CN"/>
        </w:rPr>
        <w:t>无论什么时候社会都具双重标准。</w:t>
      </w:r>
    </w:p>
    <w:p w14:paraId="68C74788" w14:textId="77777777" w:rsidR="003836FA" w:rsidRDefault="00000000">
      <w:pPr>
        <w:ind w:firstLine="560"/>
        <w:rPr>
          <w:lang w:eastAsia="zh-CN"/>
        </w:rPr>
      </w:pPr>
      <w:r>
        <w:rPr>
          <w:lang w:eastAsia="zh-CN"/>
        </w:rPr>
        <w:t>与律师联络过，承欢开始去看房子。</w:t>
      </w:r>
    </w:p>
    <w:p w14:paraId="401029B0" w14:textId="77777777" w:rsidR="003836FA" w:rsidRDefault="00000000">
      <w:pPr>
        <w:ind w:firstLine="560"/>
        <w:rPr>
          <w:lang w:eastAsia="zh-CN"/>
        </w:rPr>
      </w:pPr>
      <w:r>
        <w:rPr>
          <w:lang w:eastAsia="zh-CN"/>
        </w:rPr>
        <w:t>承早跟着姐姐，意见十分之多，他坚持睡一房，可以关起门来做功课，如果家里够舒服，他情愿走读，不住宿舍。</w:t>
      </w:r>
    </w:p>
    <w:p w14:paraId="471C1363" w14:textId="77777777" w:rsidR="003836FA" w:rsidRDefault="00000000">
      <w:pPr>
        <w:ind w:firstLine="560"/>
        <w:rPr>
          <w:lang w:eastAsia="zh-CN"/>
        </w:rPr>
      </w:pPr>
      <w:r>
        <w:rPr>
          <w:lang w:eastAsia="zh-CN"/>
        </w:rPr>
        <w:t>弟弟多年来睡客厅，一张小小尼龙床，他又贪睡，周末大家起来了他独自打鼾，大手大脚地躺着，有碍观瞻，一点私隐也无，极损自尊。</w:t>
      </w:r>
    </w:p>
    <w:p w14:paraId="1B209DA0" w14:textId="77777777" w:rsidR="003836FA" w:rsidRDefault="00000000">
      <w:pPr>
        <w:ind w:firstLine="560"/>
        <w:rPr>
          <w:lang w:eastAsia="zh-CN"/>
        </w:rPr>
      </w:pPr>
      <w:r>
        <w:rPr>
          <w:lang w:eastAsia="zh-CN"/>
        </w:rPr>
        <w:t>残暴的政权留不住小民，破烂的家留不住孩子。</w:t>
      </w:r>
    </w:p>
    <w:p w14:paraId="4D4BC2BD" w14:textId="77777777" w:rsidR="003836FA" w:rsidRDefault="00000000">
      <w:pPr>
        <w:ind w:firstLine="560"/>
        <w:rPr>
          <w:lang w:eastAsia="zh-CN"/>
        </w:rPr>
      </w:pPr>
      <w:r>
        <w:rPr>
          <w:lang w:eastAsia="zh-CN"/>
        </w:rPr>
        <w:t>承欢很想留下弟弟，故带着他到处看。</w:t>
      </w:r>
    </w:p>
    <w:p w14:paraId="6E7AAEAA" w14:textId="77777777" w:rsidR="003836FA" w:rsidRDefault="00000000">
      <w:pPr>
        <w:ind w:firstLine="560"/>
        <w:rPr>
          <w:lang w:eastAsia="zh-CN"/>
        </w:rPr>
      </w:pPr>
      <w:r>
        <w:rPr>
          <w:lang w:eastAsia="zh-CN"/>
        </w:rPr>
        <w:t>“</w:t>
      </w:r>
      <w:r>
        <w:rPr>
          <w:lang w:eastAsia="zh-CN"/>
        </w:rPr>
        <w:t>这间好，这间近学校，看，又有花槽，可以供母亲大施身手。</w:t>
      </w:r>
      <w:r>
        <w:rPr>
          <w:lang w:eastAsia="zh-CN"/>
        </w:rPr>
        <w:t>”</w:t>
      </w:r>
    </w:p>
    <w:p w14:paraId="738BA013" w14:textId="77777777" w:rsidR="003836FA" w:rsidRDefault="00000000">
      <w:pPr>
        <w:ind w:firstLine="560"/>
        <w:rPr>
          <w:lang w:eastAsia="zh-CN"/>
        </w:rPr>
      </w:pPr>
      <w:r>
        <w:rPr>
          <w:lang w:eastAsia="zh-CN"/>
        </w:rPr>
        <w:t>“</w:t>
      </w:r>
      <w:r>
        <w:rPr>
          <w:lang w:eastAsia="zh-CN"/>
        </w:rPr>
        <w:t>可惜旧一点。</w:t>
      </w:r>
      <w:r>
        <w:rPr>
          <w:lang w:eastAsia="zh-CN"/>
        </w:rPr>
        <w:t>”</w:t>
      </w:r>
    </w:p>
    <w:p w14:paraId="4E88DD88" w14:textId="77777777" w:rsidR="003836FA" w:rsidRDefault="00000000">
      <w:pPr>
        <w:ind w:firstLine="560"/>
        <w:rPr>
          <w:lang w:eastAsia="zh-CN"/>
        </w:rPr>
      </w:pPr>
      <w:r>
        <w:rPr>
          <w:lang w:eastAsia="zh-CN"/>
        </w:rPr>
        <w:t>“</w:t>
      </w:r>
      <w:r>
        <w:rPr>
          <w:lang w:eastAsia="zh-CN"/>
        </w:rPr>
        <w:t>价钱稍微便宜。</w:t>
      </w:r>
      <w:r>
        <w:rPr>
          <w:lang w:eastAsia="zh-CN"/>
        </w:rPr>
        <w:t>”</w:t>
      </w:r>
    </w:p>
    <w:p w14:paraId="73A78225" w14:textId="77777777" w:rsidR="003836FA" w:rsidRDefault="00000000">
      <w:pPr>
        <w:ind w:firstLine="560"/>
      </w:pPr>
      <w:r>
        <w:t>“</w:t>
      </w:r>
      <w:proofErr w:type="spellStart"/>
      <w:r>
        <w:t>你倒是懂得很多</w:t>
      </w:r>
      <w:proofErr w:type="spellEnd"/>
      <w:r>
        <w:t>。</w:t>
      </w:r>
      <w:r>
        <w:t>”</w:t>
      </w:r>
    </w:p>
    <w:p w14:paraId="7C38BA2D" w14:textId="77777777" w:rsidR="003836FA" w:rsidRDefault="00000000">
      <w:pPr>
        <w:ind w:firstLine="560"/>
      </w:pPr>
      <w:r>
        <w:rPr>
          <w:lang w:eastAsia="zh-CN"/>
        </w:rPr>
        <w:t>“</w:t>
      </w:r>
      <w:r>
        <w:rPr>
          <w:lang w:eastAsia="zh-CN"/>
        </w:rPr>
        <w:t>你与经纪去喝杯茶，我马上接母亲来看。</w:t>
      </w:r>
      <w:r>
        <w:t>”</w:t>
      </w:r>
    </w:p>
    <w:p w14:paraId="274B508D" w14:textId="77777777" w:rsidR="003836FA" w:rsidRDefault="00000000">
      <w:pPr>
        <w:ind w:firstLine="560"/>
        <w:rPr>
          <w:lang w:eastAsia="zh-CN"/>
        </w:rPr>
      </w:pPr>
      <w:r>
        <w:rPr>
          <w:lang w:eastAsia="zh-CN"/>
        </w:rPr>
        <w:lastRenderedPageBreak/>
        <w:t>“</w:t>
      </w:r>
      <w:r>
        <w:rPr>
          <w:lang w:eastAsia="zh-CN"/>
        </w:rPr>
        <w:t>父亲呢？</w:t>
      </w:r>
      <w:r>
        <w:rPr>
          <w:lang w:eastAsia="zh-CN"/>
        </w:rPr>
        <w:t>”</w:t>
      </w:r>
    </w:p>
    <w:p w14:paraId="0F5E02F9" w14:textId="77777777" w:rsidR="003836FA" w:rsidRDefault="00000000">
      <w:pPr>
        <w:ind w:firstLine="560"/>
      </w:pPr>
      <w:r>
        <w:rPr>
          <w:lang w:eastAsia="zh-CN"/>
        </w:rPr>
        <w:t>“</w:t>
      </w:r>
      <w:r>
        <w:rPr>
          <w:lang w:eastAsia="zh-CN"/>
        </w:rPr>
        <w:t>不必理会他的意见。</w:t>
      </w:r>
      <w:r>
        <w:t>”</w:t>
      </w:r>
    </w:p>
    <w:p w14:paraId="24A4C474" w14:textId="77777777" w:rsidR="003836FA" w:rsidRDefault="00000000">
      <w:pPr>
        <w:ind w:firstLine="560"/>
        <w:rPr>
          <w:lang w:eastAsia="zh-CN"/>
        </w:rPr>
      </w:pPr>
      <w:r>
        <w:rPr>
          <w:lang w:eastAsia="zh-CN"/>
        </w:rPr>
        <w:t>“</w:t>
      </w:r>
      <w:r>
        <w:rPr>
          <w:lang w:eastAsia="zh-CN"/>
        </w:rPr>
        <w:t>那不好，房子将用他母亲的遗产买。</w:t>
      </w:r>
      <w:r>
        <w:rPr>
          <w:lang w:eastAsia="zh-CN"/>
        </w:rPr>
        <w:t>”</w:t>
      </w:r>
    </w:p>
    <w:p w14:paraId="6011603E" w14:textId="77777777" w:rsidR="003836FA" w:rsidRDefault="00000000">
      <w:pPr>
        <w:ind w:firstLine="560"/>
        <w:rPr>
          <w:lang w:eastAsia="zh-CN"/>
        </w:rPr>
      </w:pPr>
      <w:r>
        <w:rPr>
          <w:lang w:eastAsia="zh-CN"/>
        </w:rPr>
        <w:t>“</w:t>
      </w:r>
      <w:r>
        <w:rPr>
          <w:lang w:eastAsia="zh-CN"/>
        </w:rPr>
        <w:t>那不真是他的母亲。</w:t>
      </w:r>
      <w:r>
        <w:rPr>
          <w:lang w:eastAsia="zh-CN"/>
        </w:rPr>
        <w:t>”</w:t>
      </w:r>
    </w:p>
    <w:p w14:paraId="15A61D04" w14:textId="77777777" w:rsidR="003836FA" w:rsidRDefault="00000000">
      <w:pPr>
        <w:ind w:firstLine="560"/>
        <w:rPr>
          <w:lang w:eastAsia="zh-CN"/>
        </w:rPr>
      </w:pPr>
      <w:r>
        <w:rPr>
          <w:lang w:eastAsia="zh-CN"/>
        </w:rPr>
        <w:t>承早一脸笑意，歪理甚多。</w:t>
      </w:r>
    </w:p>
    <w:p w14:paraId="20B3EAE9" w14:textId="77777777" w:rsidR="003836FA" w:rsidRDefault="00000000">
      <w:pPr>
        <w:ind w:firstLine="560"/>
      </w:pPr>
      <w:r>
        <w:rPr>
          <w:lang w:eastAsia="zh-CN"/>
        </w:rPr>
        <w:t>承欢只得说：</w:t>
      </w:r>
      <w:r>
        <w:rPr>
          <w:lang w:eastAsia="zh-CN"/>
        </w:rPr>
        <w:t>“</w:t>
      </w:r>
      <w:r>
        <w:rPr>
          <w:lang w:eastAsia="zh-CN"/>
        </w:rPr>
        <w:t>此刻无处去找父亲，你先把妈妈接来。</w:t>
      </w:r>
      <w:r>
        <w:t>”</w:t>
      </w:r>
    </w:p>
    <w:p w14:paraId="3147B8EC" w14:textId="77777777" w:rsidR="003836FA" w:rsidRDefault="00000000">
      <w:pPr>
        <w:ind w:firstLine="560"/>
      </w:pPr>
      <w:r>
        <w:rPr>
          <w:lang w:eastAsia="zh-CN"/>
        </w:rPr>
        <w:t>那房屋经纪劝说：</w:t>
      </w:r>
      <w:r>
        <w:rPr>
          <w:lang w:eastAsia="zh-CN"/>
        </w:rPr>
        <w:t>“</w:t>
      </w:r>
      <w:r>
        <w:rPr>
          <w:lang w:eastAsia="zh-CN"/>
        </w:rPr>
        <w:t>麦小姐，你要速战速决，我下午有客人来看这层房子。</w:t>
      </w:r>
      <w:r>
        <w:t>”</w:t>
      </w:r>
    </w:p>
    <w:p w14:paraId="278E0C21" w14:textId="77777777" w:rsidR="003836FA" w:rsidRDefault="00000000">
      <w:pPr>
        <w:ind w:firstLine="560"/>
        <w:rPr>
          <w:lang w:eastAsia="zh-CN"/>
        </w:rPr>
      </w:pPr>
      <w:r>
        <w:rPr>
          <w:lang w:eastAsia="zh-CN"/>
        </w:rPr>
        <w:t>承欢骇笑，</w:t>
      </w:r>
      <w:r>
        <w:rPr>
          <w:lang w:eastAsia="zh-CN"/>
        </w:rPr>
        <w:t>“</w:t>
      </w:r>
      <w:r>
        <w:rPr>
          <w:lang w:eastAsia="zh-CN"/>
        </w:rPr>
        <w:t>不是说房产低潮吗？</w:t>
      </w:r>
      <w:r>
        <w:rPr>
          <w:lang w:eastAsia="zh-CN"/>
        </w:rPr>
        <w:t>”</w:t>
      </w:r>
    </w:p>
    <w:p w14:paraId="0F741207" w14:textId="77777777" w:rsidR="003836FA" w:rsidRDefault="00000000">
      <w:pPr>
        <w:ind w:firstLine="560"/>
      </w:pPr>
      <w:r>
        <w:rPr>
          <w:lang w:eastAsia="zh-CN"/>
        </w:rPr>
        <w:t>“</w:t>
      </w:r>
      <w:r>
        <w:rPr>
          <w:lang w:eastAsia="zh-CN"/>
        </w:rPr>
        <w:t>低潮才容你左看右看，否则看都不看已有人下定。</w:t>
      </w:r>
      <w:r>
        <w:t>”</w:t>
      </w:r>
    </w:p>
    <w:p w14:paraId="72E44752" w14:textId="77777777" w:rsidR="003836FA" w:rsidRDefault="00000000">
      <w:pPr>
        <w:ind w:firstLine="560"/>
        <w:rPr>
          <w:lang w:eastAsia="zh-CN"/>
        </w:rPr>
      </w:pPr>
      <w:r>
        <w:rPr>
          <w:lang w:eastAsia="zh-CN"/>
        </w:rPr>
        <w:t>姐弟俩经一事长一智，面面相觑。</w:t>
      </w:r>
    </w:p>
    <w:p w14:paraId="3A90F825" w14:textId="77777777" w:rsidR="003836FA" w:rsidRDefault="00000000">
      <w:pPr>
        <w:ind w:firstLine="560"/>
        <w:rPr>
          <w:lang w:eastAsia="zh-CN"/>
        </w:rPr>
      </w:pPr>
      <w:r>
        <w:rPr>
          <w:lang w:eastAsia="zh-CN"/>
        </w:rPr>
        <w:t>片刻麦太太到了，四处浏览过，只是不出声。</w:t>
      </w:r>
    </w:p>
    <w:p w14:paraId="668C77E2" w14:textId="77777777" w:rsidR="003836FA" w:rsidRDefault="00000000">
      <w:pPr>
        <w:ind w:firstLine="560"/>
        <w:rPr>
          <w:lang w:eastAsia="zh-CN"/>
        </w:rPr>
      </w:pPr>
      <w:r>
        <w:rPr>
          <w:lang w:eastAsia="zh-CN"/>
        </w:rPr>
        <w:t>承欢观其神色，知道母亲心中满意，可是嫌用祖母遗产斥资所买，两个女人不和几达半个世纪。</w:t>
      </w:r>
    </w:p>
    <w:p w14:paraId="35E00E24" w14:textId="77777777" w:rsidR="003836FA" w:rsidRDefault="00000000">
      <w:pPr>
        <w:ind w:firstLine="560"/>
        <w:rPr>
          <w:lang w:eastAsia="zh-CN"/>
        </w:rPr>
      </w:pPr>
      <w:r>
        <w:rPr>
          <w:lang w:eastAsia="zh-CN"/>
        </w:rPr>
        <w:t>承欢暗暗叹息，她们老式妇女真正想勿穿，换了是麦承欢，一早笑容满脸，没口价赞好，世界多艰难，白白得来的东西何等稀罕，还嫌什么？</w:t>
      </w:r>
    </w:p>
    <w:p w14:paraId="6F8B4A46" w14:textId="77777777" w:rsidR="003836FA" w:rsidRDefault="00000000">
      <w:pPr>
        <w:ind w:firstLine="560"/>
        <w:rPr>
          <w:lang w:eastAsia="zh-CN"/>
        </w:rPr>
      </w:pPr>
      <w:r>
        <w:rPr>
          <w:lang w:eastAsia="zh-CN"/>
        </w:rPr>
        <w:t>这是至大放肆，有恃无恐，反正女儿不会反脸，能端架子岂可放过机会。</w:t>
      </w:r>
    </w:p>
    <w:p w14:paraId="4DAD5F68" w14:textId="77777777" w:rsidR="003836FA" w:rsidRDefault="00000000">
      <w:pPr>
        <w:ind w:firstLine="560"/>
        <w:rPr>
          <w:lang w:eastAsia="zh-CN"/>
        </w:rPr>
      </w:pPr>
      <w:r>
        <w:rPr>
          <w:lang w:eastAsia="zh-CN"/>
        </w:rPr>
        <w:t>承欢再了解母亲没有了。</w:t>
      </w:r>
    </w:p>
    <w:p w14:paraId="0F31FBEA" w14:textId="77777777" w:rsidR="003836FA" w:rsidRDefault="00000000">
      <w:pPr>
        <w:ind w:firstLine="560"/>
        <w:rPr>
          <w:lang w:eastAsia="zh-CN"/>
        </w:rPr>
      </w:pPr>
      <w:r>
        <w:rPr>
          <w:lang w:eastAsia="zh-CN"/>
        </w:rPr>
        <w:t>可是这性格琐碎讨厌的中年妇人却真正爱女儿，她是慈母。</w:t>
      </w:r>
    </w:p>
    <w:p w14:paraId="0B99FF67" w14:textId="77777777" w:rsidR="003836FA" w:rsidRDefault="00000000">
      <w:pPr>
        <w:ind w:firstLine="560"/>
        <w:rPr>
          <w:lang w:eastAsia="zh-CN"/>
        </w:rPr>
      </w:pPr>
      <w:r>
        <w:rPr>
          <w:lang w:eastAsia="zh-CN"/>
        </w:rPr>
        <w:t>承欢堆着笑问：</w:t>
      </w:r>
      <w:r>
        <w:rPr>
          <w:lang w:eastAsia="zh-CN"/>
        </w:rPr>
        <w:t>“</w:t>
      </w:r>
      <w:r>
        <w:rPr>
          <w:lang w:eastAsia="zh-CN"/>
        </w:rPr>
        <w:t>如何？</w:t>
      </w:r>
      <w:r>
        <w:rPr>
          <w:lang w:eastAsia="zh-CN"/>
        </w:rPr>
        <w:t>”</w:t>
      </w:r>
    </w:p>
    <w:p w14:paraId="2DE7B928" w14:textId="77777777" w:rsidR="003836FA" w:rsidRDefault="00000000">
      <w:pPr>
        <w:ind w:firstLine="560"/>
        <w:rPr>
          <w:lang w:eastAsia="zh-CN"/>
        </w:rPr>
      </w:pPr>
      <w:r>
        <w:rPr>
          <w:lang w:eastAsia="zh-CN"/>
        </w:rPr>
        <w:t>麦太太反问；</w:t>
      </w:r>
      <w:r>
        <w:rPr>
          <w:lang w:eastAsia="zh-CN"/>
        </w:rPr>
        <w:t>“</w:t>
      </w:r>
      <w:r>
        <w:rPr>
          <w:lang w:eastAsia="zh-CN"/>
        </w:rPr>
        <w:t>只得两房，你又睡何处？</w:t>
      </w:r>
      <w:r>
        <w:rPr>
          <w:lang w:eastAsia="zh-CN"/>
        </w:rPr>
        <w:t>”</w:t>
      </w:r>
    </w:p>
    <w:p w14:paraId="2DB709DA" w14:textId="77777777" w:rsidR="003836FA" w:rsidRDefault="00000000">
      <w:pPr>
        <w:ind w:firstLine="560"/>
      </w:pPr>
      <w:r>
        <w:rPr>
          <w:lang w:eastAsia="zh-CN"/>
        </w:rPr>
        <w:t>承欢答：</w:t>
      </w:r>
      <w:r>
        <w:rPr>
          <w:lang w:eastAsia="zh-CN"/>
        </w:rPr>
        <w:t>“</w:t>
      </w:r>
      <w:r>
        <w:rPr>
          <w:lang w:eastAsia="zh-CN"/>
        </w:rPr>
        <w:t>我另外住一小单位。</w:t>
      </w:r>
      <w:r>
        <w:t>”</w:t>
      </w:r>
    </w:p>
    <w:p w14:paraId="6201AD43" w14:textId="77777777" w:rsidR="003836FA" w:rsidRDefault="00000000">
      <w:pPr>
        <w:ind w:firstLine="560"/>
        <w:rPr>
          <w:lang w:eastAsia="zh-CN"/>
        </w:rPr>
      </w:pPr>
      <w:r>
        <w:rPr>
          <w:lang w:eastAsia="zh-CN"/>
        </w:rPr>
        <w:lastRenderedPageBreak/>
        <w:t>“</w:t>
      </w:r>
      <w:r>
        <w:rPr>
          <w:lang w:eastAsia="zh-CN"/>
        </w:rPr>
        <w:t>分开住？</w:t>
      </w:r>
      <w:r>
        <w:rPr>
          <w:lang w:eastAsia="zh-CN"/>
        </w:rPr>
        <w:t>”</w:t>
      </w:r>
    </w:p>
    <w:p w14:paraId="7560BE99" w14:textId="77777777" w:rsidR="003836FA" w:rsidRDefault="00000000">
      <w:pPr>
        <w:ind w:firstLine="560"/>
        <w:rPr>
          <w:lang w:eastAsia="zh-CN"/>
        </w:rPr>
      </w:pPr>
      <w:r>
        <w:rPr>
          <w:lang w:eastAsia="zh-CN"/>
        </w:rPr>
        <w:t>承欢颔首</w:t>
      </w:r>
    </w:p>
    <w:p w14:paraId="1B7CFCEE" w14:textId="77777777" w:rsidR="003836FA" w:rsidRDefault="00000000">
      <w:pPr>
        <w:ind w:firstLine="560"/>
        <w:rPr>
          <w:lang w:eastAsia="zh-CN"/>
        </w:rPr>
      </w:pPr>
      <w:r>
        <w:rPr>
          <w:lang w:eastAsia="zh-CN"/>
        </w:rPr>
        <w:t>“</w:t>
      </w:r>
      <w:r>
        <w:rPr>
          <w:lang w:eastAsia="zh-CN"/>
        </w:rPr>
        <w:t>不结婚而分开住，可以吗？</w:t>
      </w:r>
      <w:r>
        <w:rPr>
          <w:lang w:eastAsia="zh-CN"/>
        </w:rPr>
        <w:t>”</w:t>
      </w:r>
    </w:p>
    <w:p w14:paraId="24FFE7FE" w14:textId="77777777" w:rsidR="003836FA" w:rsidRDefault="00000000">
      <w:pPr>
        <w:ind w:firstLine="560"/>
        <w:rPr>
          <w:lang w:eastAsia="zh-CN"/>
        </w:rPr>
      </w:pPr>
      <w:r>
        <w:rPr>
          <w:lang w:eastAsia="zh-CN"/>
        </w:rPr>
        <w:t>“</w:t>
      </w:r>
      <w:r>
        <w:rPr>
          <w:lang w:eastAsia="zh-CN"/>
        </w:rPr>
        <w:t>当然可以。</w:t>
      </w:r>
      <w:r>
        <w:rPr>
          <w:lang w:eastAsia="zh-CN"/>
        </w:rPr>
        <w:t>”</w:t>
      </w:r>
    </w:p>
    <w:p w14:paraId="0873B13A" w14:textId="77777777" w:rsidR="003836FA" w:rsidRDefault="00000000">
      <w:pPr>
        <w:ind w:firstLine="560"/>
        <w:rPr>
          <w:lang w:eastAsia="zh-CN"/>
        </w:rPr>
      </w:pPr>
      <w:r>
        <w:rPr>
          <w:lang w:eastAsia="zh-CN"/>
        </w:rPr>
        <w:t>“</w:t>
      </w:r>
      <w:r>
        <w:rPr>
          <w:lang w:eastAsia="zh-CN"/>
        </w:rPr>
        <w:t>人家会说闲话。</w:t>
      </w:r>
      <w:r>
        <w:rPr>
          <w:lang w:eastAsia="zh-CN"/>
        </w:rPr>
        <w:t>”</w:t>
      </w:r>
    </w:p>
    <w:p w14:paraId="5962A927" w14:textId="77777777" w:rsidR="003836FA" w:rsidRDefault="00000000">
      <w:pPr>
        <w:ind w:firstLine="560"/>
      </w:pPr>
      <w:r>
        <w:rPr>
          <w:lang w:eastAsia="zh-CN"/>
        </w:rPr>
        <w:t>承欢指指双耳，</w:t>
      </w:r>
      <w:r>
        <w:rPr>
          <w:lang w:eastAsia="zh-CN"/>
        </w:rPr>
        <w:t>“</w:t>
      </w:r>
      <w:r>
        <w:rPr>
          <w:lang w:eastAsia="zh-CN"/>
        </w:rPr>
        <w:t>我耳膜构造奇突，听不到闲言闲语，还有，双眼更有神功，接收不到恶形恶状的文字与脸谱。</w:t>
      </w:r>
      <w:r>
        <w:t>”</w:t>
      </w:r>
    </w:p>
    <w:p w14:paraId="39002804" w14:textId="77777777" w:rsidR="003836FA" w:rsidRDefault="00000000">
      <w:pPr>
        <w:ind w:firstLine="560"/>
      </w:pPr>
      <w:r>
        <w:rPr>
          <w:lang w:eastAsia="zh-CN"/>
        </w:rPr>
        <w:t>麦太太叹口气，</w:t>
      </w:r>
      <w:r>
        <w:rPr>
          <w:lang w:eastAsia="zh-CN"/>
        </w:rPr>
        <w:t>“</w:t>
      </w:r>
      <w:r>
        <w:rPr>
          <w:lang w:eastAsia="zh-CN"/>
        </w:rPr>
        <w:t>我想，时代是不一样了。</w:t>
      </w:r>
      <w:r>
        <w:t>”</w:t>
      </w:r>
    </w:p>
    <w:p w14:paraId="560BFC0A" w14:textId="77777777" w:rsidR="003836FA" w:rsidRDefault="00000000">
      <w:pPr>
        <w:ind w:firstLine="560"/>
      </w:pPr>
      <w:r>
        <w:rPr>
          <w:lang w:eastAsia="zh-CN"/>
        </w:rPr>
        <w:t>经纪见她们母女谈起时势来，不耐烦地提点，</w:t>
      </w:r>
      <w:r>
        <w:rPr>
          <w:lang w:eastAsia="zh-CN"/>
        </w:rPr>
        <w:t>“</w:t>
      </w:r>
      <w:r>
        <w:rPr>
          <w:lang w:eastAsia="zh-CN"/>
        </w:rPr>
        <w:t>喜欢就好付定洋了。</w:t>
      </w:r>
      <w:r>
        <w:t>”</w:t>
      </w:r>
    </w:p>
    <w:p w14:paraId="24D0FCA0" w14:textId="77777777" w:rsidR="003836FA" w:rsidRDefault="00000000">
      <w:pPr>
        <w:ind w:firstLine="560"/>
        <w:rPr>
          <w:lang w:eastAsia="zh-CN"/>
        </w:rPr>
      </w:pPr>
      <w:r>
        <w:rPr>
          <w:lang w:eastAsia="zh-CN"/>
        </w:rPr>
        <w:t>这时麦来添也气吁吁赶到。</w:t>
      </w:r>
    </w:p>
    <w:p w14:paraId="00785CAC" w14:textId="77777777" w:rsidR="003836FA" w:rsidRDefault="00000000">
      <w:pPr>
        <w:ind w:firstLine="560"/>
        <w:rPr>
          <w:lang w:eastAsia="zh-CN"/>
        </w:rPr>
      </w:pPr>
      <w:r>
        <w:rPr>
          <w:lang w:eastAsia="zh-CN"/>
        </w:rPr>
        <w:t>承欢大喜，</w:t>
      </w:r>
      <w:r>
        <w:rPr>
          <w:lang w:eastAsia="zh-CN"/>
        </w:rPr>
        <w:t>“</w:t>
      </w:r>
      <w:r>
        <w:rPr>
          <w:lang w:eastAsia="zh-CN"/>
        </w:rPr>
        <w:t>爸，你怎么来了？</w:t>
      </w:r>
      <w:r>
        <w:rPr>
          <w:lang w:eastAsia="zh-CN"/>
        </w:rPr>
        <w:t>”</w:t>
      </w:r>
    </w:p>
    <w:p w14:paraId="2487DE18" w14:textId="77777777" w:rsidR="003836FA" w:rsidRDefault="00000000">
      <w:pPr>
        <w:ind w:firstLine="560"/>
        <w:rPr>
          <w:lang w:eastAsia="zh-CN"/>
        </w:rPr>
      </w:pPr>
      <w:r>
        <w:rPr>
          <w:lang w:eastAsia="zh-CN"/>
        </w:rPr>
        <w:t>“</w:t>
      </w:r>
      <w:r>
        <w:rPr>
          <w:lang w:eastAsia="zh-CN"/>
        </w:rPr>
        <w:t>承早打汽车电话叫我来，这是什么地方？</w:t>
      </w:r>
      <w:r>
        <w:rPr>
          <w:lang w:eastAsia="zh-CN"/>
        </w:rPr>
        <w:t>”</w:t>
      </w:r>
    </w:p>
    <w:p w14:paraId="0B600D9F" w14:textId="77777777" w:rsidR="003836FA" w:rsidRDefault="00000000">
      <w:pPr>
        <w:ind w:firstLine="560"/>
        <w:rPr>
          <w:lang w:eastAsia="zh-CN"/>
        </w:rPr>
      </w:pPr>
      <w:r>
        <w:rPr>
          <w:lang w:eastAsia="zh-CN"/>
        </w:rPr>
        <w:t>他一看到一角海景，已经心中欢喜，走到窗前去呼吸新鲜空气。</w:t>
      </w:r>
    </w:p>
    <w:p w14:paraId="7EF75600" w14:textId="77777777" w:rsidR="003836FA" w:rsidRDefault="00000000">
      <w:pPr>
        <w:ind w:firstLine="560"/>
      </w:pPr>
      <w:r>
        <w:rPr>
          <w:lang w:eastAsia="zh-CN"/>
        </w:rPr>
        <w:t>承欢便对经纪说：</w:t>
      </w:r>
      <w:r>
        <w:rPr>
          <w:lang w:eastAsia="zh-CN"/>
        </w:rPr>
        <w:t>“</w:t>
      </w:r>
      <w:r>
        <w:rPr>
          <w:lang w:eastAsia="zh-CN"/>
        </w:rPr>
        <w:t>我写支票给你。</w:t>
      </w:r>
      <w:r>
        <w:t>”</w:t>
      </w:r>
    </w:p>
    <w:p w14:paraId="71AB4043" w14:textId="77777777" w:rsidR="003836FA" w:rsidRDefault="00000000">
      <w:pPr>
        <w:ind w:firstLine="560"/>
        <w:rPr>
          <w:lang w:eastAsia="zh-CN"/>
        </w:rPr>
      </w:pPr>
      <w:r>
        <w:rPr>
          <w:lang w:eastAsia="zh-CN"/>
        </w:rPr>
        <w:t>就这样敲定了。</w:t>
      </w:r>
    </w:p>
    <w:p w14:paraId="51CD2F1E" w14:textId="77777777" w:rsidR="003836FA" w:rsidRDefault="00000000">
      <w:pPr>
        <w:ind w:firstLine="560"/>
        <w:rPr>
          <w:lang w:eastAsia="zh-CN"/>
        </w:rPr>
      </w:pPr>
      <w:r>
        <w:rPr>
          <w:lang w:eastAsia="zh-CN"/>
        </w:rPr>
        <w:t>承早高兴得跳起来。</w:t>
      </w:r>
    </w:p>
    <w:p w14:paraId="47957793" w14:textId="77777777" w:rsidR="003836FA" w:rsidRDefault="00000000">
      <w:pPr>
        <w:ind w:firstLine="560"/>
        <w:rPr>
          <w:lang w:eastAsia="zh-CN"/>
        </w:rPr>
      </w:pPr>
      <w:r>
        <w:rPr>
          <w:lang w:eastAsia="zh-CN"/>
        </w:rPr>
        <w:t>姐弟到饮冰室聊天。</w:t>
      </w:r>
    </w:p>
    <w:p w14:paraId="4C192EE6" w14:textId="77777777" w:rsidR="003836FA" w:rsidRDefault="00000000">
      <w:pPr>
        <w:ind w:firstLine="560"/>
      </w:pPr>
      <w:r>
        <w:rPr>
          <w:lang w:eastAsia="zh-CN"/>
        </w:rPr>
        <w:t>“</w:t>
      </w:r>
      <w:r>
        <w:rPr>
          <w:lang w:eastAsia="zh-CN"/>
        </w:rPr>
        <w:t>祖母早些把钱给我们就好了。</w:t>
      </w:r>
      <w:r>
        <w:t>”</w:t>
      </w:r>
    </w:p>
    <w:p w14:paraId="7D2907FD" w14:textId="77777777" w:rsidR="003836FA" w:rsidRDefault="00000000">
      <w:pPr>
        <w:ind w:firstLine="560"/>
      </w:pPr>
      <w:r>
        <w:rPr>
          <w:lang w:eastAsia="zh-CN"/>
        </w:rPr>
        <w:t>“</w:t>
      </w:r>
      <w:r>
        <w:rPr>
          <w:lang w:eastAsia="zh-CN"/>
        </w:rPr>
        <w:t>也许，那时我不懂经营，反而不好。</w:t>
      </w:r>
      <w:r>
        <w:t>”</w:t>
      </w:r>
    </w:p>
    <w:p w14:paraId="2A247E55" w14:textId="77777777" w:rsidR="003836FA" w:rsidRDefault="00000000">
      <w:pPr>
        <w:ind w:firstLine="560"/>
        <w:rPr>
          <w:lang w:eastAsia="zh-CN"/>
        </w:rPr>
      </w:pPr>
      <w:r>
        <w:rPr>
          <w:lang w:eastAsia="zh-CN"/>
        </w:rPr>
        <w:t>才说两句，有一少女走进来，两边张望。</w:t>
      </w:r>
    </w:p>
    <w:p w14:paraId="550F3B73" w14:textId="77777777" w:rsidR="003836FA" w:rsidRDefault="00000000">
      <w:pPr>
        <w:ind w:firstLine="560"/>
        <w:rPr>
          <w:lang w:eastAsia="zh-CN"/>
        </w:rPr>
      </w:pPr>
      <w:r>
        <w:rPr>
          <w:lang w:eastAsia="zh-CN"/>
        </w:rPr>
        <w:t>承早立刻站起来。</w:t>
      </w:r>
    </w:p>
    <w:p w14:paraId="446889F0" w14:textId="77777777" w:rsidR="003836FA" w:rsidRDefault="00000000">
      <w:pPr>
        <w:ind w:firstLine="560"/>
      </w:pPr>
      <w:r>
        <w:rPr>
          <w:lang w:eastAsia="zh-CN"/>
        </w:rPr>
        <w:t>少女直发，十分清秀，承早介绍：</w:t>
      </w:r>
      <w:r>
        <w:rPr>
          <w:lang w:eastAsia="zh-CN"/>
        </w:rPr>
        <w:t>“</w:t>
      </w:r>
      <w:r>
        <w:rPr>
          <w:lang w:eastAsia="zh-CN"/>
        </w:rPr>
        <w:t>我姐姐，这是我同学岑美儿。</w:t>
      </w:r>
      <w:r>
        <w:t>”</w:t>
      </w:r>
    </w:p>
    <w:p w14:paraId="798089E3" w14:textId="77777777" w:rsidR="003836FA" w:rsidRDefault="00000000">
      <w:pPr>
        <w:ind w:firstLine="560"/>
        <w:rPr>
          <w:lang w:eastAsia="zh-CN"/>
        </w:rPr>
      </w:pPr>
      <w:r>
        <w:rPr>
          <w:lang w:eastAsia="zh-CN"/>
        </w:rPr>
        <w:t>噫，好似换了一个。</w:t>
      </w:r>
    </w:p>
    <w:p w14:paraId="5336B12A" w14:textId="77777777" w:rsidR="003836FA" w:rsidRDefault="00000000">
      <w:pPr>
        <w:ind w:firstLine="560"/>
        <w:rPr>
          <w:lang w:eastAsia="zh-CN"/>
        </w:rPr>
      </w:pPr>
      <w:r>
        <w:rPr>
          <w:lang w:eastAsia="zh-CN"/>
        </w:rPr>
        <w:lastRenderedPageBreak/>
        <w:t>那女孩十分有礼，微微笑，无言，眼神一直跟着承欢。</w:t>
      </w:r>
    </w:p>
    <w:p w14:paraId="74378114" w14:textId="77777777" w:rsidR="003836FA" w:rsidRDefault="00000000">
      <w:pPr>
        <w:ind w:firstLine="560"/>
        <w:rPr>
          <w:lang w:eastAsia="zh-CN"/>
        </w:rPr>
      </w:pPr>
      <w:r>
        <w:rPr>
          <w:lang w:eastAsia="zh-CN"/>
        </w:rPr>
        <w:t>承欢立刻有三分喜欢，这便是庄重。</w:t>
      </w:r>
    </w:p>
    <w:p w14:paraId="105FE0E4" w14:textId="77777777" w:rsidR="003836FA" w:rsidRDefault="00000000">
      <w:pPr>
        <w:ind w:firstLine="560"/>
        <w:rPr>
          <w:lang w:eastAsia="zh-CN"/>
        </w:rPr>
      </w:pPr>
      <w:r>
        <w:rPr>
          <w:lang w:eastAsia="zh-CN"/>
        </w:rPr>
        <w:t>有许多轻浮之人，精神永不集中，说起话来，心不在焉，呵欠频频，眼神闪烁，东张西望，讨厌之至。</w:t>
      </w:r>
    </w:p>
    <w:p w14:paraId="494351C9" w14:textId="77777777" w:rsidR="003836FA" w:rsidRDefault="00000000">
      <w:pPr>
        <w:ind w:firstLine="560"/>
        <w:rPr>
          <w:lang w:eastAsia="zh-CN"/>
        </w:rPr>
      </w:pPr>
      <w:r>
        <w:rPr>
          <w:lang w:eastAsia="zh-CN"/>
        </w:rPr>
        <w:t>承早愉快地把新家地址告诉女友。</w:t>
      </w:r>
    </w:p>
    <w:p w14:paraId="36A56662" w14:textId="77777777" w:rsidR="003836FA" w:rsidRDefault="00000000">
      <w:pPr>
        <w:ind w:firstLine="560"/>
      </w:pPr>
      <w:r>
        <w:rPr>
          <w:lang w:eastAsia="zh-CN"/>
        </w:rPr>
        <w:t>承欢说：</w:t>
      </w:r>
      <w:r>
        <w:rPr>
          <w:lang w:eastAsia="zh-CN"/>
        </w:rPr>
        <w:t>“</w:t>
      </w:r>
      <w:r>
        <w:rPr>
          <w:lang w:eastAsia="zh-CN"/>
        </w:rPr>
        <w:t>你们慢慢谈，我有事先走一步。</w:t>
      </w:r>
      <w:r>
        <w:t>”</w:t>
      </w:r>
    </w:p>
    <w:p w14:paraId="025599B1" w14:textId="77777777" w:rsidR="003836FA" w:rsidRDefault="00000000">
      <w:pPr>
        <w:ind w:firstLine="560"/>
        <w:rPr>
          <w:lang w:eastAsia="zh-CN"/>
        </w:rPr>
      </w:pPr>
      <w:r>
        <w:rPr>
          <w:lang w:eastAsia="zh-CN"/>
        </w:rPr>
        <w:t>她看房子的工程尚未完结。</w:t>
      </w:r>
    </w:p>
    <w:p w14:paraId="28F5D7D8" w14:textId="77777777" w:rsidR="003836FA" w:rsidRDefault="00000000">
      <w:pPr>
        <w:ind w:firstLine="560"/>
        <w:rPr>
          <w:lang w:eastAsia="zh-CN"/>
        </w:rPr>
      </w:pPr>
      <w:r>
        <w:rPr>
          <w:lang w:eastAsia="zh-CN"/>
        </w:rPr>
        <w:t>公寓越小越贵，承欢费煞踌躇。</w:t>
      </w:r>
    </w:p>
    <w:p w14:paraId="7A664A51" w14:textId="77777777" w:rsidR="003836FA" w:rsidRDefault="00000000">
      <w:pPr>
        <w:ind w:firstLine="560"/>
      </w:pPr>
      <w:r>
        <w:rPr>
          <w:lang w:eastAsia="zh-CN"/>
        </w:rPr>
        <w:t>毛咏欣拍拍胸口，</w:t>
      </w:r>
      <w:r>
        <w:rPr>
          <w:lang w:eastAsia="zh-CN"/>
        </w:rPr>
        <w:t>“</w:t>
      </w:r>
      <w:r>
        <w:rPr>
          <w:lang w:eastAsia="zh-CN"/>
        </w:rPr>
        <w:t>幸亏几年前我咬咬牙买了下来，否则今日无甚选择。</w:t>
      </w:r>
      <w:r>
        <w:t>”</w:t>
      </w:r>
    </w:p>
    <w:p w14:paraId="413DF5E5" w14:textId="77777777" w:rsidR="003836FA" w:rsidRDefault="00000000">
      <w:pPr>
        <w:ind w:firstLine="560"/>
      </w:pPr>
      <w:r>
        <w:rPr>
          <w:lang w:eastAsia="zh-CN"/>
        </w:rPr>
        <w:t>承欢说：</w:t>
      </w:r>
      <w:r>
        <w:rPr>
          <w:lang w:eastAsia="zh-CN"/>
        </w:rPr>
        <w:t>“</w:t>
      </w:r>
      <w:r>
        <w:rPr>
          <w:lang w:eastAsia="zh-CN"/>
        </w:rPr>
        <w:t>真没想到弄个窝也这么难。</w:t>
      </w:r>
      <w:r>
        <w:t>”</w:t>
      </w:r>
    </w:p>
    <w:p w14:paraId="010F1E66" w14:textId="77777777" w:rsidR="003836FA" w:rsidRDefault="00000000">
      <w:pPr>
        <w:ind w:firstLine="560"/>
      </w:pPr>
      <w:r>
        <w:t>“</w:t>
      </w:r>
      <w:proofErr w:type="spellStart"/>
      <w:r>
        <w:t>全世界大城市均不易居</w:t>
      </w:r>
      <w:proofErr w:type="spellEnd"/>
      <w:r>
        <w:t>。</w:t>
      </w:r>
      <w:r>
        <w:t>”</w:t>
      </w:r>
    </w:p>
    <w:p w14:paraId="3C0DD81E" w14:textId="77777777" w:rsidR="003836FA" w:rsidRDefault="00000000">
      <w:pPr>
        <w:ind w:firstLine="560"/>
      </w:pPr>
      <w:r>
        <w:t>“</w:t>
      </w:r>
      <w:proofErr w:type="spellStart"/>
      <w:r>
        <w:t>可是人家租金便宜</w:t>
      </w:r>
      <w:proofErr w:type="spellEnd"/>
      <w:r>
        <w:t>。</w:t>
      </w:r>
      <w:r>
        <w:t>”</w:t>
      </w:r>
    </w:p>
    <w:p w14:paraId="7A28BF0D" w14:textId="77777777" w:rsidR="003836FA" w:rsidRDefault="00000000">
      <w:pPr>
        <w:ind w:firstLine="560"/>
        <w:rPr>
          <w:lang w:eastAsia="zh-CN"/>
        </w:rPr>
      </w:pPr>
      <w:r>
        <w:rPr>
          <w:lang w:eastAsia="zh-CN"/>
        </w:rPr>
        <w:t>毛咏欣纳罕问：</w:t>
      </w:r>
      <w:r>
        <w:rPr>
          <w:lang w:eastAsia="zh-CN"/>
        </w:rPr>
        <w:t>“</w:t>
      </w:r>
      <w:r>
        <w:rPr>
          <w:lang w:eastAsia="zh-CN"/>
        </w:rPr>
        <w:t>人家是谁？</w:t>
      </w:r>
      <w:r>
        <w:rPr>
          <w:lang w:eastAsia="zh-CN"/>
        </w:rPr>
        <w:t>”</w:t>
      </w:r>
    </w:p>
    <w:p w14:paraId="08365E52" w14:textId="77777777" w:rsidR="003836FA" w:rsidRDefault="00000000">
      <w:pPr>
        <w:ind w:firstLine="560"/>
      </w:pPr>
      <w:r>
        <w:rPr>
          <w:lang w:eastAsia="zh-CN"/>
        </w:rPr>
        <w:t>承欢一副做过资料调查的腔调，</w:t>
      </w:r>
      <w:r>
        <w:rPr>
          <w:lang w:eastAsia="zh-CN"/>
        </w:rPr>
        <w:t>“</w:t>
      </w:r>
      <w:r>
        <w:rPr>
          <w:lang w:eastAsia="zh-CN"/>
        </w:rPr>
        <w:t>像温哥华，六十万加币的房子只租两千二。</w:t>
      </w:r>
      <w:r>
        <w:t>”</w:t>
      </w:r>
    </w:p>
    <w:p w14:paraId="28CD285D" w14:textId="77777777" w:rsidR="003836FA" w:rsidRDefault="00000000">
      <w:pPr>
        <w:ind w:firstLine="560"/>
        <w:rPr>
          <w:lang w:eastAsia="zh-CN"/>
        </w:rPr>
      </w:pPr>
      <w:r>
        <w:rPr>
          <w:lang w:eastAsia="zh-CN"/>
        </w:rPr>
        <w:t>“</w:t>
      </w:r>
      <w:r>
        <w:rPr>
          <w:lang w:eastAsia="zh-CN"/>
        </w:rPr>
        <w:t>你这个人，那处的一般月薪只得三四千元！</w:t>
      </w:r>
      <w:r>
        <w:rPr>
          <w:lang w:eastAsia="zh-CN"/>
        </w:rPr>
        <w:t>”</w:t>
      </w:r>
    </w:p>
    <w:p w14:paraId="61923094" w14:textId="77777777" w:rsidR="003836FA" w:rsidRDefault="00000000">
      <w:pPr>
        <w:ind w:firstLine="560"/>
        <w:rPr>
          <w:lang w:eastAsia="zh-CN"/>
        </w:rPr>
      </w:pPr>
      <w:r>
        <w:rPr>
          <w:lang w:eastAsia="zh-CN"/>
        </w:rPr>
        <w:t>承欢吃惊，</w:t>
      </w:r>
      <w:r>
        <w:rPr>
          <w:lang w:eastAsia="zh-CN"/>
        </w:rPr>
        <w:t>“</w:t>
      </w:r>
      <w:r>
        <w:rPr>
          <w:lang w:eastAsia="zh-CN"/>
        </w:rPr>
        <w:t>是吗？</w:t>
      </w:r>
      <w:r>
        <w:rPr>
          <w:lang w:eastAsia="zh-CN"/>
        </w:rPr>
        <w:t>”</w:t>
      </w:r>
    </w:p>
    <w:p w14:paraId="405E91D4" w14:textId="77777777" w:rsidR="003836FA" w:rsidRDefault="00000000">
      <w:pPr>
        <w:ind w:firstLine="560"/>
      </w:pPr>
      <w:r>
        <w:rPr>
          <w:lang w:eastAsia="zh-CN"/>
        </w:rPr>
        <w:t>“</w:t>
      </w:r>
      <w:r>
        <w:rPr>
          <w:lang w:eastAsia="zh-CN"/>
        </w:rPr>
        <w:t>千真万确，我一听，吓得不敢移民。</w:t>
      </w:r>
      <w:r>
        <w:t>”</w:t>
      </w:r>
    </w:p>
    <w:p w14:paraId="070D59B8" w14:textId="77777777" w:rsidR="003836FA" w:rsidRDefault="00000000">
      <w:pPr>
        <w:ind w:firstLine="560"/>
      </w:pPr>
      <w:r>
        <w:rPr>
          <w:lang w:eastAsia="zh-CN"/>
        </w:rPr>
        <w:t>承欢感慨，</w:t>
      </w:r>
      <w:r>
        <w:rPr>
          <w:lang w:eastAsia="zh-CN"/>
        </w:rPr>
        <w:t>“</w:t>
      </w:r>
      <w:r>
        <w:rPr>
          <w:lang w:eastAsia="zh-CN"/>
        </w:rPr>
        <w:t>世上无乐土。</w:t>
      </w:r>
      <w:r>
        <w:t>”</w:t>
      </w:r>
    </w:p>
    <w:p w14:paraId="2637AA4F" w14:textId="77777777" w:rsidR="003836FA" w:rsidRDefault="00000000">
      <w:pPr>
        <w:ind w:firstLine="560"/>
      </w:pPr>
      <w:r>
        <w:rPr>
          <w:lang w:eastAsia="zh-CN"/>
        </w:rPr>
        <w:t>“</w:t>
      </w:r>
      <w:r>
        <w:rPr>
          <w:lang w:eastAsia="zh-CN"/>
        </w:rPr>
        <w:t>买得起不要嫌贵，速速买下来住，有瓦遮头最重要，进可攻退可守。</w:t>
      </w:r>
      <w:r>
        <w:t>”</w:t>
      </w:r>
    </w:p>
    <w:p w14:paraId="408D5099" w14:textId="77777777" w:rsidR="003836FA" w:rsidRDefault="00000000">
      <w:pPr>
        <w:ind w:firstLine="560"/>
      </w:pPr>
      <w:r>
        <w:t>“</w:t>
      </w:r>
      <w:proofErr w:type="spellStart"/>
      <w:r>
        <w:t>毛毛你口气宛如小老太婆</w:t>
      </w:r>
      <w:proofErr w:type="spellEnd"/>
      <w:r>
        <w:t>。</w:t>
      </w:r>
      <w:r>
        <w:t>”</w:t>
      </w:r>
    </w:p>
    <w:p w14:paraId="0859C465" w14:textId="77777777" w:rsidR="003836FA" w:rsidRDefault="00000000">
      <w:pPr>
        <w:ind w:firstLine="560"/>
      </w:pPr>
      <w:r>
        <w:rPr>
          <w:lang w:eastAsia="zh-CN"/>
        </w:rPr>
        <w:lastRenderedPageBreak/>
        <w:t>毛咏欣冷笑一声，</w:t>
      </w:r>
      <w:r>
        <w:rPr>
          <w:lang w:eastAsia="zh-CN"/>
        </w:rPr>
        <w:t>“</w:t>
      </w:r>
      <w:r>
        <w:rPr>
          <w:lang w:eastAsia="zh-CN"/>
        </w:rPr>
        <w:t>我还劝你早日跟我多多学习呢，瞎清高，有得你吃苦，才高八斗，孝悌忠信有个鬼用，流离失所三五年后，也就形容猥琐，外貌憔悴。</w:t>
      </w:r>
      <w:r>
        <w:t>”</w:t>
      </w:r>
    </w:p>
    <w:p w14:paraId="76CFFCC1" w14:textId="77777777" w:rsidR="003836FA" w:rsidRDefault="00000000">
      <w:pPr>
        <w:ind w:firstLine="560"/>
        <w:rPr>
          <w:lang w:eastAsia="zh-CN"/>
        </w:rPr>
      </w:pPr>
      <w:r>
        <w:rPr>
          <w:lang w:eastAsia="zh-CN"/>
        </w:rPr>
        <w:t>承欢有点害怕，她怔怔地盘算，照咏欣这么说，世上最重要的事竟是生活周全。</w:t>
      </w:r>
    </w:p>
    <w:p w14:paraId="24205C72" w14:textId="77777777" w:rsidR="003836FA" w:rsidRDefault="00000000">
      <w:pPr>
        <w:ind w:firstLine="560"/>
      </w:pPr>
      <w:r>
        <w:rPr>
          <w:lang w:eastAsia="zh-CN"/>
        </w:rPr>
        <w:t>毛咏欣见她面色大变，笑笑说：</w:t>
      </w:r>
      <w:r>
        <w:rPr>
          <w:lang w:eastAsia="zh-CN"/>
        </w:rPr>
        <w:t>“</w:t>
      </w:r>
      <w:r>
        <w:rPr>
          <w:lang w:eastAsia="zh-CN"/>
        </w:rPr>
        <w:t>你不必惶恐，你处理得很好。</w:t>
      </w:r>
      <w:r>
        <w:t>”</w:t>
      </w:r>
    </w:p>
    <w:p w14:paraId="08873D49" w14:textId="77777777" w:rsidR="003836FA" w:rsidRDefault="00000000">
      <w:pPr>
        <w:ind w:firstLine="560"/>
      </w:pPr>
      <w:r>
        <w:rPr>
          <w:lang w:eastAsia="zh-CN"/>
        </w:rPr>
        <w:t>“</w:t>
      </w:r>
      <w:r>
        <w:rPr>
          <w:lang w:eastAsia="zh-CN"/>
        </w:rPr>
        <w:t>我从来不懂囤积投资炒卖什么。</w:t>
      </w:r>
      <w:r>
        <w:t>”</w:t>
      </w:r>
    </w:p>
    <w:p w14:paraId="4746D204" w14:textId="77777777" w:rsidR="003836FA" w:rsidRDefault="00000000">
      <w:pPr>
        <w:ind w:firstLine="560"/>
      </w:pPr>
      <w:r>
        <w:rPr>
          <w:lang w:eastAsia="zh-CN"/>
        </w:rPr>
        <w:t>“</w:t>
      </w:r>
      <w:r>
        <w:rPr>
          <w:lang w:eastAsia="zh-CN"/>
        </w:rPr>
        <w:t>可是你有个知情识趣的祖母。</w:t>
      </w:r>
      <w:r>
        <w:t>”</w:t>
      </w:r>
    </w:p>
    <w:p w14:paraId="02F3BBA6" w14:textId="77777777" w:rsidR="003836FA" w:rsidRDefault="00000000">
      <w:pPr>
        <w:ind w:firstLine="560"/>
        <w:rPr>
          <w:lang w:eastAsia="zh-CN"/>
        </w:rPr>
      </w:pPr>
      <w:r>
        <w:rPr>
          <w:lang w:eastAsia="zh-CN"/>
        </w:rPr>
        <w:t>承欢笑出来。</w:t>
      </w:r>
    </w:p>
    <w:p w14:paraId="5B727AC3" w14:textId="77777777" w:rsidR="003836FA" w:rsidRDefault="00000000">
      <w:pPr>
        <w:ind w:firstLine="560"/>
        <w:rPr>
          <w:lang w:eastAsia="zh-CN"/>
        </w:rPr>
      </w:pPr>
      <w:r>
        <w:rPr>
          <w:lang w:eastAsia="zh-CN"/>
        </w:rPr>
        <w:t>父母开始收拾杂物搬家，承早看了摇摇头，发誓以后谨记无论什么都即用即弃。</w:t>
      </w:r>
    </w:p>
    <w:p w14:paraId="51DC722B" w14:textId="77777777" w:rsidR="003836FA" w:rsidRDefault="00000000">
      <w:pPr>
        <w:ind w:firstLine="560"/>
        <w:rPr>
          <w:lang w:eastAsia="zh-CN"/>
        </w:rPr>
      </w:pPr>
      <w:r>
        <w:rPr>
          <w:lang w:eastAsia="zh-CN"/>
        </w:rPr>
        <w:t>承欢大惑不解，</w:t>
      </w:r>
      <w:r>
        <w:rPr>
          <w:lang w:eastAsia="zh-CN"/>
        </w:rPr>
        <w:t>“</w:t>
      </w:r>
      <w:r>
        <w:rPr>
          <w:lang w:eastAsia="zh-CN"/>
        </w:rPr>
        <w:t>妈，你收着十多只空洗衣粉胶桶干什么？</w:t>
      </w:r>
      <w:r>
        <w:rPr>
          <w:lang w:eastAsia="zh-CN"/>
        </w:rPr>
        <w:t>”</w:t>
      </w:r>
    </w:p>
    <w:p w14:paraId="1114B89C" w14:textId="77777777" w:rsidR="003836FA" w:rsidRDefault="00000000">
      <w:pPr>
        <w:ind w:firstLine="560"/>
      </w:pPr>
      <w:r>
        <w:rPr>
          <w:lang w:eastAsia="zh-CN"/>
        </w:rPr>
        <w:t>麦太太答辩：</w:t>
      </w:r>
      <w:r>
        <w:rPr>
          <w:lang w:eastAsia="zh-CN"/>
        </w:rPr>
        <w:t>“</w:t>
      </w:r>
      <w:r>
        <w:rPr>
          <w:lang w:eastAsia="zh-CN"/>
        </w:rPr>
        <w:t>你小时候到沙滩玩就是想要胶桶。</w:t>
      </w:r>
      <w:r>
        <w:t>”</w:t>
      </w:r>
    </w:p>
    <w:p w14:paraId="62FAFC1B" w14:textId="77777777" w:rsidR="003836FA" w:rsidRDefault="00000000">
      <w:pPr>
        <w:ind w:firstLine="560"/>
      </w:pPr>
      <w:r>
        <w:rPr>
          <w:lang w:eastAsia="zh-CN"/>
        </w:rPr>
        <w:t>“</w:t>
      </w:r>
      <w:r>
        <w:rPr>
          <w:lang w:eastAsia="zh-CN"/>
        </w:rPr>
        <w:t>妈，现在我已经长大，现在家中用不到这些垃圾。</w:t>
      </w:r>
      <w:r>
        <w:t>”</w:t>
      </w:r>
    </w:p>
    <w:p w14:paraId="51A683EE" w14:textId="77777777" w:rsidR="003836FA" w:rsidRDefault="00000000">
      <w:pPr>
        <w:ind w:firstLine="560"/>
        <w:rPr>
          <w:lang w:eastAsia="zh-CN"/>
        </w:rPr>
      </w:pPr>
      <w:r>
        <w:rPr>
          <w:lang w:eastAsia="zh-CN"/>
        </w:rPr>
        <w:t>“</w:t>
      </w:r>
      <w:r>
        <w:rPr>
          <w:lang w:eastAsia="zh-CN"/>
        </w:rPr>
        <w:t>对你们来说，任何物资都是垃圾，不懂爱惜！</w:t>
      </w:r>
      <w:r>
        <w:rPr>
          <w:lang w:eastAsia="zh-CN"/>
        </w:rPr>
        <w:t>”</w:t>
      </w:r>
    </w:p>
    <w:p w14:paraId="7C201F6B" w14:textId="77777777" w:rsidR="003836FA" w:rsidRDefault="00000000">
      <w:pPr>
        <w:ind w:firstLine="560"/>
      </w:pPr>
      <w:r>
        <w:rPr>
          <w:lang w:eastAsia="zh-CN"/>
        </w:rPr>
        <w:t>麦来添调解，</w:t>
      </w:r>
      <w:r>
        <w:rPr>
          <w:lang w:eastAsia="zh-CN"/>
        </w:rPr>
        <w:t>“</w:t>
      </w:r>
      <w:r>
        <w:rPr>
          <w:lang w:eastAsia="zh-CN"/>
        </w:rPr>
        <w:t>五十年代经济尚未起飞，破塑胶梳子都可以换麦芽糖吃。</w:t>
      </w:r>
      <w:r>
        <w:t>”</w:t>
      </w:r>
    </w:p>
    <w:p w14:paraId="77624387" w14:textId="77777777" w:rsidR="003836FA" w:rsidRDefault="00000000">
      <w:pPr>
        <w:ind w:firstLine="560"/>
        <w:rPr>
          <w:lang w:eastAsia="zh-CN"/>
        </w:rPr>
      </w:pPr>
      <w:r>
        <w:rPr>
          <w:lang w:eastAsia="zh-CN"/>
        </w:rPr>
        <w:t>承欢大奇，</w:t>
      </w:r>
      <w:r>
        <w:rPr>
          <w:lang w:eastAsia="zh-CN"/>
        </w:rPr>
        <w:t>“</w:t>
      </w:r>
      <w:r>
        <w:rPr>
          <w:lang w:eastAsia="zh-CN"/>
        </w:rPr>
        <w:t>拿到何处换？</w:t>
      </w:r>
      <w:r>
        <w:rPr>
          <w:lang w:eastAsia="zh-CN"/>
        </w:rPr>
        <w:t>”</w:t>
      </w:r>
    </w:p>
    <w:p w14:paraId="0FC59565" w14:textId="77777777" w:rsidR="003836FA" w:rsidRDefault="00000000">
      <w:pPr>
        <w:ind w:firstLine="560"/>
      </w:pPr>
      <w:r>
        <w:rPr>
          <w:lang w:eastAsia="zh-CN"/>
        </w:rPr>
        <w:t>麦来添笑，</w:t>
      </w:r>
      <w:r>
        <w:rPr>
          <w:lang w:eastAsia="zh-CN"/>
        </w:rPr>
        <w:t>“</w:t>
      </w:r>
      <w:r>
        <w:rPr>
          <w:lang w:eastAsia="zh-CN"/>
        </w:rPr>
        <w:t>自有小贩四处来收货。</w:t>
      </w:r>
      <w:r>
        <w:t>”</w:t>
      </w:r>
    </w:p>
    <w:p w14:paraId="2A010734" w14:textId="77777777" w:rsidR="003836FA" w:rsidRDefault="00000000">
      <w:pPr>
        <w:ind w:firstLine="560"/>
        <w:rPr>
          <w:lang w:eastAsia="zh-CN"/>
        </w:rPr>
      </w:pPr>
      <w:r>
        <w:rPr>
          <w:lang w:eastAsia="zh-CN"/>
        </w:rPr>
        <w:t>“</w:t>
      </w:r>
      <w:r>
        <w:rPr>
          <w:lang w:eastAsia="zh-CN"/>
        </w:rPr>
        <w:t>真有此事？</w:t>
      </w:r>
      <w:r>
        <w:rPr>
          <w:lang w:eastAsia="zh-CN"/>
        </w:rPr>
        <w:t>”</w:t>
      </w:r>
    </w:p>
    <w:p w14:paraId="047E229F" w14:textId="77777777" w:rsidR="003836FA" w:rsidRDefault="00000000">
      <w:pPr>
        <w:ind w:firstLine="560"/>
        <w:rPr>
          <w:lang w:eastAsia="zh-CN"/>
        </w:rPr>
      </w:pPr>
      <w:r>
        <w:rPr>
          <w:lang w:eastAsia="zh-CN"/>
        </w:rPr>
        <w:t>“</w:t>
      </w:r>
      <w:r>
        <w:rPr>
          <w:lang w:eastAsia="zh-CN"/>
        </w:rPr>
        <w:t>你这孩子，你以为这城市一开埠就设有便利店快餐店？</w:t>
      </w:r>
      <w:r>
        <w:rPr>
          <w:lang w:eastAsia="zh-CN"/>
        </w:rPr>
        <w:t>”</w:t>
      </w:r>
    </w:p>
    <w:p w14:paraId="7602E13C" w14:textId="77777777" w:rsidR="003836FA" w:rsidRDefault="00000000">
      <w:pPr>
        <w:ind w:firstLine="560"/>
        <w:rPr>
          <w:lang w:eastAsia="zh-CN"/>
        </w:rPr>
      </w:pPr>
      <w:r>
        <w:rPr>
          <w:lang w:eastAsia="zh-CN"/>
        </w:rPr>
        <w:t>麦太太说：</w:t>
      </w:r>
      <w:r>
        <w:rPr>
          <w:lang w:eastAsia="zh-CN"/>
        </w:rPr>
        <w:t>“</w:t>
      </w:r>
      <w:r>
        <w:rPr>
          <w:lang w:eastAsia="zh-CN"/>
        </w:rPr>
        <w:t>那时一瓶牛奶一只面包都有人送上门，早餐时分，门口有卖豆浆小贩。</w:t>
      </w:r>
      <w:r>
        <w:rPr>
          <w:lang w:eastAsia="zh-CN"/>
        </w:rPr>
        <w:t>”</w:t>
      </w:r>
    </w:p>
    <w:p w14:paraId="6787B2D4" w14:textId="77777777" w:rsidR="003836FA" w:rsidRDefault="00000000">
      <w:pPr>
        <w:ind w:firstLine="560"/>
        <w:rPr>
          <w:lang w:eastAsia="zh-CN"/>
        </w:rPr>
      </w:pPr>
      <w:r>
        <w:rPr>
          <w:lang w:eastAsia="zh-CN"/>
        </w:rPr>
        <w:t>“</w:t>
      </w:r>
      <w:r>
        <w:rPr>
          <w:lang w:eastAsia="zh-CN"/>
        </w:rPr>
        <w:t>那倒是场面温馨。</w:t>
      </w:r>
      <w:r>
        <w:rPr>
          <w:lang w:eastAsia="zh-CN"/>
        </w:rPr>
        <w:t>”</w:t>
      </w:r>
    </w:p>
    <w:p w14:paraId="5BE46EEB" w14:textId="77777777" w:rsidR="003836FA" w:rsidRDefault="00000000">
      <w:pPr>
        <w:ind w:firstLine="560"/>
        <w:rPr>
          <w:lang w:eastAsia="zh-CN"/>
        </w:rPr>
      </w:pPr>
      <w:r>
        <w:rPr>
          <w:lang w:eastAsia="zh-CN"/>
        </w:rPr>
        <w:lastRenderedPageBreak/>
        <w:t>麦太太说下去：</w:t>
      </w:r>
      <w:r>
        <w:rPr>
          <w:lang w:eastAsia="zh-CN"/>
        </w:rPr>
        <w:t>“</w:t>
      </w:r>
      <w:r>
        <w:rPr>
          <w:lang w:eastAsia="zh-CN"/>
        </w:rPr>
        <w:t>穷得要命，一块钱看得磨那样大，我还记得一日早上没零钱，父亲给我一块钱纸币，嘱我先买一角热豆浆，购买方式十分突奇，他有一只壶，里边先打一只生鸡蛋，拎着去，浇上豆浆，回到家鸡蛋刚好半熟，十分美味</w:t>
      </w:r>
      <w:r>
        <w:rPr>
          <w:lang w:eastAsia="zh-CN"/>
        </w:rPr>
        <w:t>——”</w:t>
      </w:r>
    </w:p>
    <w:p w14:paraId="65800988" w14:textId="77777777" w:rsidR="003836FA" w:rsidRDefault="00000000">
      <w:pPr>
        <w:ind w:firstLine="560"/>
        <w:rPr>
          <w:lang w:eastAsia="zh-CN"/>
        </w:rPr>
      </w:pPr>
      <w:r>
        <w:rPr>
          <w:lang w:eastAsia="zh-CN"/>
        </w:rPr>
        <w:t>承欢奇问：</w:t>
      </w:r>
      <w:r>
        <w:rPr>
          <w:lang w:eastAsia="zh-CN"/>
        </w:rPr>
        <w:t>“</w:t>
      </w:r>
      <w:r>
        <w:rPr>
          <w:lang w:eastAsia="zh-CN"/>
        </w:rPr>
        <w:t>一只鸡蛋？</w:t>
      </w:r>
      <w:r>
        <w:rPr>
          <w:lang w:eastAsia="zh-CN"/>
        </w:rPr>
        <w:t>”</w:t>
      </w:r>
    </w:p>
    <w:p w14:paraId="7BFA9047" w14:textId="77777777" w:rsidR="003836FA" w:rsidRDefault="00000000">
      <w:pPr>
        <w:ind w:firstLine="560"/>
      </w:pPr>
      <w:r>
        <w:rPr>
          <w:lang w:eastAsia="zh-CN"/>
        </w:rPr>
        <w:t>“</w:t>
      </w:r>
      <w:r>
        <w:rPr>
          <w:lang w:eastAsia="zh-CN"/>
        </w:rPr>
        <w:t>他一个人吃，当然一只蛋。</w:t>
      </w:r>
      <w:r>
        <w:t>”</w:t>
      </w:r>
    </w:p>
    <w:p w14:paraId="567DE6E2" w14:textId="77777777" w:rsidR="003836FA" w:rsidRDefault="00000000">
      <w:pPr>
        <w:ind w:firstLine="560"/>
        <w:rPr>
          <w:lang w:eastAsia="zh-CN"/>
        </w:rPr>
      </w:pPr>
      <w:r>
        <w:rPr>
          <w:lang w:eastAsia="zh-CN"/>
        </w:rPr>
        <w:t>“</w:t>
      </w:r>
      <w:r>
        <w:rPr>
          <w:lang w:eastAsia="zh-CN"/>
        </w:rPr>
        <w:t>小孩吃什么？</w:t>
      </w:r>
      <w:r>
        <w:rPr>
          <w:lang w:eastAsia="zh-CN"/>
        </w:rPr>
        <w:t>”</w:t>
      </w:r>
    </w:p>
    <w:p w14:paraId="370F45F1" w14:textId="77777777" w:rsidR="003836FA" w:rsidRDefault="00000000">
      <w:pPr>
        <w:ind w:firstLine="560"/>
      </w:pPr>
      <w:r>
        <w:rPr>
          <w:lang w:eastAsia="zh-CN"/>
        </w:rPr>
        <w:t>“</w:t>
      </w:r>
      <w:r>
        <w:rPr>
          <w:lang w:eastAsia="zh-CN"/>
        </w:rPr>
        <w:t>隔夜泡饭。</w:t>
      </w:r>
      <w:r>
        <w:t>”</w:t>
      </w:r>
    </w:p>
    <w:p w14:paraId="5FFB0039" w14:textId="77777777" w:rsidR="003836FA" w:rsidRDefault="00000000">
      <w:pPr>
        <w:ind w:firstLine="560"/>
        <w:rPr>
          <w:lang w:eastAsia="zh-CN"/>
        </w:rPr>
      </w:pPr>
      <w:r>
        <w:rPr>
          <w:lang w:eastAsia="zh-CN"/>
        </w:rPr>
        <w:t>承欢骇笑，</w:t>
      </w:r>
      <w:r>
        <w:rPr>
          <w:lang w:eastAsia="zh-CN"/>
        </w:rPr>
        <w:t>“</w:t>
      </w:r>
      <w:r>
        <w:rPr>
          <w:lang w:eastAsia="zh-CN"/>
        </w:rPr>
        <w:t>这我不明白了，把女儿当丫环似支使出去买早餐，完了他自己享受，小孩子反而没得吃。</w:t>
      </w:r>
      <w:r>
        <w:rPr>
          <w:lang w:eastAsia="zh-CN"/>
        </w:rPr>
        <w:t>”</w:t>
      </w:r>
    </w:p>
    <w:p w14:paraId="3B446419" w14:textId="77777777" w:rsidR="003836FA" w:rsidRDefault="00000000">
      <w:pPr>
        <w:ind w:firstLine="560"/>
        <w:rPr>
          <w:lang w:eastAsia="zh-CN"/>
        </w:rPr>
      </w:pPr>
      <w:r>
        <w:rPr>
          <w:lang w:eastAsia="zh-CN"/>
        </w:rPr>
        <w:t>“</w:t>
      </w:r>
      <w:r>
        <w:rPr>
          <w:lang w:eastAsia="zh-CN"/>
        </w:rPr>
        <w:t>正确。</w:t>
      </w:r>
      <w:r>
        <w:rPr>
          <w:lang w:eastAsia="zh-CN"/>
        </w:rPr>
        <w:t>”</w:t>
      </w:r>
    </w:p>
    <w:p w14:paraId="49C0E14F" w14:textId="77777777" w:rsidR="003836FA" w:rsidRDefault="00000000">
      <w:pPr>
        <w:ind w:firstLine="560"/>
        <w:rPr>
          <w:lang w:eastAsia="zh-CN"/>
        </w:rPr>
      </w:pPr>
      <w:r>
        <w:rPr>
          <w:lang w:eastAsia="zh-CN"/>
        </w:rPr>
        <w:t>“</w:t>
      </w:r>
      <w:r>
        <w:rPr>
          <w:lang w:eastAsia="zh-CN"/>
        </w:rPr>
        <w:t>外公这个人蛮奇怪。</w:t>
      </w:r>
      <w:r>
        <w:rPr>
          <w:lang w:eastAsia="zh-CN"/>
        </w:rPr>
        <w:t>”</w:t>
      </w:r>
    </w:p>
    <w:p w14:paraId="07905F75" w14:textId="77777777" w:rsidR="003836FA" w:rsidRDefault="00000000">
      <w:pPr>
        <w:ind w:firstLine="560"/>
        <w:rPr>
          <w:lang w:eastAsia="zh-CN"/>
        </w:rPr>
      </w:pPr>
      <w:r>
        <w:rPr>
          <w:lang w:eastAsia="zh-CN"/>
        </w:rPr>
        <w:t>麦太大道：</w:t>
      </w:r>
      <w:r>
        <w:rPr>
          <w:lang w:eastAsia="zh-CN"/>
        </w:rPr>
        <w:t>“</w:t>
      </w:r>
      <w:r>
        <w:rPr>
          <w:lang w:eastAsia="zh-CN"/>
        </w:rPr>
        <w:t>你听我说下去，我自小就笨，一手抓着一块钱，另一手拎着壶，一不小心，竟摔了一交，壶倾侧，我连忙去看鸡蛋，蛋白已经流了一地，幸亏蛋黄仍在，连忙拾起壶，心突突跳，赶到小贩处，要一角钱豆浆，小贩问我拿钱，我说：</w:t>
      </w:r>
      <w:r>
        <w:rPr>
          <w:lang w:eastAsia="zh-CN"/>
        </w:rPr>
        <w:t>‘</w:t>
      </w:r>
      <w:r>
        <w:rPr>
          <w:lang w:eastAsia="zh-CN"/>
        </w:rPr>
        <w:t>我不是给了你一块钱？</w:t>
      </w:r>
      <w:r>
        <w:rPr>
          <w:lang w:eastAsia="zh-CN"/>
        </w:rPr>
        <w:t>’</w:t>
      </w:r>
      <w:r>
        <w:rPr>
          <w:lang w:eastAsia="zh-CN"/>
        </w:rPr>
        <w:t>小贩说没有，我吓得头昏眼花，连忙往回找，唉，果然，那块钱仍在路边居然还在，原来拾鸡蛋时慌张，顾此失彼，把纸币失落。</w:t>
      </w:r>
      <w:r>
        <w:rPr>
          <w:lang w:eastAsia="zh-CN"/>
        </w:rPr>
        <w:t>”</w:t>
      </w:r>
    </w:p>
    <w:p w14:paraId="48AAB11E" w14:textId="77777777" w:rsidR="003836FA" w:rsidRDefault="00000000">
      <w:pPr>
        <w:ind w:firstLine="560"/>
        <w:rPr>
          <w:lang w:eastAsia="zh-CN"/>
        </w:rPr>
      </w:pPr>
      <w:r>
        <w:rPr>
          <w:lang w:eastAsia="zh-CN"/>
        </w:rPr>
        <w:t>“</w:t>
      </w:r>
      <w:r>
        <w:rPr>
          <w:lang w:eastAsia="zh-CN"/>
        </w:rPr>
        <w:t>可怜。</w:t>
      </w:r>
      <w:r>
        <w:rPr>
          <w:lang w:eastAsia="zh-CN"/>
        </w:rPr>
        <w:t>”</w:t>
      </w:r>
      <w:r>
        <w:rPr>
          <w:lang w:eastAsia="zh-CN"/>
        </w:rPr>
        <w:t>承欢嚷，</w:t>
      </w:r>
      <w:r>
        <w:rPr>
          <w:lang w:eastAsia="zh-CN"/>
        </w:rPr>
        <w:t>“</w:t>
      </w:r>
      <w:r>
        <w:rPr>
          <w:lang w:eastAsia="zh-CN"/>
        </w:rPr>
        <w:t>彼时你几岁？</w:t>
      </w:r>
      <w:r>
        <w:rPr>
          <w:lang w:eastAsia="zh-CN"/>
        </w:rPr>
        <w:t>”</w:t>
      </w:r>
    </w:p>
    <w:p w14:paraId="5759ACC8" w14:textId="77777777" w:rsidR="003836FA" w:rsidRDefault="00000000">
      <w:pPr>
        <w:ind w:firstLine="560"/>
        <w:rPr>
          <w:lang w:eastAsia="zh-CN"/>
        </w:rPr>
      </w:pPr>
      <w:r>
        <w:rPr>
          <w:lang w:eastAsia="zh-CN"/>
        </w:rPr>
        <w:t>麦太太微笑：</w:t>
      </w:r>
      <w:r>
        <w:rPr>
          <w:lang w:eastAsia="zh-CN"/>
        </w:rPr>
        <w:t>“</w:t>
      </w:r>
      <w:r>
        <w:rPr>
          <w:lang w:eastAsia="zh-CN"/>
        </w:rPr>
        <w:t>九岁。</w:t>
      </w:r>
      <w:r>
        <w:rPr>
          <w:lang w:eastAsia="zh-CN"/>
        </w:rPr>
        <w:t>”</w:t>
      </w:r>
    </w:p>
    <w:p w14:paraId="2646492D" w14:textId="77777777" w:rsidR="003836FA" w:rsidRDefault="00000000">
      <w:pPr>
        <w:ind w:firstLine="560"/>
      </w:pPr>
      <w:r>
        <w:t>“</w:t>
      </w:r>
      <w:proofErr w:type="spellStart"/>
      <w:r>
        <w:t>怎么像是在晚娘家生活</w:t>
      </w:r>
      <w:proofErr w:type="spellEnd"/>
      <w:r>
        <w:t>？</w:t>
      </w:r>
      <w:r>
        <w:t>”</w:t>
      </w:r>
    </w:p>
    <w:p w14:paraId="717218FD" w14:textId="77777777" w:rsidR="003836FA" w:rsidRDefault="00000000">
      <w:pPr>
        <w:ind w:firstLine="560"/>
      </w:pPr>
      <w:r>
        <w:rPr>
          <w:lang w:eastAsia="zh-CN"/>
        </w:rPr>
        <w:t>麦来添讶异，</w:t>
      </w:r>
      <w:r>
        <w:rPr>
          <w:lang w:eastAsia="zh-CN"/>
        </w:rPr>
        <w:t>“</w:t>
      </w:r>
      <w:r>
        <w:rPr>
          <w:lang w:eastAsia="zh-CN"/>
        </w:rPr>
        <w:t>我从来没听过这故事。</w:t>
      </w:r>
      <w:r>
        <w:t>”</w:t>
      </w:r>
    </w:p>
    <w:p w14:paraId="4135935A" w14:textId="77777777" w:rsidR="003836FA" w:rsidRDefault="00000000">
      <w:pPr>
        <w:ind w:firstLine="560"/>
      </w:pPr>
      <w:r>
        <w:rPr>
          <w:lang w:eastAsia="zh-CN"/>
        </w:rPr>
        <w:t>他妻子说：</w:t>
      </w:r>
      <w:r>
        <w:rPr>
          <w:lang w:eastAsia="zh-CN"/>
        </w:rPr>
        <w:t>“</w:t>
      </w:r>
      <w:r>
        <w:rPr>
          <w:lang w:eastAsia="zh-CN"/>
        </w:rPr>
        <w:t>因我从来不与人说。</w:t>
      </w:r>
      <w:r>
        <w:t>”</w:t>
      </w:r>
    </w:p>
    <w:p w14:paraId="3F62BDD6" w14:textId="77777777" w:rsidR="003836FA" w:rsidRDefault="00000000">
      <w:pPr>
        <w:ind w:firstLine="560"/>
      </w:pPr>
      <w:r>
        <w:rPr>
          <w:lang w:eastAsia="zh-CN"/>
        </w:rPr>
        <w:t>“</w:t>
      </w:r>
      <w:r>
        <w:rPr>
          <w:lang w:eastAsia="zh-CN"/>
        </w:rPr>
        <w:t>一切都过去了，妈妈。</w:t>
      </w:r>
      <w:r>
        <w:t>”</w:t>
      </w:r>
    </w:p>
    <w:p w14:paraId="4A1981EC" w14:textId="77777777" w:rsidR="003836FA" w:rsidRDefault="00000000">
      <w:pPr>
        <w:ind w:firstLine="560"/>
      </w:pPr>
      <w:r>
        <w:lastRenderedPageBreak/>
        <w:t>“</w:t>
      </w:r>
      <w:proofErr w:type="spellStart"/>
      <w:r>
        <w:t>你且听我说完</w:t>
      </w:r>
      <w:proofErr w:type="spellEnd"/>
      <w:r>
        <w:t>。</w:t>
      </w:r>
      <w:r>
        <w:t>”</w:t>
      </w:r>
    </w:p>
    <w:p w14:paraId="4F9A2A01" w14:textId="77777777" w:rsidR="003836FA" w:rsidRDefault="00000000">
      <w:pPr>
        <w:ind w:firstLine="560"/>
        <w:rPr>
          <w:lang w:eastAsia="zh-CN"/>
        </w:rPr>
      </w:pPr>
      <w:r>
        <w:rPr>
          <w:lang w:eastAsia="zh-CN"/>
        </w:rPr>
        <w:t>“</w:t>
      </w:r>
      <w:r>
        <w:rPr>
          <w:lang w:eastAsia="zh-CN"/>
        </w:rPr>
        <w:t>还有下文？</w:t>
      </w:r>
      <w:r>
        <w:rPr>
          <w:lang w:eastAsia="zh-CN"/>
        </w:rPr>
        <w:t>”</w:t>
      </w:r>
    </w:p>
    <w:p w14:paraId="684A3816" w14:textId="77777777" w:rsidR="003836FA" w:rsidRDefault="00000000">
      <w:pPr>
        <w:ind w:firstLine="560"/>
      </w:pPr>
      <w:r>
        <w:rPr>
          <w:lang w:eastAsia="zh-CN"/>
        </w:rPr>
        <w:t>“</w:t>
      </w:r>
      <w:r>
        <w:rPr>
          <w:lang w:eastAsia="zh-CN"/>
        </w:rPr>
        <w:t>我把豆浆提回家中，如释重负，谁知我父亲吃完早餐，眼若铜铃，瞪着我骂：</w:t>
      </w:r>
      <w:r>
        <w:rPr>
          <w:lang w:eastAsia="zh-CN"/>
        </w:rPr>
        <w:t>‘</w:t>
      </w:r>
      <w:r>
        <w:rPr>
          <w:lang w:eastAsia="zh-CN"/>
        </w:rPr>
        <w:t>鸡蛋为何只剩半只？怪我偷吃。</w:t>
      </w:r>
      <w:r>
        <w:t>”</w:t>
      </w:r>
    </w:p>
    <w:p w14:paraId="02568807" w14:textId="77777777" w:rsidR="003836FA" w:rsidRDefault="00000000">
      <w:pPr>
        <w:ind w:firstLine="560"/>
        <w:rPr>
          <w:lang w:eastAsia="zh-CN"/>
        </w:rPr>
      </w:pPr>
      <w:r>
        <w:rPr>
          <w:lang w:eastAsia="zh-CN"/>
        </w:rPr>
        <w:t>承欢愣住。</w:t>
      </w:r>
    </w:p>
    <w:p w14:paraId="4CAD1476" w14:textId="77777777" w:rsidR="003836FA" w:rsidRDefault="00000000">
      <w:pPr>
        <w:ind w:firstLine="560"/>
      </w:pPr>
      <w:r>
        <w:rPr>
          <w:lang w:eastAsia="zh-CN"/>
        </w:rPr>
        <w:t>麦太太轻轻说：</w:t>
      </w:r>
      <w:r>
        <w:rPr>
          <w:lang w:eastAsia="zh-CN"/>
        </w:rPr>
        <w:t>“</w:t>
      </w:r>
      <w:r>
        <w:rPr>
          <w:lang w:eastAsia="zh-CN"/>
        </w:rPr>
        <w:t>我一声不晌，退往一边，几十年过去了，我没有忘记此事。</w:t>
      </w:r>
      <w:r>
        <w:t>”</w:t>
      </w:r>
    </w:p>
    <w:p w14:paraId="26F6DB3F" w14:textId="77777777" w:rsidR="003836FA" w:rsidRDefault="00000000">
      <w:pPr>
        <w:ind w:firstLine="560"/>
      </w:pPr>
      <w:r>
        <w:rPr>
          <w:lang w:eastAsia="zh-CN"/>
        </w:rPr>
        <w:t>承欢大惑不解，</w:t>
      </w:r>
      <w:r>
        <w:rPr>
          <w:lang w:eastAsia="zh-CN"/>
        </w:rPr>
        <w:t>“</w:t>
      </w:r>
      <w:r>
        <w:rPr>
          <w:lang w:eastAsia="zh-CN"/>
        </w:rPr>
        <w:t>可是你一直照顾他，直到他去世。</w:t>
      </w:r>
      <w:r>
        <w:t>”</w:t>
      </w:r>
    </w:p>
    <w:p w14:paraId="6745CB56" w14:textId="77777777" w:rsidR="003836FA" w:rsidRDefault="00000000">
      <w:pPr>
        <w:ind w:firstLine="560"/>
      </w:pPr>
      <w:r>
        <w:rPr>
          <w:lang w:eastAsia="zh-CN"/>
        </w:rPr>
        <w:t>麦太太点点头，</w:t>
      </w:r>
      <w:r>
        <w:rPr>
          <w:lang w:eastAsia="zh-CN"/>
        </w:rPr>
        <w:t>“</w:t>
      </w:r>
      <w:r>
        <w:rPr>
          <w:lang w:eastAsia="zh-CN"/>
        </w:rPr>
        <w:t>常骂我穷鬼穷命，讨不到他欢心。</w:t>
      </w:r>
      <w:r>
        <w:t>”</w:t>
      </w:r>
    </w:p>
    <w:p w14:paraId="7B969F12" w14:textId="77777777" w:rsidR="003836FA" w:rsidRDefault="00000000">
      <w:pPr>
        <w:ind w:firstLine="560"/>
        <w:rPr>
          <w:lang w:eastAsia="zh-CN"/>
        </w:rPr>
      </w:pPr>
      <w:r>
        <w:rPr>
          <w:lang w:eastAsia="zh-CN"/>
        </w:rPr>
        <w:t>承欢更加不明白，</w:t>
      </w:r>
      <w:r>
        <w:rPr>
          <w:lang w:eastAsia="zh-CN"/>
        </w:rPr>
        <w:t>“</w:t>
      </w:r>
      <w:r>
        <w:rPr>
          <w:lang w:eastAsia="zh-CN"/>
        </w:rPr>
        <w:t>为何要他欢喜？</w:t>
      </w:r>
      <w:r>
        <w:rPr>
          <w:lang w:eastAsia="zh-CN"/>
        </w:rPr>
        <w:t>”</w:t>
      </w:r>
    </w:p>
    <w:p w14:paraId="5C6166E7" w14:textId="77777777" w:rsidR="003836FA" w:rsidRDefault="00000000">
      <w:pPr>
        <w:ind w:firstLine="560"/>
      </w:pPr>
      <w:r>
        <w:rPr>
          <w:lang w:eastAsia="zh-CN"/>
        </w:rPr>
        <w:t>麦来添笑笑，</w:t>
      </w:r>
      <w:r>
        <w:rPr>
          <w:lang w:eastAsia="zh-CN"/>
        </w:rPr>
        <w:t>“</w:t>
      </w:r>
      <w:r>
        <w:rPr>
          <w:lang w:eastAsia="zh-CN"/>
        </w:rPr>
        <w:t>承欢你不会了解，那是另外一个世界。</w:t>
      </w:r>
      <w:r>
        <w:t>”</w:t>
      </w:r>
    </w:p>
    <w:p w14:paraId="1FB5A561" w14:textId="77777777" w:rsidR="003836FA" w:rsidRDefault="00000000">
      <w:pPr>
        <w:ind w:firstLine="560"/>
      </w:pPr>
      <w:r>
        <w:rPr>
          <w:lang w:eastAsia="zh-CN"/>
        </w:rPr>
        <w:t>承欢吁出一口气，</w:t>
      </w:r>
      <w:r>
        <w:rPr>
          <w:lang w:eastAsia="zh-CN"/>
        </w:rPr>
        <w:t>“</w:t>
      </w:r>
      <w:r>
        <w:rPr>
          <w:lang w:eastAsia="zh-CN"/>
        </w:rPr>
        <w:t>爸，多谢你从来不叫我替你买早餐。</w:t>
      </w:r>
      <w:r>
        <w:t>”</w:t>
      </w:r>
    </w:p>
    <w:p w14:paraId="16963E93" w14:textId="77777777" w:rsidR="003836FA" w:rsidRDefault="00000000">
      <w:pPr>
        <w:ind w:firstLine="560"/>
      </w:pPr>
      <w:r>
        <w:rPr>
          <w:lang w:eastAsia="zh-CN"/>
        </w:rPr>
        <w:t>麦太太笑，</w:t>
      </w:r>
      <w:r>
        <w:rPr>
          <w:lang w:eastAsia="zh-CN"/>
        </w:rPr>
        <w:t>“</w:t>
      </w:r>
      <w:r>
        <w:rPr>
          <w:lang w:eastAsia="zh-CN"/>
        </w:rPr>
        <w:t>他天天替你买薯条，我们这一代最吃亏。</w:t>
      </w:r>
      <w:r>
        <w:t>”</w:t>
      </w:r>
    </w:p>
    <w:p w14:paraId="1CEB5A0E" w14:textId="77777777" w:rsidR="003836FA" w:rsidRDefault="00000000">
      <w:pPr>
        <w:ind w:firstLine="560"/>
        <w:rPr>
          <w:lang w:eastAsia="zh-CN"/>
        </w:rPr>
      </w:pPr>
      <w:r>
        <w:rPr>
          <w:lang w:eastAsia="zh-CN"/>
        </w:rPr>
        <w:t>麦先生说：</w:t>
      </w:r>
      <w:r>
        <w:rPr>
          <w:lang w:eastAsia="zh-CN"/>
        </w:rPr>
        <w:t>“</w:t>
      </w:r>
      <w:r>
        <w:rPr>
          <w:lang w:eastAsia="zh-CN"/>
        </w:rPr>
        <w:t>儿童地位是日渐提升了。</w:t>
      </w:r>
      <w:r>
        <w:rPr>
          <w:lang w:eastAsia="zh-CN"/>
        </w:rPr>
        <w:t>”</w:t>
      </w:r>
    </w:p>
    <w:p w14:paraId="0BEA9DF6" w14:textId="77777777" w:rsidR="003836FA" w:rsidRDefault="00000000">
      <w:pPr>
        <w:ind w:firstLine="560"/>
        <w:rPr>
          <w:lang w:eastAsia="zh-CN"/>
        </w:rPr>
      </w:pPr>
      <w:r>
        <w:rPr>
          <w:lang w:eastAsia="zh-CN"/>
        </w:rPr>
        <w:t>“</w:t>
      </w:r>
      <w:r>
        <w:rPr>
          <w:lang w:eastAsia="zh-CN"/>
        </w:rPr>
        <w:t>还有许多黑暗事。</w:t>
      </w:r>
      <w:r>
        <w:rPr>
          <w:lang w:eastAsia="zh-CN"/>
        </w:rPr>
        <w:t>”</w:t>
      </w:r>
    </w:p>
    <w:p w14:paraId="42BA95CC" w14:textId="77777777" w:rsidR="003836FA" w:rsidRDefault="00000000">
      <w:pPr>
        <w:ind w:firstLine="560"/>
      </w:pPr>
      <w:r>
        <w:rPr>
          <w:lang w:eastAsia="zh-CN"/>
        </w:rPr>
        <w:t>麦先生劝说：</w:t>
      </w:r>
      <w:r>
        <w:rPr>
          <w:lang w:eastAsia="zh-CN"/>
        </w:rPr>
        <w:t>“</w:t>
      </w:r>
      <w:r>
        <w:rPr>
          <w:lang w:eastAsia="zh-CN"/>
        </w:rPr>
        <w:t>算了，小时总由他养活。</w:t>
      </w:r>
      <w:r>
        <w:t>”</w:t>
      </w:r>
    </w:p>
    <w:p w14:paraId="0B118C21" w14:textId="77777777" w:rsidR="003836FA" w:rsidRDefault="00000000">
      <w:pPr>
        <w:ind w:firstLine="560"/>
      </w:pPr>
      <w:r>
        <w:rPr>
          <w:lang w:eastAsia="zh-CN"/>
        </w:rPr>
        <w:t>承欢摇头，</w:t>
      </w:r>
      <w:r>
        <w:rPr>
          <w:lang w:eastAsia="zh-CN"/>
        </w:rPr>
        <w:t>“</w:t>
      </w:r>
      <w:r>
        <w:rPr>
          <w:lang w:eastAsia="zh-CN"/>
        </w:rPr>
        <w:t>叫小孩去买早餐，真亏他想得出来，他的口福比小孩的自尊更重要。</w:t>
      </w:r>
      <w:r>
        <w:t>”</w:t>
      </w:r>
    </w:p>
    <w:p w14:paraId="3B39795F" w14:textId="77777777" w:rsidR="003836FA" w:rsidRDefault="00000000">
      <w:pPr>
        <w:ind w:firstLine="560"/>
      </w:pPr>
      <w:r>
        <w:rPr>
          <w:lang w:eastAsia="zh-CN"/>
        </w:rPr>
        <w:t>麦太太终于说：</w:t>
      </w:r>
      <w:r>
        <w:rPr>
          <w:lang w:eastAsia="zh-CN"/>
        </w:rPr>
        <w:t>“</w:t>
      </w:r>
      <w:r>
        <w:rPr>
          <w:lang w:eastAsia="zh-CN"/>
        </w:rPr>
        <w:t>这些塑胶桶无用，丢掉吧。</w:t>
      </w:r>
      <w:r>
        <w:t>”</w:t>
      </w:r>
    </w:p>
    <w:p w14:paraId="26F211DF" w14:textId="77777777" w:rsidR="003836FA" w:rsidRDefault="00000000">
      <w:pPr>
        <w:ind w:firstLine="560"/>
        <w:rPr>
          <w:lang w:eastAsia="zh-CN"/>
        </w:rPr>
      </w:pPr>
      <w:r>
        <w:rPr>
          <w:lang w:eastAsia="zh-CN"/>
        </w:rPr>
        <w:t>环境好了，垃圾房什么都有，整件家俱，冬季用过的尼龙被，统统懒得收，扔掉第二年重买，人人如此，不觉浪费。</w:t>
      </w:r>
    </w:p>
    <w:p w14:paraId="2FA4621E" w14:textId="77777777" w:rsidR="003836FA" w:rsidRDefault="00000000">
      <w:pPr>
        <w:ind w:firstLine="560"/>
        <w:rPr>
          <w:lang w:eastAsia="zh-CN"/>
        </w:rPr>
      </w:pPr>
      <w:r>
        <w:rPr>
          <w:lang w:eastAsia="zh-CN"/>
        </w:rPr>
        <w:t>一直到第二天，承欢犹自不能忘记母亲童年时那只鸡蛋。</w:t>
      </w:r>
    </w:p>
    <w:p w14:paraId="5054E506" w14:textId="77777777" w:rsidR="003836FA" w:rsidRDefault="00000000">
      <w:pPr>
        <w:ind w:firstLine="560"/>
        <w:rPr>
          <w:lang w:eastAsia="zh-CN"/>
        </w:rPr>
      </w:pPr>
      <w:r>
        <w:rPr>
          <w:lang w:eastAsia="zh-CN"/>
        </w:rPr>
        <w:t>她问好友：</w:t>
      </w:r>
      <w:r>
        <w:rPr>
          <w:lang w:eastAsia="zh-CN"/>
        </w:rPr>
        <w:t>“</w:t>
      </w:r>
      <w:r>
        <w:rPr>
          <w:lang w:eastAsia="zh-CN"/>
        </w:rPr>
        <w:t>毛毛，你会不会叫孩子出力你享福？</w:t>
      </w:r>
      <w:r>
        <w:rPr>
          <w:lang w:eastAsia="zh-CN"/>
        </w:rPr>
        <w:t>”</w:t>
      </w:r>
    </w:p>
    <w:p w14:paraId="63E305FF" w14:textId="77777777" w:rsidR="003836FA" w:rsidRDefault="00000000">
      <w:pPr>
        <w:ind w:firstLine="560"/>
      </w:pPr>
      <w:r>
        <w:rPr>
          <w:lang w:eastAsia="zh-CN"/>
        </w:rPr>
        <w:t>毛咏欣说：</w:t>
      </w:r>
      <w:r>
        <w:rPr>
          <w:lang w:eastAsia="zh-CN"/>
        </w:rPr>
        <w:t>“</w:t>
      </w:r>
      <w:r>
        <w:rPr>
          <w:lang w:eastAsia="zh-CN"/>
        </w:rPr>
        <w:t>所以令堂脾性怪些你要原谅她。</w:t>
      </w:r>
      <w:r>
        <w:t>”</w:t>
      </w:r>
    </w:p>
    <w:p w14:paraId="1769FA48" w14:textId="77777777" w:rsidR="003836FA" w:rsidRDefault="00000000">
      <w:pPr>
        <w:ind w:firstLine="560"/>
      </w:pPr>
      <w:r>
        <w:rPr>
          <w:lang w:eastAsia="zh-CN"/>
        </w:rPr>
        <w:lastRenderedPageBreak/>
        <w:t>承欢叹口气，</w:t>
      </w:r>
      <w:r>
        <w:rPr>
          <w:lang w:eastAsia="zh-CN"/>
        </w:rPr>
        <w:t>“</w:t>
      </w:r>
      <w:r>
        <w:rPr>
          <w:lang w:eastAsia="zh-CN"/>
        </w:rPr>
        <w:t>我从未想过会不原谅她。</w:t>
      </w:r>
      <w:r>
        <w:t>”</w:t>
      </w:r>
    </w:p>
    <w:p w14:paraId="57B34C2F" w14:textId="77777777" w:rsidR="003836FA" w:rsidRDefault="00000000">
      <w:pPr>
        <w:ind w:firstLine="560"/>
        <w:rPr>
          <w:lang w:eastAsia="zh-CN"/>
        </w:rPr>
      </w:pPr>
      <w:r>
        <w:rPr>
          <w:lang w:eastAsia="zh-CN"/>
        </w:rPr>
        <w:t>承欢自己的小公寓也布置好了，她回辛家亮的家去拿东西。</w:t>
      </w:r>
    </w:p>
    <w:p w14:paraId="147E917A" w14:textId="77777777" w:rsidR="003836FA" w:rsidRDefault="00000000">
      <w:pPr>
        <w:ind w:firstLine="560"/>
        <w:rPr>
          <w:lang w:eastAsia="zh-CN"/>
        </w:rPr>
      </w:pPr>
      <w:r>
        <w:rPr>
          <w:lang w:eastAsia="zh-CN"/>
        </w:rPr>
        <w:t>自然预先知会过屋主，去到那里，发觉物是人非，承欢坐在床沿，无限感慨。</w:t>
      </w:r>
    </w:p>
    <w:p w14:paraId="569FA619" w14:textId="77777777" w:rsidR="003836FA" w:rsidRDefault="00000000">
      <w:pPr>
        <w:ind w:firstLine="560"/>
        <w:rPr>
          <w:lang w:eastAsia="zh-CN"/>
        </w:rPr>
      </w:pPr>
      <w:r>
        <w:rPr>
          <w:lang w:eastAsia="zh-CN"/>
        </w:rPr>
        <w:t>若不是母亲节外生枝，推延婚期，两人一早就出发去度蜜月了。</w:t>
      </w:r>
    </w:p>
    <w:p w14:paraId="45B3F070" w14:textId="77777777" w:rsidR="003836FA" w:rsidRDefault="00000000">
      <w:pPr>
        <w:ind w:firstLine="560"/>
        <w:rPr>
          <w:lang w:eastAsia="zh-CN"/>
        </w:rPr>
      </w:pPr>
      <w:r>
        <w:rPr>
          <w:lang w:eastAsia="zh-CN"/>
        </w:rPr>
        <w:t>母亲其实亦秉承外公那一套，只不过她没有叫女儿去买早餐，她叫儿去办酒席，都是违反子女意愿施展父母特权牺牲孩子使自己得益。</w:t>
      </w:r>
    </w:p>
    <w:p w14:paraId="231BCCFC" w14:textId="77777777" w:rsidR="003836FA" w:rsidRDefault="00000000">
      <w:pPr>
        <w:ind w:firstLine="560"/>
      </w:pPr>
      <w:r>
        <w:rPr>
          <w:lang w:eastAsia="zh-CN"/>
        </w:rPr>
        <w:t>承欢轻轻对自己说：</w:t>
      </w:r>
      <w:r>
        <w:rPr>
          <w:lang w:eastAsia="zh-CN"/>
        </w:rPr>
        <w:t>“</w:t>
      </w:r>
      <w:r>
        <w:rPr>
          <w:lang w:eastAsia="zh-CN"/>
        </w:rPr>
        <w:t>我不会直接或间接左右子女。</w:t>
      </w:r>
      <w:r>
        <w:t>”</w:t>
      </w:r>
    </w:p>
    <w:p w14:paraId="7C93A048" w14:textId="77777777" w:rsidR="003836FA" w:rsidRDefault="00000000">
      <w:pPr>
        <w:ind w:firstLine="560"/>
        <w:rPr>
          <w:lang w:eastAsia="zh-CN"/>
        </w:rPr>
      </w:pPr>
      <w:r>
        <w:rPr>
          <w:lang w:eastAsia="zh-CN"/>
        </w:rPr>
        <w:t>发完誓心中舒服不少。</w:t>
      </w:r>
    </w:p>
    <w:p w14:paraId="4678E7F6" w14:textId="77777777" w:rsidR="003836FA" w:rsidRDefault="00000000">
      <w:pPr>
        <w:ind w:firstLine="560"/>
        <w:rPr>
          <w:lang w:eastAsia="zh-CN"/>
        </w:rPr>
      </w:pPr>
      <w:r>
        <w:rPr>
          <w:lang w:eastAsia="zh-CN"/>
        </w:rPr>
        <w:t>她拎起行李，刚想走，有人按门铃，原来是辛家亮。</w:t>
      </w:r>
    </w:p>
    <w:p w14:paraId="2767A14F" w14:textId="77777777" w:rsidR="003836FA" w:rsidRDefault="00000000">
      <w:pPr>
        <w:ind w:firstLine="560"/>
      </w:pPr>
      <w:r>
        <w:rPr>
          <w:lang w:eastAsia="zh-CN"/>
        </w:rPr>
        <w:t>他特来招呼她，</w:t>
      </w:r>
      <w:r>
        <w:rPr>
          <w:lang w:eastAsia="zh-CN"/>
        </w:rPr>
        <w:t>“</w:t>
      </w:r>
      <w:r>
        <w:rPr>
          <w:lang w:eastAsia="zh-CN"/>
        </w:rPr>
        <w:t>喝杯茶。</w:t>
      </w:r>
      <w:r>
        <w:t>”</w:t>
      </w:r>
    </w:p>
    <w:p w14:paraId="4DA41E7A" w14:textId="77777777" w:rsidR="003836FA" w:rsidRDefault="00000000">
      <w:pPr>
        <w:ind w:firstLine="560"/>
        <w:rPr>
          <w:lang w:eastAsia="zh-CN"/>
        </w:rPr>
      </w:pPr>
      <w:r>
        <w:rPr>
          <w:lang w:eastAsia="zh-CN"/>
        </w:rPr>
        <w:t>家丽买了许多柠檬香红茶包，此刻还是第一次用。</w:t>
      </w:r>
    </w:p>
    <w:p w14:paraId="2C3212CD" w14:textId="77777777" w:rsidR="003836FA" w:rsidRDefault="00000000">
      <w:pPr>
        <w:ind w:firstLine="560"/>
      </w:pPr>
      <w:r>
        <w:rPr>
          <w:lang w:eastAsia="zh-CN"/>
        </w:rPr>
        <w:t>家亮斟了一杯给承欢，忽然有点落寞，</w:t>
      </w:r>
      <w:r>
        <w:rPr>
          <w:lang w:eastAsia="zh-CN"/>
        </w:rPr>
        <w:t>“</w:t>
      </w:r>
      <w:r>
        <w:rPr>
          <w:lang w:eastAsia="zh-CN"/>
        </w:rPr>
        <w:t>现在，</w:t>
      </w:r>
      <w:r>
        <w:rPr>
          <w:lang w:eastAsia="zh-CN"/>
        </w:rPr>
        <w:t>”</w:t>
      </w:r>
      <w:r>
        <w:rPr>
          <w:lang w:eastAsia="zh-CN"/>
        </w:rPr>
        <w:t>他说，</w:t>
      </w:r>
      <w:r>
        <w:rPr>
          <w:lang w:eastAsia="zh-CN"/>
        </w:rPr>
        <w:t>“</w:t>
      </w:r>
      <w:r>
        <w:rPr>
          <w:lang w:eastAsia="zh-CN"/>
        </w:rPr>
        <w:t>我是一个有过去的男人了。</w:t>
      </w:r>
      <w:r>
        <w:t>”</w:t>
      </w:r>
    </w:p>
    <w:p w14:paraId="18080C34" w14:textId="77777777" w:rsidR="003836FA" w:rsidRDefault="00000000">
      <w:pPr>
        <w:ind w:firstLine="560"/>
        <w:rPr>
          <w:lang w:eastAsia="zh-CN"/>
        </w:rPr>
      </w:pPr>
      <w:r>
        <w:rPr>
          <w:lang w:eastAsia="zh-CN"/>
        </w:rPr>
        <w:t>承欢笑得落下泪来。</w:t>
      </w:r>
    </w:p>
    <w:p w14:paraId="07C8F68B" w14:textId="77777777" w:rsidR="003836FA" w:rsidRDefault="00000000">
      <w:pPr>
        <w:ind w:firstLine="560"/>
      </w:pPr>
      <w:r>
        <w:rPr>
          <w:lang w:eastAsia="zh-CN"/>
        </w:rPr>
        <w:t>她安慰他：</w:t>
      </w:r>
      <w:r>
        <w:rPr>
          <w:lang w:eastAsia="zh-CN"/>
        </w:rPr>
        <w:t>“</w:t>
      </w:r>
      <w:r>
        <w:rPr>
          <w:lang w:eastAsia="zh-CN"/>
        </w:rPr>
        <w:t>不要担心，某同某，各离婚三次与两次，在社交场所照样受欢迎。</w:t>
      </w:r>
      <w:r>
        <w:t>”</w:t>
      </w:r>
    </w:p>
    <w:p w14:paraId="43A6E932" w14:textId="77777777" w:rsidR="003836FA" w:rsidRDefault="00000000">
      <w:pPr>
        <w:ind w:firstLine="560"/>
      </w:pPr>
      <w:r>
        <w:rPr>
          <w:lang w:eastAsia="zh-CN"/>
        </w:rPr>
        <w:t>“</w:t>
      </w:r>
      <w:r>
        <w:rPr>
          <w:lang w:eastAsia="zh-CN"/>
        </w:rPr>
        <w:t>家母已往伦敦去小住。</w:t>
      </w:r>
      <w:r>
        <w:t>”</w:t>
      </w:r>
    </w:p>
    <w:p w14:paraId="754CED91" w14:textId="77777777" w:rsidR="003836FA" w:rsidRDefault="00000000">
      <w:pPr>
        <w:ind w:firstLine="560"/>
      </w:pPr>
      <w:r>
        <w:rPr>
          <w:lang w:eastAsia="zh-CN"/>
        </w:rPr>
        <w:t>“</w:t>
      </w:r>
      <w:r>
        <w:rPr>
          <w:lang w:eastAsia="zh-CN"/>
        </w:rPr>
        <w:t>你们辛家倒是喜欢雾都。</w:t>
      </w:r>
      <w:r>
        <w:t>”</w:t>
      </w:r>
    </w:p>
    <w:p w14:paraId="2342BBAE" w14:textId="77777777" w:rsidR="003836FA" w:rsidRDefault="00000000">
      <w:pPr>
        <w:ind w:firstLine="560"/>
      </w:pPr>
      <w:r>
        <w:rPr>
          <w:lang w:eastAsia="zh-CN"/>
        </w:rPr>
        <w:t>“</w:t>
      </w:r>
      <w:r>
        <w:rPr>
          <w:lang w:eastAsia="zh-CN"/>
        </w:rPr>
        <w:t>比北美洲几个城市略有文化。</w:t>
      </w:r>
      <w:r>
        <w:t>”</w:t>
      </w:r>
    </w:p>
    <w:p w14:paraId="5226BA2E" w14:textId="77777777" w:rsidR="003836FA" w:rsidRDefault="00000000">
      <w:pPr>
        <w:ind w:firstLine="560"/>
        <w:rPr>
          <w:lang w:eastAsia="zh-CN"/>
        </w:rPr>
      </w:pPr>
      <w:r>
        <w:rPr>
          <w:lang w:eastAsia="zh-CN"/>
        </w:rPr>
        <w:t>“</w:t>
      </w:r>
      <w:r>
        <w:rPr>
          <w:lang w:eastAsia="zh-CN"/>
        </w:rPr>
        <w:t>辛伯伯好吗？</w:t>
      </w:r>
      <w:r>
        <w:rPr>
          <w:lang w:eastAsia="zh-CN"/>
        </w:rPr>
        <w:t>”</w:t>
      </w:r>
    </w:p>
    <w:p w14:paraId="32C16ADA" w14:textId="77777777" w:rsidR="003836FA" w:rsidRDefault="00000000">
      <w:pPr>
        <w:ind w:firstLine="560"/>
      </w:pPr>
      <w:r>
        <w:rPr>
          <w:lang w:eastAsia="zh-CN"/>
        </w:rPr>
        <w:t>“</w:t>
      </w:r>
      <w:r>
        <w:rPr>
          <w:lang w:eastAsia="zh-CN"/>
        </w:rPr>
        <w:t>他已完全康复，外貌与衣着均被朱女士改造得十分年轻。</w:t>
      </w:r>
      <w:r>
        <w:t>”</w:t>
      </w:r>
    </w:p>
    <w:p w14:paraId="412CF580" w14:textId="77777777" w:rsidR="003836FA" w:rsidRDefault="00000000">
      <w:pPr>
        <w:ind w:firstLine="560"/>
        <w:rPr>
          <w:lang w:eastAsia="zh-CN"/>
        </w:rPr>
      </w:pPr>
      <w:r>
        <w:rPr>
          <w:lang w:eastAsia="zh-CN"/>
        </w:rPr>
        <w:t>承欢莞尔，这是女性通病，男人在大事上影响她们，她们便在小事上回报。</w:t>
      </w:r>
    </w:p>
    <w:p w14:paraId="74D31433" w14:textId="77777777" w:rsidR="003836FA" w:rsidRDefault="00000000">
      <w:pPr>
        <w:ind w:firstLine="560"/>
        <w:rPr>
          <w:lang w:eastAsia="zh-CN"/>
        </w:rPr>
      </w:pPr>
      <w:r>
        <w:rPr>
          <w:lang w:eastAsia="zh-CN"/>
        </w:rPr>
        <w:lastRenderedPageBreak/>
        <w:t>“</w:t>
      </w:r>
      <w:r>
        <w:rPr>
          <w:lang w:eastAsia="zh-CN"/>
        </w:rPr>
        <w:t>她可有叫辛伯伯染发换牙？</w:t>
      </w:r>
      <w:r>
        <w:rPr>
          <w:lang w:eastAsia="zh-CN"/>
        </w:rPr>
        <w:t>”</w:t>
      </w:r>
    </w:p>
    <w:p w14:paraId="60BAED86" w14:textId="77777777" w:rsidR="003836FA" w:rsidRDefault="00000000">
      <w:pPr>
        <w:ind w:firstLine="560"/>
      </w:pPr>
      <w:r>
        <w:rPr>
          <w:lang w:eastAsia="zh-CN"/>
        </w:rPr>
        <w:t>“</w:t>
      </w:r>
      <w:r>
        <w:rPr>
          <w:lang w:eastAsia="zh-CN"/>
        </w:rPr>
        <w:t>都被你猜到了，摆布他一如傀儡。</w:t>
      </w:r>
      <w:r>
        <w:t>”</w:t>
      </w:r>
    </w:p>
    <w:p w14:paraId="7E371766" w14:textId="77777777" w:rsidR="003836FA" w:rsidRDefault="00000000">
      <w:pPr>
        <w:ind w:firstLine="560"/>
      </w:pPr>
      <w:r>
        <w:rPr>
          <w:lang w:eastAsia="zh-CN"/>
        </w:rPr>
        <w:t>“</w:t>
      </w:r>
      <w:r>
        <w:rPr>
          <w:lang w:eastAsia="zh-CN"/>
        </w:rPr>
        <w:t>言重了，她也是为他好，打扮得年轻点无可厚非。</w:t>
      </w:r>
      <w:r>
        <w:t>”</w:t>
      </w:r>
    </w:p>
    <w:p w14:paraId="2289AF93" w14:textId="77777777" w:rsidR="003836FA" w:rsidRDefault="00000000">
      <w:pPr>
        <w:ind w:firstLine="560"/>
      </w:pPr>
      <w:r>
        <w:rPr>
          <w:lang w:eastAsia="zh-CN"/>
        </w:rPr>
        <w:t>辛家亮说：</w:t>
      </w:r>
      <w:r>
        <w:rPr>
          <w:lang w:eastAsia="zh-CN"/>
        </w:rPr>
        <w:t>“</w:t>
      </w:r>
      <w:r>
        <w:rPr>
          <w:lang w:eastAsia="zh-CN"/>
        </w:rPr>
        <w:t>印刷厂生意好得不得了，最近有份新报纸出版，已与他签下合同。</w:t>
      </w:r>
      <w:r>
        <w:t>”</w:t>
      </w:r>
    </w:p>
    <w:p w14:paraId="17215646" w14:textId="77777777" w:rsidR="003836FA" w:rsidRDefault="00000000">
      <w:pPr>
        <w:ind w:firstLine="560"/>
      </w:pPr>
      <w:r>
        <w:t>“</w:t>
      </w:r>
      <w:proofErr w:type="spellStart"/>
      <w:r>
        <w:t>那多好</w:t>
      </w:r>
      <w:proofErr w:type="spellEnd"/>
      <w:r>
        <w:t>。</w:t>
      </w:r>
      <w:r>
        <w:t>”</w:t>
      </w:r>
    </w:p>
    <w:p w14:paraId="74F773EC" w14:textId="77777777" w:rsidR="003836FA" w:rsidRDefault="00000000">
      <w:pPr>
        <w:ind w:firstLine="560"/>
      </w:pPr>
      <w:r>
        <w:rPr>
          <w:lang w:eastAsia="zh-CN"/>
        </w:rPr>
        <w:t>辛家亮旧调重弹：</w:t>
      </w:r>
      <w:r>
        <w:rPr>
          <w:lang w:eastAsia="zh-CN"/>
        </w:rPr>
        <w:t>“</w:t>
      </w:r>
      <w:r>
        <w:rPr>
          <w:lang w:eastAsia="zh-CN"/>
        </w:rPr>
        <w:t>可是辛志珊往后的财产，都与我无关了。</w:t>
      </w:r>
      <w:r>
        <w:t>”</w:t>
      </w:r>
    </w:p>
    <w:p w14:paraId="5427234A" w14:textId="77777777" w:rsidR="003836FA" w:rsidRDefault="00000000">
      <w:pPr>
        <w:ind w:firstLine="560"/>
      </w:pPr>
      <w:r>
        <w:rPr>
          <w:lang w:eastAsia="zh-CN"/>
        </w:rPr>
        <w:t>承欢没好气，</w:t>
      </w:r>
      <w:r>
        <w:rPr>
          <w:lang w:eastAsia="zh-CN"/>
        </w:rPr>
        <w:t>“</w:t>
      </w:r>
      <w:r>
        <w:rPr>
          <w:lang w:eastAsia="zh-CN"/>
        </w:rPr>
        <w:t>你再说这种话，我必与你绝交。</w:t>
      </w:r>
      <w:r>
        <w:t>”</w:t>
      </w:r>
    </w:p>
    <w:p w14:paraId="7C819FC7" w14:textId="77777777" w:rsidR="003836FA" w:rsidRDefault="00000000">
      <w:pPr>
        <w:ind w:firstLine="560"/>
      </w:pPr>
      <w:r>
        <w:rPr>
          <w:lang w:eastAsia="zh-CN"/>
        </w:rPr>
        <w:t>“</w:t>
      </w:r>
      <w:r>
        <w:rPr>
          <w:lang w:eastAsia="zh-CN"/>
        </w:rPr>
        <w:t>对，你从来没看得起过我。</w:t>
      </w:r>
      <w:r>
        <w:t>”</w:t>
      </w:r>
    </w:p>
    <w:p w14:paraId="13DB8397" w14:textId="77777777" w:rsidR="003836FA" w:rsidRDefault="00000000">
      <w:pPr>
        <w:ind w:firstLine="560"/>
      </w:pPr>
      <w:r>
        <w:t>“</w:t>
      </w:r>
      <w:proofErr w:type="spellStart"/>
      <w:r>
        <w:t>神经病</w:t>
      </w:r>
      <w:proofErr w:type="spellEnd"/>
      <w:r>
        <w:t>。</w:t>
      </w:r>
      <w:r>
        <w:t>”</w:t>
      </w:r>
    </w:p>
    <w:p w14:paraId="6753F9B7" w14:textId="77777777" w:rsidR="003836FA" w:rsidRDefault="00000000">
      <w:pPr>
        <w:ind w:firstLine="560"/>
      </w:pPr>
      <w:r>
        <w:rPr>
          <w:lang w:eastAsia="zh-CN"/>
        </w:rPr>
        <w:t>辛家亮微笑，</w:t>
      </w:r>
      <w:r>
        <w:rPr>
          <w:lang w:eastAsia="zh-CN"/>
        </w:rPr>
        <w:t>“</w:t>
      </w:r>
      <w:r>
        <w:rPr>
          <w:lang w:eastAsia="zh-CN"/>
        </w:rPr>
        <w:t>仍然肯这样亲昵地骂我，可见还是有感情。</w:t>
      </w:r>
      <w:r>
        <w:t>”</w:t>
      </w:r>
    </w:p>
    <w:p w14:paraId="1B9FD4B9" w14:textId="77777777" w:rsidR="003836FA" w:rsidRDefault="00000000">
      <w:pPr>
        <w:ind w:firstLine="560"/>
      </w:pPr>
      <w:r>
        <w:rPr>
          <w:lang w:eastAsia="zh-CN"/>
        </w:rPr>
        <w:t>“</w:t>
      </w:r>
      <w:r>
        <w:rPr>
          <w:lang w:eastAsia="zh-CN"/>
        </w:rPr>
        <w:t>来，帮我把箱子扛下楼。</w:t>
      </w:r>
      <w:r>
        <w:t>”</w:t>
      </w:r>
    </w:p>
    <w:p w14:paraId="5DB07E9E" w14:textId="77777777" w:rsidR="003836FA" w:rsidRDefault="00000000">
      <w:pPr>
        <w:ind w:firstLine="560"/>
        <w:rPr>
          <w:lang w:eastAsia="zh-CN"/>
        </w:rPr>
      </w:pPr>
      <w:r>
        <w:rPr>
          <w:lang w:eastAsia="zh-CN"/>
        </w:rPr>
        <w:t>司阁看见他们，连忙笑着招呼：</w:t>
      </w:r>
      <w:r>
        <w:rPr>
          <w:lang w:eastAsia="zh-CN"/>
        </w:rPr>
        <w:t>“</w:t>
      </w:r>
      <w:r>
        <w:rPr>
          <w:lang w:eastAsia="zh-CN"/>
        </w:rPr>
        <w:t>辛先生辛太太，怎么还未搬进来？</w:t>
      </w:r>
      <w:r>
        <w:rPr>
          <w:lang w:eastAsia="zh-CN"/>
        </w:rPr>
        <w:t>”</w:t>
      </w:r>
    </w:p>
    <w:p w14:paraId="56F66331" w14:textId="77777777" w:rsidR="003836FA" w:rsidRDefault="00000000">
      <w:pPr>
        <w:ind w:firstLine="560"/>
        <w:rPr>
          <w:lang w:eastAsia="zh-CN"/>
        </w:rPr>
      </w:pPr>
      <w:r>
        <w:rPr>
          <w:lang w:eastAsia="zh-CN"/>
        </w:rPr>
        <w:t>承欢想，也许明年后年，他会发觉，那辛太太，不是她。</w:t>
      </w:r>
    </w:p>
    <w:p w14:paraId="454828F1" w14:textId="77777777" w:rsidR="003836FA" w:rsidRDefault="00000000">
      <w:pPr>
        <w:ind w:firstLine="560"/>
        <w:rPr>
          <w:lang w:eastAsia="zh-CN"/>
        </w:rPr>
      </w:pPr>
      <w:r>
        <w:rPr>
          <w:lang w:eastAsia="zh-CN"/>
        </w:rPr>
        <w:t>辛家亮如果愿意，很快会找到新欢，女性仍然温驯，向往一个家，盼望受到保护，男性只要愿意付出，不愁没有伴侣。</w:t>
      </w:r>
    </w:p>
    <w:p w14:paraId="7C576CBB" w14:textId="77777777" w:rsidR="003836FA" w:rsidRDefault="00000000">
      <w:pPr>
        <w:ind w:firstLine="560"/>
        <w:rPr>
          <w:lang w:eastAsia="zh-CN"/>
        </w:rPr>
      </w:pPr>
      <w:r>
        <w:rPr>
          <w:lang w:eastAsia="zh-CN"/>
        </w:rPr>
        <w:t>在停车场，承欢与辛家亮拥抱一下。</w:t>
      </w:r>
    </w:p>
    <w:p w14:paraId="40F33134" w14:textId="77777777" w:rsidR="003836FA" w:rsidRDefault="00000000">
      <w:pPr>
        <w:ind w:firstLine="560"/>
        <w:rPr>
          <w:lang w:eastAsia="zh-CN"/>
        </w:rPr>
      </w:pPr>
      <w:r>
        <w:rPr>
          <w:lang w:eastAsia="zh-CN"/>
        </w:rPr>
        <w:t>辛家亮没有放开她的意思。</w:t>
      </w:r>
    </w:p>
    <w:p w14:paraId="4CB367B0" w14:textId="77777777" w:rsidR="003836FA" w:rsidRDefault="00000000">
      <w:pPr>
        <w:ind w:firstLine="560"/>
      </w:pPr>
      <w:r>
        <w:rPr>
          <w:lang w:eastAsia="zh-CN"/>
        </w:rPr>
        <w:t>他几乎有点呜咽，</w:t>
      </w:r>
      <w:r>
        <w:rPr>
          <w:lang w:eastAsia="zh-CN"/>
        </w:rPr>
        <w:t>“</w:t>
      </w:r>
      <w:r>
        <w:rPr>
          <w:lang w:eastAsia="zh-CN"/>
        </w:rPr>
        <w:t>让我们从头开始。</w:t>
      </w:r>
      <w:r>
        <w:t>”</w:t>
      </w:r>
    </w:p>
    <w:p w14:paraId="199DB5F0" w14:textId="77777777" w:rsidR="003836FA" w:rsidRDefault="00000000">
      <w:pPr>
        <w:ind w:firstLine="560"/>
        <w:rPr>
          <w:lang w:eastAsia="zh-CN"/>
        </w:rPr>
      </w:pPr>
      <w:r>
        <w:rPr>
          <w:lang w:eastAsia="zh-CN"/>
        </w:rPr>
        <w:t>“</w:t>
      </w:r>
      <w:r>
        <w:rPr>
          <w:lang w:eastAsia="zh-CN"/>
        </w:rPr>
        <w:t>有此必要吗？</w:t>
      </w:r>
      <w:r>
        <w:rPr>
          <w:lang w:eastAsia="zh-CN"/>
        </w:rPr>
        <w:t>”</w:t>
      </w:r>
    </w:p>
    <w:p w14:paraId="52597A59" w14:textId="77777777" w:rsidR="003836FA" w:rsidRDefault="00000000">
      <w:pPr>
        <w:ind w:firstLine="560"/>
      </w:pPr>
      <w:r>
        <w:rPr>
          <w:lang w:eastAsia="zh-CN"/>
        </w:rPr>
        <w:t>“</w:t>
      </w:r>
      <w:r>
        <w:rPr>
          <w:lang w:eastAsia="zh-CN"/>
        </w:rPr>
        <w:t>我愿意。</w:t>
      </w:r>
      <w:r>
        <w:t>”</w:t>
      </w:r>
    </w:p>
    <w:p w14:paraId="4DB79115" w14:textId="77777777" w:rsidR="003836FA" w:rsidRDefault="00000000">
      <w:pPr>
        <w:ind w:firstLine="560"/>
        <w:rPr>
          <w:lang w:eastAsia="zh-CN"/>
        </w:rPr>
      </w:pPr>
      <w:r>
        <w:rPr>
          <w:lang w:eastAsia="zh-CN"/>
        </w:rPr>
        <w:t>也好，现在她亦有自己的家，彼此来往比较方便，也并不是贪图他什么。</w:t>
      </w:r>
    </w:p>
    <w:p w14:paraId="1645A9EC" w14:textId="77777777" w:rsidR="003836FA" w:rsidRDefault="00000000">
      <w:pPr>
        <w:ind w:firstLine="560"/>
        <w:rPr>
          <w:lang w:eastAsia="zh-CN"/>
        </w:rPr>
      </w:pPr>
      <w:r>
        <w:rPr>
          <w:lang w:eastAsia="zh-CN"/>
        </w:rPr>
        <w:lastRenderedPageBreak/>
        <w:t>祖母的遗产提升了承欢的身分。</w:t>
      </w:r>
    </w:p>
    <w:p w14:paraId="09948DAB" w14:textId="77777777" w:rsidR="003836FA" w:rsidRDefault="00000000">
      <w:pPr>
        <w:ind w:firstLine="560"/>
        <w:rPr>
          <w:lang w:eastAsia="zh-CN"/>
        </w:rPr>
      </w:pPr>
      <w:r>
        <w:rPr>
          <w:lang w:eastAsia="zh-CN"/>
        </w:rPr>
        <w:t>所以在旧时，有能力的父母总是替女儿办份丰盛的妆奁，就是这个意思。</w:t>
      </w:r>
    </w:p>
    <w:p w14:paraId="230B7ED0" w14:textId="77777777" w:rsidR="003836FA" w:rsidRDefault="00000000">
      <w:pPr>
        <w:ind w:firstLine="560"/>
      </w:pPr>
      <w:r>
        <w:rPr>
          <w:lang w:eastAsia="zh-CN"/>
        </w:rPr>
        <w:t>“</w:t>
      </w:r>
      <w:r>
        <w:rPr>
          <w:lang w:eastAsia="zh-CN"/>
        </w:rPr>
        <w:t>承欢，我约你下星期三。</w:t>
      </w:r>
      <w:r>
        <w:t>”</w:t>
      </w:r>
    </w:p>
    <w:p w14:paraId="0B0CB30E" w14:textId="77777777" w:rsidR="003836FA" w:rsidRDefault="00000000">
      <w:pPr>
        <w:ind w:firstLine="560"/>
        <w:rPr>
          <w:lang w:eastAsia="zh-CN"/>
        </w:rPr>
      </w:pPr>
      <w:r>
        <w:rPr>
          <w:lang w:eastAsia="zh-CN"/>
        </w:rPr>
        <w:t>承欢踌躇，</w:t>
      </w:r>
      <w:r>
        <w:rPr>
          <w:lang w:eastAsia="zh-CN"/>
        </w:rPr>
        <w:t>“</w:t>
      </w:r>
      <w:r>
        <w:rPr>
          <w:lang w:eastAsia="zh-CN"/>
        </w:rPr>
        <w:t>星期三我好像有事。</w:t>
      </w:r>
      <w:r>
        <w:rPr>
          <w:lang w:eastAsia="zh-CN"/>
        </w:rPr>
        <w:t>”</w:t>
      </w:r>
    </w:p>
    <w:p w14:paraId="013DCA20" w14:textId="77777777" w:rsidR="003836FA" w:rsidRDefault="00000000">
      <w:pPr>
        <w:ind w:firstLine="560"/>
        <w:rPr>
          <w:lang w:eastAsia="zh-CN"/>
        </w:rPr>
      </w:pPr>
      <w:r>
        <w:rPr>
          <w:lang w:eastAsia="zh-CN"/>
        </w:rPr>
        <w:t>“</w:t>
      </w:r>
      <w:r>
        <w:rPr>
          <w:lang w:eastAsia="zh-CN"/>
        </w:rPr>
        <w:t>从前你未试过推我。</w:t>
      </w:r>
      <w:r>
        <w:rPr>
          <w:lang w:eastAsia="zh-CN"/>
        </w:rPr>
        <w:t>”</w:t>
      </w:r>
    </w:p>
    <w:p w14:paraId="3A7FDD48" w14:textId="77777777" w:rsidR="003836FA" w:rsidRDefault="00000000">
      <w:pPr>
        <w:ind w:firstLine="560"/>
      </w:pPr>
      <w:r>
        <w:t>“</w:t>
      </w:r>
      <w:proofErr w:type="spellStart"/>
      <w:r>
        <w:t>那时我不成熟</w:t>
      </w:r>
      <w:proofErr w:type="spellEnd"/>
      <w:r>
        <w:t>。</w:t>
      </w:r>
      <w:r>
        <w:t>”</w:t>
      </w:r>
    </w:p>
    <w:p w14:paraId="5658DAB7" w14:textId="77777777" w:rsidR="003836FA" w:rsidRDefault="00000000">
      <w:pPr>
        <w:ind w:firstLine="560"/>
        <w:rPr>
          <w:lang w:eastAsia="zh-CN"/>
        </w:rPr>
      </w:pPr>
      <w:r>
        <w:rPr>
          <w:lang w:eastAsia="zh-CN"/>
        </w:rPr>
        <w:t>“</w:t>
      </w:r>
      <w:r>
        <w:rPr>
          <w:lang w:eastAsia="zh-CN"/>
        </w:rPr>
        <w:t>你有什么事？</w:t>
      </w:r>
      <w:r>
        <w:rPr>
          <w:lang w:eastAsia="zh-CN"/>
        </w:rPr>
        <w:t>”</w:t>
      </w:r>
    </w:p>
    <w:p w14:paraId="29CB6F54" w14:textId="77777777" w:rsidR="003836FA" w:rsidRDefault="00000000">
      <w:pPr>
        <w:ind w:firstLine="560"/>
      </w:pPr>
      <w:r>
        <w:rPr>
          <w:lang w:eastAsia="zh-CN"/>
        </w:rPr>
        <w:t>承欢拍拍他肩膀笑道：</w:t>
      </w:r>
      <w:r>
        <w:rPr>
          <w:lang w:eastAsia="zh-CN"/>
        </w:rPr>
        <w:t>“</w:t>
      </w:r>
      <w:r>
        <w:rPr>
          <w:lang w:eastAsia="zh-CN"/>
        </w:rPr>
        <w:t>我的事多着呢。</w:t>
      </w:r>
      <w:r>
        <w:t>”</w:t>
      </w:r>
    </w:p>
    <w:p w14:paraId="7C7AC2FA" w14:textId="77777777" w:rsidR="003836FA" w:rsidRDefault="00000000">
      <w:pPr>
        <w:ind w:firstLine="560"/>
        <w:rPr>
          <w:lang w:eastAsia="zh-CN"/>
        </w:rPr>
      </w:pPr>
      <w:r>
        <w:rPr>
          <w:lang w:eastAsia="zh-CN"/>
        </w:rPr>
        <w:t>她拎起行李下楼。</w:t>
      </w:r>
    </w:p>
    <w:p w14:paraId="0C96EC61" w14:textId="77777777" w:rsidR="003836FA" w:rsidRDefault="00000000">
      <w:pPr>
        <w:ind w:firstLine="560"/>
        <w:rPr>
          <w:lang w:eastAsia="zh-CN"/>
        </w:rPr>
      </w:pPr>
      <w:r>
        <w:rPr>
          <w:lang w:eastAsia="zh-CN"/>
        </w:rPr>
        <w:t>两人都明白，若要从头开始，不如另起炉灶。</w:t>
      </w:r>
    </w:p>
    <w:p w14:paraId="14F70CF3" w14:textId="77777777" w:rsidR="003836FA" w:rsidRDefault="00000000">
      <w:pPr>
        <w:ind w:firstLine="560"/>
        <w:rPr>
          <w:lang w:eastAsia="zh-CN"/>
        </w:rPr>
      </w:pPr>
      <w:r>
        <w:rPr>
          <w:lang w:eastAsia="zh-CN"/>
        </w:rPr>
        <w:t>不过，他们是少数事后仍然可以做朋友的一对情侣。</w:t>
      </w:r>
    </w:p>
    <w:p w14:paraId="64B8733B" w14:textId="77777777" w:rsidR="003836FA" w:rsidRDefault="00000000">
      <w:pPr>
        <w:ind w:firstLine="560"/>
        <w:rPr>
          <w:lang w:eastAsia="zh-CN"/>
        </w:rPr>
      </w:pPr>
      <w:r>
        <w:rPr>
          <w:lang w:eastAsia="zh-CN"/>
        </w:rPr>
        <w:t>将来，辛家亮的伴侣在偶然场合见到麦承欢，会得立刻用手圈着辛家亮臂弯，并且稍微酸溜溜地说：</w:t>
      </w:r>
      <w:r>
        <w:rPr>
          <w:lang w:eastAsia="zh-CN"/>
        </w:rPr>
        <w:t>“</w:t>
      </w:r>
      <w:r>
        <w:rPr>
          <w:lang w:eastAsia="zh-CN"/>
        </w:rPr>
        <w:t>是她吗？</w:t>
      </w:r>
      <w:r>
        <w:rPr>
          <w:lang w:eastAsia="zh-CN"/>
        </w:rPr>
        <w:t>”</w:t>
      </w:r>
    </w:p>
    <w:p w14:paraId="13299E0A" w14:textId="77777777" w:rsidR="003836FA" w:rsidRDefault="00000000">
      <w:pPr>
        <w:ind w:firstLine="560"/>
        <w:rPr>
          <w:lang w:eastAsia="zh-CN"/>
        </w:rPr>
      </w:pPr>
      <w:r>
        <w:rPr>
          <w:lang w:eastAsia="zh-CN"/>
        </w:rPr>
        <w:t>想到此处，承欢笑了。</w:t>
      </w:r>
    </w:p>
    <w:p w14:paraId="3EA0A5EC" w14:textId="77777777" w:rsidR="003836FA" w:rsidRDefault="00000000">
      <w:pPr>
        <w:ind w:firstLine="560"/>
        <w:rPr>
          <w:lang w:eastAsia="zh-CN"/>
        </w:rPr>
      </w:pPr>
      <w:r>
        <w:rPr>
          <w:lang w:eastAsia="zh-CN"/>
        </w:rPr>
        <w:t>那个女子一定长得比较娇小白皙，有一张秀丽的小圆脸。</w:t>
      </w:r>
    </w:p>
    <w:p w14:paraId="340A22BB" w14:textId="77777777" w:rsidR="003836FA" w:rsidRDefault="00000000">
      <w:pPr>
        <w:ind w:firstLine="560"/>
        <w:rPr>
          <w:lang w:eastAsia="zh-CN"/>
        </w:rPr>
      </w:pPr>
      <w:r>
        <w:rPr>
          <w:lang w:eastAsia="zh-CN"/>
        </w:rPr>
        <w:t>“</w:t>
      </w:r>
      <w:r>
        <w:rPr>
          <w:lang w:eastAsia="zh-CN"/>
        </w:rPr>
        <w:t>在想什么？</w:t>
      </w:r>
      <w:r>
        <w:rPr>
          <w:lang w:eastAsia="zh-CN"/>
        </w:rPr>
        <w:t>”</w:t>
      </w:r>
    </w:p>
    <w:p w14:paraId="03E32B2A" w14:textId="77777777" w:rsidR="003836FA" w:rsidRDefault="00000000">
      <w:pPr>
        <w:ind w:firstLine="560"/>
      </w:pPr>
      <w:r>
        <w:rPr>
          <w:lang w:eastAsia="zh-CN"/>
        </w:rPr>
        <w:t>承欢毫不隐瞒，</w:t>
      </w:r>
      <w:r>
        <w:rPr>
          <w:lang w:eastAsia="zh-CN"/>
        </w:rPr>
        <w:t>“</w:t>
      </w:r>
      <w:r>
        <w:rPr>
          <w:lang w:eastAsia="zh-CN"/>
        </w:rPr>
        <w:t>我们之间的事。</w:t>
      </w:r>
      <w:r>
        <w:t>”</w:t>
      </w:r>
    </w:p>
    <w:p w14:paraId="3CFBABD2" w14:textId="77777777" w:rsidR="003836FA" w:rsidRDefault="00000000">
      <w:pPr>
        <w:ind w:firstLine="560"/>
      </w:pPr>
      <w:r>
        <w:rPr>
          <w:lang w:eastAsia="zh-CN"/>
        </w:rPr>
        <w:t>辛家亮充满惋惜，</w:t>
      </w:r>
      <w:r>
        <w:rPr>
          <w:lang w:eastAsia="zh-CN"/>
        </w:rPr>
        <w:t>“</w:t>
      </w:r>
      <w:r>
        <w:rPr>
          <w:lang w:eastAsia="zh-CN"/>
        </w:rPr>
        <w:t>要不是父亲的缘故，我们早就结婚了。</w:t>
      </w:r>
      <w:r>
        <w:t>”</w:t>
      </w:r>
    </w:p>
    <w:p w14:paraId="1DFB6EA8" w14:textId="77777777" w:rsidR="003836FA" w:rsidRDefault="00000000">
      <w:pPr>
        <w:ind w:firstLine="560"/>
        <w:rPr>
          <w:lang w:eastAsia="zh-CN"/>
        </w:rPr>
      </w:pPr>
      <w:r>
        <w:rPr>
          <w:lang w:eastAsia="zh-CN"/>
        </w:rPr>
        <w:t>不知缘何有这么多阻滞，年轻人又容易气馁，一迟疑便跟不上脚步。</w:t>
      </w:r>
    </w:p>
    <w:p w14:paraId="51D0F4ED" w14:textId="77777777" w:rsidR="003836FA" w:rsidRDefault="00000000">
      <w:pPr>
        <w:ind w:firstLine="560"/>
        <w:rPr>
          <w:lang w:eastAsia="zh-CN"/>
        </w:rPr>
      </w:pPr>
      <w:r>
        <w:rPr>
          <w:lang w:eastAsia="zh-CN"/>
        </w:rPr>
        <w:t>搬迁之前麦太太请邻居吃饭，就在走廊里架起台椅，热闹非凡。</w:t>
      </w:r>
    </w:p>
    <w:p w14:paraId="58511664" w14:textId="77777777" w:rsidR="003836FA" w:rsidRDefault="00000000">
      <w:pPr>
        <w:ind w:firstLine="560"/>
      </w:pPr>
      <w:r>
        <w:rPr>
          <w:lang w:eastAsia="zh-CN"/>
        </w:rPr>
        <w:t>人人都假装热诚，纷纷向承欢询问婚礼改期的原因，承欢不慌不忙对众太太们解释：</w:t>
      </w:r>
      <w:r>
        <w:rPr>
          <w:lang w:eastAsia="zh-CN"/>
        </w:rPr>
        <w:t>“</w:t>
      </w:r>
      <w:r>
        <w:rPr>
          <w:lang w:eastAsia="zh-CN"/>
        </w:rPr>
        <w:t>祖母突然去世了。</w:t>
      </w:r>
      <w:r>
        <w:t>”</w:t>
      </w:r>
    </w:p>
    <w:p w14:paraId="39D4E28E" w14:textId="77777777" w:rsidR="003836FA" w:rsidRDefault="00000000">
      <w:pPr>
        <w:ind w:firstLine="560"/>
        <w:rPr>
          <w:lang w:eastAsia="zh-CN"/>
        </w:rPr>
      </w:pPr>
      <w:r>
        <w:rPr>
          <w:lang w:eastAsia="zh-CN"/>
        </w:rPr>
        <w:lastRenderedPageBreak/>
        <w:t>这次搬家，感觉同移民差不多，有悲有喜。</w:t>
      </w:r>
    </w:p>
    <w:p w14:paraId="37042E77" w14:textId="77777777" w:rsidR="003836FA" w:rsidRDefault="00000000">
      <w:pPr>
        <w:ind w:firstLine="560"/>
        <w:rPr>
          <w:lang w:eastAsia="zh-CN"/>
        </w:rPr>
      </w:pPr>
      <w:r>
        <w:rPr>
          <w:lang w:eastAsia="zh-CN"/>
        </w:rPr>
        <w:t>霎时间离开这一群街坊组长，自然有点舍不得，以后一切荣辱都不再有人代为宣扬，何等寂寞。</w:t>
      </w:r>
    </w:p>
    <w:p w14:paraId="36774CA5" w14:textId="77777777" w:rsidR="003836FA" w:rsidRDefault="00000000">
      <w:pPr>
        <w:ind w:firstLine="560"/>
        <w:rPr>
          <w:lang w:eastAsia="zh-CN"/>
        </w:rPr>
      </w:pPr>
      <w:r>
        <w:rPr>
          <w:lang w:eastAsia="zh-CN"/>
        </w:rPr>
        <w:t>可是，另一方面，又有飞上枝头的感觉，向往新生活，像那些初次接触西方民生的新移民，一点点小事乐半日：</w:t>
      </w:r>
      <w:r>
        <w:rPr>
          <w:lang w:eastAsia="zh-CN"/>
        </w:rPr>
        <w:t>“</w:t>
      </w:r>
      <w:r>
        <w:rPr>
          <w:lang w:eastAsia="zh-CN"/>
        </w:rPr>
        <w:t>哎唷，外国人叫我先生呢，外国人对我道早安呢</w:t>
      </w:r>
      <w:r>
        <w:rPr>
          <w:lang w:eastAsia="zh-CN"/>
        </w:rPr>
        <w:t>……”</w:t>
      </w:r>
    </w:p>
    <w:p w14:paraId="19C41F60" w14:textId="77777777" w:rsidR="003836FA" w:rsidRDefault="00000000">
      <w:pPr>
        <w:ind w:firstLine="560"/>
        <w:rPr>
          <w:lang w:eastAsia="zh-CN"/>
        </w:rPr>
      </w:pPr>
      <w:r>
        <w:rPr>
          <w:lang w:eastAsia="zh-CN"/>
        </w:rPr>
        <w:t>对，麦太太心情完全一样。</w:t>
      </w:r>
    </w:p>
    <w:p w14:paraId="13F459A7" w14:textId="77777777" w:rsidR="003836FA" w:rsidRDefault="00000000">
      <w:pPr>
        <w:ind w:firstLine="560"/>
        <w:rPr>
          <w:lang w:eastAsia="zh-CN"/>
        </w:rPr>
      </w:pPr>
      <w:r>
        <w:rPr>
          <w:lang w:eastAsia="zh-CN"/>
        </w:rPr>
        <w:t>搬家之事占据了她的心，终于轮到她飞出这狭小的天地。</w:t>
      </w:r>
    </w:p>
    <w:p w14:paraId="202022DA" w14:textId="77777777" w:rsidR="003836FA" w:rsidRDefault="00000000">
      <w:pPr>
        <w:ind w:firstLine="560"/>
        <w:rPr>
          <w:lang w:eastAsia="zh-CN"/>
        </w:rPr>
      </w:pPr>
      <w:r>
        <w:rPr>
          <w:lang w:eastAsia="zh-CN"/>
        </w:rPr>
        <w:t>在过去二十年内，一家接一家搬走，有办法的如许家李家只住了两三年，便匆匆离去，电话都没留一个，彼此消失。</w:t>
      </w:r>
    </w:p>
    <w:p w14:paraId="0BE5CE1B" w14:textId="77777777" w:rsidR="003836FA" w:rsidRDefault="00000000">
      <w:pPr>
        <w:ind w:firstLine="560"/>
        <w:rPr>
          <w:lang w:eastAsia="zh-CN"/>
        </w:rPr>
      </w:pPr>
      <w:r>
        <w:rPr>
          <w:lang w:eastAsia="zh-CN"/>
        </w:rPr>
        <w:t>就是他们麦家，长驻此村，一直不动。</w:t>
      </w:r>
    </w:p>
    <w:p w14:paraId="0A208B2C" w14:textId="77777777" w:rsidR="003836FA" w:rsidRDefault="00000000">
      <w:pPr>
        <w:ind w:firstLine="560"/>
        <w:rPr>
          <w:lang w:eastAsia="zh-CN"/>
        </w:rPr>
      </w:pPr>
      <w:r>
        <w:rPr>
          <w:lang w:eastAsia="zh-CN"/>
        </w:rPr>
        <w:t>陶太太说：</w:t>
      </w:r>
      <w:r>
        <w:rPr>
          <w:lang w:eastAsia="zh-CN"/>
        </w:rPr>
        <w:t>“</w:t>
      </w:r>
      <w:r>
        <w:rPr>
          <w:lang w:eastAsia="zh-CN"/>
        </w:rPr>
        <w:t>我们做了十年邻居，看着承欢与承早长大。</w:t>
      </w:r>
      <w:r>
        <w:rPr>
          <w:lang w:eastAsia="zh-CN"/>
        </w:rPr>
        <w:t>”</w:t>
      </w:r>
    </w:p>
    <w:p w14:paraId="1D87D4A7" w14:textId="77777777" w:rsidR="003836FA" w:rsidRDefault="00000000">
      <w:pPr>
        <w:ind w:firstLine="560"/>
        <w:rPr>
          <w:lang w:eastAsia="zh-CN"/>
        </w:rPr>
      </w:pPr>
      <w:r>
        <w:rPr>
          <w:lang w:eastAsia="zh-CN"/>
        </w:rPr>
        <w:t>“</w:t>
      </w:r>
      <w:r>
        <w:rPr>
          <w:lang w:eastAsia="zh-CN"/>
        </w:rPr>
        <w:t>有空到我们新家来。</w:t>
      </w:r>
      <w:r>
        <w:rPr>
          <w:lang w:eastAsia="zh-CN"/>
        </w:rPr>
        <w:t>”</w:t>
      </w:r>
    </w:p>
    <w:p w14:paraId="7EF5D0F2" w14:textId="77777777" w:rsidR="003836FA" w:rsidRDefault="00000000">
      <w:pPr>
        <w:ind w:firstLine="560"/>
      </w:pPr>
      <w:r>
        <w:rPr>
          <w:lang w:eastAsia="zh-CN"/>
        </w:rPr>
        <w:t>陶太太很坦白，</w:t>
      </w:r>
      <w:r>
        <w:rPr>
          <w:lang w:eastAsia="zh-CN"/>
        </w:rPr>
        <w:t>“</w:t>
      </w:r>
      <w:r>
        <w:rPr>
          <w:lang w:eastAsia="zh-CN"/>
        </w:rPr>
        <w:t>我的孩子还小，哪里走得开。</w:t>
      </w:r>
      <w:r>
        <w:t>”</w:t>
      </w:r>
    </w:p>
    <w:p w14:paraId="375DE2A7" w14:textId="77777777" w:rsidR="003836FA" w:rsidRDefault="00000000">
      <w:pPr>
        <w:ind w:firstLine="560"/>
        <w:rPr>
          <w:lang w:eastAsia="zh-CN"/>
        </w:rPr>
      </w:pPr>
      <w:r>
        <w:rPr>
          <w:lang w:eastAsia="zh-CN"/>
        </w:rPr>
        <w:t>麦太太心想：我也不过是客套而已，你不必认真。</w:t>
      </w:r>
    </w:p>
    <w:p w14:paraId="27CCFB8F" w14:textId="77777777" w:rsidR="003836FA" w:rsidRDefault="00000000">
      <w:pPr>
        <w:ind w:firstLine="560"/>
        <w:rPr>
          <w:lang w:eastAsia="zh-CN"/>
        </w:rPr>
      </w:pPr>
      <w:r>
        <w:rPr>
          <w:lang w:eastAsia="zh-CN"/>
        </w:rPr>
        <w:t>承早在小露台上把一株株植物小心翼翼地挖起栽进花盆里。</w:t>
      </w:r>
    </w:p>
    <w:p w14:paraId="7DDB5D16" w14:textId="77777777" w:rsidR="003836FA" w:rsidRDefault="00000000">
      <w:pPr>
        <w:ind w:firstLine="560"/>
        <w:rPr>
          <w:lang w:eastAsia="zh-CN"/>
        </w:rPr>
      </w:pPr>
      <w:r>
        <w:rPr>
          <w:lang w:eastAsia="zh-CN"/>
        </w:rPr>
        <w:t>承欢问：</w:t>
      </w:r>
      <w:r>
        <w:rPr>
          <w:lang w:eastAsia="zh-CN"/>
        </w:rPr>
        <w:t>“</w:t>
      </w:r>
      <w:r>
        <w:rPr>
          <w:lang w:eastAsia="zh-CN"/>
        </w:rPr>
        <w:t>这种绿色肥润有点像仙人掌似的植物到底叫什么？</w:t>
      </w:r>
      <w:r>
        <w:rPr>
          <w:lang w:eastAsia="zh-CN"/>
        </w:rPr>
        <w:t>”</w:t>
      </w:r>
    </w:p>
    <w:p w14:paraId="638F0169" w14:textId="77777777" w:rsidR="003836FA" w:rsidRDefault="00000000">
      <w:pPr>
        <w:ind w:firstLine="560"/>
      </w:pPr>
      <w:r>
        <w:rPr>
          <w:lang w:eastAsia="zh-CN"/>
        </w:rPr>
        <w:t>“</w:t>
      </w:r>
      <w:r>
        <w:rPr>
          <w:lang w:eastAsia="zh-CN"/>
        </w:rPr>
        <w:t>这叫玉莲，那叫流浪的犹太人，一粒粒的叫婴儿的眼泪。</w:t>
      </w:r>
      <w:r>
        <w:t>”</w:t>
      </w:r>
    </w:p>
    <w:p w14:paraId="0036130F" w14:textId="77777777" w:rsidR="003836FA" w:rsidRDefault="00000000">
      <w:pPr>
        <w:ind w:firstLine="560"/>
      </w:pPr>
      <w:r>
        <w:t>“</w:t>
      </w:r>
      <w:proofErr w:type="spellStart"/>
      <w:r>
        <w:t>你倒知之甚详</w:t>
      </w:r>
      <w:proofErr w:type="spellEnd"/>
      <w:r>
        <w:t>。</w:t>
      </w:r>
      <w:r>
        <w:t>”</w:t>
      </w:r>
    </w:p>
    <w:p w14:paraId="3585C7DE" w14:textId="77777777" w:rsidR="003836FA" w:rsidRDefault="00000000">
      <w:pPr>
        <w:ind w:firstLine="560"/>
      </w:pPr>
      <w:r>
        <w:rPr>
          <w:lang w:eastAsia="zh-CN"/>
        </w:rPr>
        <w:t>“</w:t>
      </w:r>
      <w:r>
        <w:rPr>
          <w:lang w:eastAsia="zh-CN"/>
        </w:rPr>
        <w:t>都很粗生，要有阳光，泥土疏爽，偶而淋水即可。</w:t>
      </w:r>
      <w:r>
        <w:t>”</w:t>
      </w:r>
    </w:p>
    <w:p w14:paraId="685169F0" w14:textId="77777777" w:rsidR="003836FA" w:rsidRDefault="00000000">
      <w:pPr>
        <w:ind w:firstLine="560"/>
      </w:pPr>
      <w:r>
        <w:rPr>
          <w:lang w:eastAsia="zh-CN"/>
        </w:rPr>
        <w:t>承欢忽然说：</w:t>
      </w:r>
      <w:r>
        <w:rPr>
          <w:lang w:eastAsia="zh-CN"/>
        </w:rPr>
        <w:t>“</w:t>
      </w:r>
      <w:r>
        <w:rPr>
          <w:lang w:eastAsia="zh-CN"/>
        </w:rPr>
        <w:t>同华人一样。</w:t>
      </w:r>
      <w:r>
        <w:t>”</w:t>
      </w:r>
    </w:p>
    <w:p w14:paraId="1659FFB2" w14:textId="77777777" w:rsidR="003836FA" w:rsidRDefault="00000000">
      <w:pPr>
        <w:ind w:firstLine="560"/>
      </w:pPr>
      <w:r>
        <w:rPr>
          <w:lang w:eastAsia="zh-CN"/>
        </w:rPr>
        <w:t>承早笑，</w:t>
      </w:r>
      <w:r>
        <w:rPr>
          <w:lang w:eastAsia="zh-CN"/>
        </w:rPr>
        <w:t>“</w:t>
      </w:r>
      <w:r>
        <w:rPr>
          <w:lang w:eastAsia="zh-CN"/>
        </w:rPr>
        <w:t>文科生到底是文科生，联想丰富，感慨甚多。</w:t>
      </w:r>
      <w:r>
        <w:t>”</w:t>
      </w:r>
    </w:p>
    <w:p w14:paraId="15B30B89" w14:textId="77777777" w:rsidR="003836FA" w:rsidRDefault="00000000">
      <w:pPr>
        <w:ind w:firstLine="560"/>
        <w:rPr>
          <w:lang w:eastAsia="zh-CN"/>
        </w:rPr>
      </w:pPr>
      <w:r>
        <w:rPr>
          <w:lang w:eastAsia="zh-CN"/>
        </w:rPr>
        <w:t>“</w:t>
      </w:r>
      <w:r>
        <w:rPr>
          <w:lang w:eastAsia="zh-CN"/>
        </w:rPr>
        <w:t>是妈叫你把它们搬到新居？</w:t>
      </w:r>
      <w:r>
        <w:rPr>
          <w:lang w:eastAsia="zh-CN"/>
        </w:rPr>
        <w:t>”</w:t>
      </w:r>
    </w:p>
    <w:p w14:paraId="10CE3F45" w14:textId="77777777" w:rsidR="003836FA" w:rsidRDefault="00000000">
      <w:pPr>
        <w:ind w:firstLine="560"/>
      </w:pPr>
      <w:r>
        <w:rPr>
          <w:lang w:eastAsia="zh-CN"/>
        </w:rPr>
        <w:t>“</w:t>
      </w:r>
      <w:r>
        <w:rPr>
          <w:lang w:eastAsia="zh-CN"/>
        </w:rPr>
        <w:t>妈兴奋过度，不记得这些了。</w:t>
      </w:r>
      <w:r>
        <w:t>”</w:t>
      </w:r>
    </w:p>
    <w:p w14:paraId="535DEBE5" w14:textId="77777777" w:rsidR="003836FA" w:rsidRDefault="00000000">
      <w:pPr>
        <w:ind w:firstLine="560"/>
      </w:pPr>
      <w:r>
        <w:lastRenderedPageBreak/>
        <w:t>“</w:t>
      </w:r>
      <w:proofErr w:type="spellStart"/>
      <w:r>
        <w:t>那么，是你的意思</w:t>
      </w:r>
      <w:proofErr w:type="spellEnd"/>
      <w:r>
        <w:t>？</w:t>
      </w:r>
      <w:r>
        <w:t>”</w:t>
      </w:r>
    </w:p>
    <w:p w14:paraId="552F8203" w14:textId="77777777" w:rsidR="003836FA" w:rsidRDefault="00000000">
      <w:pPr>
        <w:ind w:firstLine="560"/>
        <w:rPr>
          <w:lang w:eastAsia="zh-CN"/>
        </w:rPr>
      </w:pPr>
      <w:r>
        <w:rPr>
          <w:lang w:eastAsia="zh-CN"/>
        </w:rPr>
        <w:t>“</w:t>
      </w:r>
      <w:r>
        <w:rPr>
          <w:lang w:eastAsia="zh-CN"/>
        </w:rPr>
        <w:t>正是。</w:t>
      </w:r>
      <w:r>
        <w:rPr>
          <w:lang w:eastAsia="zh-CN"/>
        </w:rPr>
        <w:t>”</w:t>
      </w:r>
    </w:p>
    <w:p w14:paraId="1A9B946B" w14:textId="77777777" w:rsidR="003836FA" w:rsidRDefault="00000000">
      <w:pPr>
        <w:ind w:firstLine="560"/>
        <w:rPr>
          <w:lang w:eastAsia="zh-CN"/>
        </w:rPr>
      </w:pPr>
      <w:r>
        <w:rPr>
          <w:lang w:eastAsia="zh-CN"/>
        </w:rPr>
        <w:t>“</w:t>
      </w:r>
      <w:r>
        <w:rPr>
          <w:lang w:eastAsia="zh-CN"/>
        </w:rPr>
        <w:t>啊，这样念旧。</w:t>
      </w:r>
      <w:r>
        <w:rPr>
          <w:lang w:eastAsia="zh-CN"/>
        </w:rPr>
        <w:t>”</w:t>
      </w:r>
    </w:p>
    <w:p w14:paraId="5D9992DA" w14:textId="77777777" w:rsidR="003836FA" w:rsidRDefault="00000000">
      <w:pPr>
        <w:ind w:firstLine="560"/>
      </w:pPr>
      <w:r>
        <w:rPr>
          <w:lang w:eastAsia="zh-CN"/>
        </w:rPr>
        <w:t>“</w:t>
      </w:r>
      <w:r>
        <w:rPr>
          <w:lang w:eastAsia="zh-CN"/>
        </w:rPr>
        <w:t>信不信由你，我有点不舍得这里。</w:t>
      </w:r>
      <w:r>
        <w:t>”</w:t>
      </w:r>
    </w:p>
    <w:p w14:paraId="67A3A80F" w14:textId="77777777" w:rsidR="003836FA" w:rsidRDefault="00000000">
      <w:pPr>
        <w:ind w:firstLine="560"/>
      </w:pPr>
      <w:r>
        <w:rPr>
          <w:lang w:eastAsia="zh-CN"/>
        </w:rPr>
        <w:t>“</w:t>
      </w:r>
      <w:r>
        <w:rPr>
          <w:lang w:eastAsia="zh-CN"/>
        </w:rPr>
        <w:t>你在这里出生，承早，我记得爸爸抱你回来的情形，小个子，一点点，哭个不停，妈一直躺着，十分辛苦，只能喝粥水。</w:t>
      </w:r>
      <w:r>
        <w:t>”</w:t>
      </w:r>
    </w:p>
    <w:p w14:paraId="0C7332C0" w14:textId="77777777" w:rsidR="003836FA" w:rsidRDefault="00000000">
      <w:pPr>
        <w:ind w:firstLine="560"/>
        <w:rPr>
          <w:lang w:eastAsia="zh-CN"/>
        </w:rPr>
      </w:pPr>
      <w:r>
        <w:rPr>
          <w:lang w:eastAsia="zh-CN"/>
        </w:rPr>
        <w:t>“</w:t>
      </w:r>
      <w:r>
        <w:rPr>
          <w:lang w:eastAsia="zh-CN"/>
        </w:rPr>
        <w:t>咄，你才三两岁，如何记得？</w:t>
      </w:r>
      <w:r>
        <w:rPr>
          <w:lang w:eastAsia="zh-CN"/>
        </w:rPr>
        <w:t>”</w:t>
      </w:r>
    </w:p>
    <w:p w14:paraId="3A6EA76C" w14:textId="77777777" w:rsidR="003836FA" w:rsidRDefault="00000000">
      <w:pPr>
        <w:ind w:firstLine="560"/>
        <w:rPr>
          <w:lang w:eastAsia="zh-CN"/>
        </w:rPr>
      </w:pPr>
      <w:r>
        <w:rPr>
          <w:lang w:eastAsia="zh-CN"/>
        </w:rPr>
        <w:t>“</w:t>
      </w:r>
      <w:r>
        <w:rPr>
          <w:lang w:eastAsia="zh-CN"/>
        </w:rPr>
        <w:t>大事还是心中有数。</w:t>
      </w:r>
      <w:r>
        <w:rPr>
          <w:lang w:eastAsia="zh-CN"/>
        </w:rPr>
        <w:t>”</w:t>
      </w:r>
    </w:p>
    <w:p w14:paraId="4219B280" w14:textId="77777777" w:rsidR="003836FA" w:rsidRDefault="00000000">
      <w:pPr>
        <w:ind w:firstLine="560"/>
        <w:rPr>
          <w:lang w:eastAsia="zh-CN"/>
        </w:rPr>
      </w:pPr>
      <w:r>
        <w:rPr>
          <w:lang w:eastAsia="zh-CN"/>
        </w:rPr>
        <w:t>“</w:t>
      </w:r>
      <w:r>
        <w:rPr>
          <w:lang w:eastAsia="zh-CN"/>
        </w:rPr>
        <w:t>且问你，在这里之前，我们又住何处？</w:t>
      </w:r>
      <w:r>
        <w:rPr>
          <w:lang w:eastAsia="zh-CN"/>
        </w:rPr>
        <w:t>”</w:t>
      </w:r>
    </w:p>
    <w:p w14:paraId="6EE1B14A" w14:textId="77777777" w:rsidR="003836FA" w:rsidRDefault="00000000">
      <w:pPr>
        <w:ind w:firstLine="560"/>
      </w:pPr>
      <w:r>
        <w:t>“</w:t>
      </w:r>
      <w:proofErr w:type="spellStart"/>
      <w:r>
        <w:t>不记得了</w:t>
      </w:r>
      <w:proofErr w:type="spellEnd"/>
      <w:r>
        <w:t>。</w:t>
      </w:r>
      <w:r>
        <w:t>”</w:t>
      </w:r>
    </w:p>
    <w:p w14:paraId="635B4716" w14:textId="77777777" w:rsidR="003836FA" w:rsidRDefault="00000000">
      <w:pPr>
        <w:ind w:firstLine="560"/>
      </w:pPr>
      <w:r>
        <w:rPr>
          <w:lang w:eastAsia="zh-CN"/>
        </w:rPr>
        <w:t>麦来添走进来，</w:t>
      </w:r>
      <w:r>
        <w:rPr>
          <w:lang w:eastAsia="zh-CN"/>
        </w:rPr>
        <w:t>“</w:t>
      </w:r>
      <w:r>
        <w:rPr>
          <w:lang w:eastAsia="zh-CN"/>
        </w:rPr>
        <w:t>那时租人一间房间住，我在张老板的公司里做信差。</w:t>
      </w:r>
      <w:r>
        <w:t>”</w:t>
      </w:r>
    </w:p>
    <w:p w14:paraId="3FC303B7" w14:textId="77777777" w:rsidR="003836FA" w:rsidRDefault="00000000">
      <w:pPr>
        <w:ind w:firstLine="560"/>
        <w:rPr>
          <w:lang w:eastAsia="zh-CN"/>
        </w:rPr>
      </w:pPr>
      <w:r>
        <w:rPr>
          <w:lang w:eastAsia="zh-CN"/>
        </w:rPr>
        <w:t>承欢问：</w:t>
      </w:r>
      <w:r>
        <w:rPr>
          <w:lang w:eastAsia="zh-CN"/>
        </w:rPr>
        <w:t>“</w:t>
      </w:r>
      <w:r>
        <w:rPr>
          <w:lang w:eastAsia="zh-CN"/>
        </w:rPr>
        <w:t>在什么地方？</w:t>
      </w:r>
      <w:r>
        <w:rPr>
          <w:lang w:eastAsia="zh-CN"/>
        </w:rPr>
        <w:t>”</w:t>
      </w:r>
    </w:p>
    <w:p w14:paraId="37724C76" w14:textId="77777777" w:rsidR="003836FA" w:rsidRDefault="00000000">
      <w:pPr>
        <w:ind w:firstLine="560"/>
      </w:pPr>
      <w:r>
        <w:rPr>
          <w:lang w:eastAsia="zh-CN"/>
        </w:rPr>
        <w:t>“</w:t>
      </w:r>
      <w:r>
        <w:rPr>
          <w:lang w:eastAsia="zh-CN"/>
        </w:rPr>
        <w:t>早就拆掉了，现在是</w:t>
      </w:r>
      <w:r>
        <w:rPr>
          <w:lang w:eastAsia="zh-CN"/>
        </w:rPr>
        <w:t>[</w:t>
      </w:r>
      <w:r>
        <w:rPr>
          <w:lang w:eastAsia="zh-CN"/>
        </w:rPr>
        <w:t>鱼则</w:t>
      </w:r>
      <w:r>
        <w:rPr>
          <w:lang w:eastAsia="zh-CN"/>
        </w:rPr>
        <w:t>]</w:t>
      </w:r>
      <w:r>
        <w:rPr>
          <w:lang w:eastAsia="zh-CN"/>
        </w:rPr>
        <w:t>鱼涌至大的商场。</w:t>
      </w:r>
      <w:r>
        <w:t>”</w:t>
      </w:r>
    </w:p>
    <w:p w14:paraId="36EC218F" w14:textId="77777777" w:rsidR="003836FA" w:rsidRDefault="00000000">
      <w:pPr>
        <w:ind w:firstLine="560"/>
        <w:rPr>
          <w:lang w:eastAsia="zh-CN"/>
        </w:rPr>
      </w:pPr>
      <w:r>
        <w:rPr>
          <w:lang w:eastAsia="zh-CN"/>
        </w:rPr>
        <w:t>“</w:t>
      </w:r>
      <w:r>
        <w:rPr>
          <w:lang w:eastAsia="zh-CN"/>
        </w:rPr>
        <w:t>为什么叫</w:t>
      </w:r>
      <w:r>
        <w:rPr>
          <w:lang w:eastAsia="zh-CN"/>
        </w:rPr>
        <w:t>[</w:t>
      </w:r>
      <w:r>
        <w:rPr>
          <w:lang w:eastAsia="zh-CN"/>
        </w:rPr>
        <w:t>鱼则</w:t>
      </w:r>
      <w:r>
        <w:rPr>
          <w:lang w:eastAsia="zh-CN"/>
        </w:rPr>
        <w:t>]</w:t>
      </w:r>
      <w:r>
        <w:rPr>
          <w:lang w:eastAsia="zh-CN"/>
        </w:rPr>
        <w:t>鱼涌？</w:t>
      </w:r>
      <w:r>
        <w:rPr>
          <w:lang w:eastAsia="zh-CN"/>
        </w:rPr>
        <w:t>”</w:t>
      </w:r>
    </w:p>
    <w:p w14:paraId="1BD04ADC" w14:textId="77777777" w:rsidR="003836FA" w:rsidRDefault="00000000">
      <w:pPr>
        <w:ind w:firstLine="560"/>
      </w:pPr>
      <w:r>
        <w:rPr>
          <w:lang w:eastAsia="zh-CN"/>
        </w:rPr>
        <w:t>“</w:t>
      </w:r>
      <w:r>
        <w:rPr>
          <w:lang w:eastAsia="zh-CN"/>
        </w:rPr>
        <w:t>整个城市一百年前不过是崎岖的渔港，不外是铜锣湾，肖箕弯那样乱叫，并无正其名。</w:t>
      </w:r>
      <w:r>
        <w:t>”</w:t>
      </w:r>
    </w:p>
    <w:p w14:paraId="20D4A095" w14:textId="77777777" w:rsidR="003836FA" w:rsidRDefault="00000000">
      <w:pPr>
        <w:ind w:firstLine="560"/>
      </w:pPr>
      <w:r>
        <w:rPr>
          <w:lang w:eastAsia="zh-CN"/>
        </w:rPr>
        <w:t>“</w:t>
      </w:r>
      <w:r>
        <w:rPr>
          <w:lang w:eastAsia="zh-CN"/>
        </w:rPr>
        <w:t>你看，无心插柳柳成荫。</w:t>
      </w:r>
      <w:r>
        <w:t>”</w:t>
      </w:r>
    </w:p>
    <w:p w14:paraId="1821329F" w14:textId="77777777" w:rsidR="003836FA" w:rsidRDefault="00000000">
      <w:pPr>
        <w:ind w:firstLine="560"/>
      </w:pPr>
      <w:r>
        <w:rPr>
          <w:lang w:eastAsia="zh-CN"/>
        </w:rPr>
        <w:t>麦来添颔首，</w:t>
      </w:r>
      <w:r>
        <w:rPr>
          <w:lang w:eastAsia="zh-CN"/>
        </w:rPr>
        <w:t>“</w:t>
      </w:r>
      <w:r>
        <w:rPr>
          <w:lang w:eastAsia="zh-CN"/>
        </w:rPr>
        <w:t>可不是，谁会想到祖母会把遗产给承欢。</w:t>
      </w:r>
      <w:r>
        <w:t>”</w:t>
      </w:r>
    </w:p>
    <w:p w14:paraId="4C9FC3F8" w14:textId="77777777" w:rsidR="003836FA" w:rsidRDefault="00000000">
      <w:pPr>
        <w:ind w:firstLine="560"/>
      </w:pPr>
      <w:r>
        <w:rPr>
          <w:lang w:eastAsia="zh-CN"/>
        </w:rPr>
        <w:t>承早说：</w:t>
      </w:r>
      <w:r>
        <w:rPr>
          <w:lang w:eastAsia="zh-CN"/>
        </w:rPr>
        <w:t>“</w:t>
      </w:r>
      <w:r>
        <w:rPr>
          <w:lang w:eastAsia="zh-CN"/>
        </w:rPr>
        <w:t>姐姐够圆滑。</w:t>
      </w:r>
      <w:r>
        <w:t>”</w:t>
      </w:r>
    </w:p>
    <w:p w14:paraId="282DE281" w14:textId="77777777" w:rsidR="003836FA" w:rsidRDefault="00000000">
      <w:pPr>
        <w:ind w:firstLine="560"/>
      </w:pPr>
      <w:r>
        <w:rPr>
          <w:lang w:eastAsia="zh-CN"/>
        </w:rPr>
        <w:t>“</w:t>
      </w:r>
      <w:r>
        <w:rPr>
          <w:lang w:eastAsia="zh-CN"/>
        </w:rPr>
        <w:t>不，祖母说我长得像祖父。</w:t>
      </w:r>
      <w:r>
        <w:t>”</w:t>
      </w:r>
    </w:p>
    <w:p w14:paraId="03572770" w14:textId="77777777" w:rsidR="003836FA" w:rsidRDefault="00000000">
      <w:pPr>
        <w:ind w:firstLine="560"/>
        <w:rPr>
          <w:lang w:eastAsia="zh-CN"/>
        </w:rPr>
      </w:pPr>
      <w:r>
        <w:rPr>
          <w:lang w:eastAsia="zh-CN"/>
        </w:rPr>
        <w:t>麦来添端详女儿，</w:t>
      </w:r>
      <w:r>
        <w:rPr>
          <w:lang w:eastAsia="zh-CN"/>
        </w:rPr>
        <w:t>“</w:t>
      </w:r>
      <w:r>
        <w:rPr>
          <w:lang w:eastAsia="zh-CN"/>
        </w:rPr>
        <w:t>像吗？</w:t>
      </w:r>
      <w:r>
        <w:rPr>
          <w:lang w:eastAsia="zh-CN"/>
        </w:rPr>
        <w:t>”</w:t>
      </w:r>
    </w:p>
    <w:p w14:paraId="4190AC7C" w14:textId="77777777" w:rsidR="003836FA" w:rsidRDefault="00000000">
      <w:pPr>
        <w:ind w:firstLine="560"/>
        <w:rPr>
          <w:lang w:eastAsia="zh-CN"/>
        </w:rPr>
      </w:pPr>
      <w:r>
        <w:rPr>
          <w:lang w:eastAsia="zh-CN"/>
        </w:rPr>
        <w:t>这时麦太太满面红光进来说：</w:t>
      </w:r>
      <w:r>
        <w:rPr>
          <w:lang w:eastAsia="zh-CN"/>
        </w:rPr>
        <w:t>“</w:t>
      </w:r>
      <w:r>
        <w:rPr>
          <w:lang w:eastAsia="zh-CN"/>
        </w:rPr>
        <w:t>出来帮忙招呼客人好不好？</w:t>
      </w:r>
      <w:r>
        <w:rPr>
          <w:lang w:eastAsia="zh-CN"/>
        </w:rPr>
        <w:t>”</w:t>
      </w:r>
    </w:p>
    <w:p w14:paraId="6635DEBF" w14:textId="77777777" w:rsidR="003836FA" w:rsidRDefault="00000000">
      <w:pPr>
        <w:ind w:firstLine="560"/>
      </w:pPr>
      <w:r>
        <w:rPr>
          <w:lang w:eastAsia="zh-CN"/>
        </w:rPr>
        <w:t>父子女齐扬声：</w:t>
      </w:r>
      <w:r>
        <w:rPr>
          <w:lang w:eastAsia="zh-CN"/>
        </w:rPr>
        <w:t>“</w:t>
      </w:r>
      <w:r>
        <w:rPr>
          <w:lang w:eastAsia="zh-CN"/>
        </w:rPr>
        <w:t>妈，你是主角，有你得了。</w:t>
      </w:r>
      <w:r>
        <w:t>”</w:t>
      </w:r>
    </w:p>
    <w:p w14:paraId="3BAF2D17" w14:textId="77777777" w:rsidR="003836FA" w:rsidRDefault="00000000">
      <w:pPr>
        <w:ind w:firstLine="560"/>
        <w:rPr>
          <w:lang w:eastAsia="zh-CN"/>
        </w:rPr>
      </w:pPr>
      <w:r>
        <w:rPr>
          <w:lang w:eastAsia="zh-CN"/>
        </w:rPr>
        <w:lastRenderedPageBreak/>
        <w:t>仍然坐着闲话家常。</w:t>
      </w:r>
    </w:p>
    <w:p w14:paraId="4A618DD1" w14:textId="77777777" w:rsidR="003836FA" w:rsidRDefault="00000000">
      <w:pPr>
        <w:ind w:firstLine="560"/>
        <w:rPr>
          <w:lang w:eastAsia="zh-CN"/>
        </w:rPr>
      </w:pPr>
      <w:r>
        <w:rPr>
          <w:lang w:eastAsia="zh-CN"/>
        </w:rPr>
        <w:t>承欢问：</w:t>
      </w:r>
      <w:r>
        <w:rPr>
          <w:lang w:eastAsia="zh-CN"/>
        </w:rPr>
        <w:t>“</w:t>
      </w:r>
      <w:r>
        <w:rPr>
          <w:lang w:eastAsia="zh-CN"/>
        </w:rPr>
        <w:t>做信差，月薪多少？</w:t>
      </w:r>
      <w:r>
        <w:rPr>
          <w:lang w:eastAsia="zh-CN"/>
        </w:rPr>
        <w:t>”</w:t>
      </w:r>
    </w:p>
    <w:p w14:paraId="1B8A6930" w14:textId="77777777" w:rsidR="003836FA" w:rsidRDefault="00000000">
      <w:pPr>
        <w:ind w:firstLine="560"/>
      </w:pPr>
      <w:r>
        <w:t>“</w:t>
      </w:r>
      <w:proofErr w:type="spellStart"/>
      <w:r>
        <w:t>两百八</w:t>
      </w:r>
      <w:proofErr w:type="spellEnd"/>
      <w:r>
        <w:t>。</w:t>
      </w:r>
      <w:r>
        <w:t>”</w:t>
      </w:r>
    </w:p>
    <w:p w14:paraId="27F21D3F" w14:textId="77777777" w:rsidR="003836FA" w:rsidRDefault="00000000">
      <w:pPr>
        <w:ind w:firstLine="560"/>
        <w:rPr>
          <w:lang w:eastAsia="zh-CN"/>
        </w:rPr>
      </w:pPr>
      <w:r>
        <w:rPr>
          <w:lang w:eastAsia="zh-CN"/>
        </w:rPr>
        <w:t>“</w:t>
      </w:r>
      <w:r>
        <w:rPr>
          <w:lang w:eastAsia="zh-CN"/>
        </w:rPr>
        <w:t>那怎么够用？</w:t>
      </w:r>
      <w:r>
        <w:rPr>
          <w:lang w:eastAsia="zh-CN"/>
        </w:rPr>
        <w:t>”</w:t>
      </w:r>
    </w:p>
    <w:p w14:paraId="0E58C651" w14:textId="77777777" w:rsidR="003836FA" w:rsidRDefault="00000000">
      <w:pPr>
        <w:ind w:firstLine="560"/>
      </w:pPr>
      <w:r>
        <w:rPr>
          <w:lang w:eastAsia="zh-CN"/>
        </w:rPr>
        <w:t>“</w:t>
      </w:r>
      <w:r>
        <w:rPr>
          <w:lang w:eastAsia="zh-CN"/>
        </w:rPr>
        <w:t>晚上兼职，替张老板开车。</w:t>
      </w:r>
      <w:r>
        <w:t>”</w:t>
      </w:r>
    </w:p>
    <w:p w14:paraId="7EBCCF63" w14:textId="77777777" w:rsidR="003836FA" w:rsidRDefault="00000000">
      <w:pPr>
        <w:ind w:firstLine="560"/>
      </w:pPr>
      <w:r>
        <w:rPr>
          <w:lang w:eastAsia="zh-CN"/>
        </w:rPr>
        <w:t>承早称赞道：</w:t>
      </w:r>
      <w:r>
        <w:rPr>
          <w:lang w:eastAsia="zh-CN"/>
        </w:rPr>
        <w:t>“</w:t>
      </w:r>
      <w:r>
        <w:rPr>
          <w:lang w:eastAsia="zh-CN"/>
        </w:rPr>
        <w:t>脑袋灵活。</w:t>
      </w:r>
      <w:r>
        <w:t>”</w:t>
      </w:r>
    </w:p>
    <w:p w14:paraId="2C6D117C" w14:textId="77777777" w:rsidR="003836FA" w:rsidRDefault="00000000">
      <w:pPr>
        <w:ind w:firstLine="560"/>
        <w:rPr>
          <w:lang w:eastAsia="zh-CN"/>
        </w:rPr>
      </w:pPr>
      <w:r>
        <w:rPr>
          <w:lang w:eastAsia="zh-CN"/>
        </w:rPr>
        <w:t>麦来添笑，</w:t>
      </w:r>
      <w:r>
        <w:rPr>
          <w:lang w:eastAsia="zh-CN"/>
        </w:rPr>
        <w:t>“</w:t>
      </w:r>
      <w:r>
        <w:rPr>
          <w:lang w:eastAsia="zh-CN"/>
        </w:rPr>
        <w:t>我根本没有驾驶执照，彼时考个执照并不容易，需台底交易，不过张老板交游广阔，拔刀相助。</w:t>
      </w:r>
      <w:r>
        <w:rPr>
          <w:lang w:eastAsia="zh-CN"/>
        </w:rPr>
        <w:t>”</w:t>
      </w:r>
    </w:p>
    <w:p w14:paraId="6F449A16" w14:textId="77777777" w:rsidR="003836FA" w:rsidRDefault="00000000">
      <w:pPr>
        <w:ind w:firstLine="560"/>
        <w:rPr>
          <w:lang w:eastAsia="zh-CN"/>
        </w:rPr>
      </w:pPr>
      <w:r>
        <w:rPr>
          <w:lang w:eastAsia="zh-CN"/>
        </w:rPr>
        <w:t>“</w:t>
      </w:r>
      <w:r>
        <w:rPr>
          <w:lang w:eastAsia="zh-CN"/>
        </w:rPr>
        <w:t>那时她还是小姐吧。</w:t>
      </w:r>
      <w:r>
        <w:rPr>
          <w:lang w:eastAsia="zh-CN"/>
        </w:rPr>
        <w:t>”</w:t>
      </w:r>
    </w:p>
    <w:p w14:paraId="35D8283E" w14:textId="77777777" w:rsidR="003836FA" w:rsidRDefault="00000000">
      <w:pPr>
        <w:ind w:firstLine="560"/>
      </w:pPr>
      <w:r>
        <w:t>“</w:t>
      </w:r>
      <w:proofErr w:type="spellStart"/>
      <w:r>
        <w:t>嗯，年轻貌美</w:t>
      </w:r>
      <w:proofErr w:type="spellEnd"/>
      <w:r>
        <w:t>。</w:t>
      </w:r>
      <w:r>
        <w:t>”</w:t>
      </w:r>
    </w:p>
    <w:p w14:paraId="408C9BE1" w14:textId="77777777" w:rsidR="003836FA" w:rsidRDefault="00000000">
      <w:pPr>
        <w:ind w:firstLine="560"/>
      </w:pPr>
      <w:r>
        <w:rPr>
          <w:lang w:eastAsia="zh-CN"/>
        </w:rPr>
        <w:t>承早说：</w:t>
      </w:r>
      <w:r>
        <w:rPr>
          <w:lang w:eastAsia="zh-CN"/>
        </w:rPr>
        <w:t>“</w:t>
      </w:r>
      <w:r>
        <w:rPr>
          <w:lang w:eastAsia="zh-CN"/>
        </w:rPr>
        <w:t>听说早三十年，打长途电话是件大事，需一早到电讯局轮候。</w:t>
      </w:r>
      <w:r>
        <w:t>”</w:t>
      </w:r>
    </w:p>
    <w:p w14:paraId="6D44D9E8" w14:textId="77777777" w:rsidR="003836FA" w:rsidRDefault="00000000">
      <w:pPr>
        <w:ind w:firstLine="560"/>
      </w:pPr>
      <w:r>
        <w:rPr>
          <w:lang w:eastAsia="zh-CN"/>
        </w:rPr>
        <w:t>麦来添承认，</w:t>
      </w:r>
      <w:r>
        <w:rPr>
          <w:lang w:eastAsia="zh-CN"/>
        </w:rPr>
        <w:t>“</w:t>
      </w:r>
      <w:r>
        <w:rPr>
          <w:lang w:eastAsia="zh-CN"/>
        </w:rPr>
        <w:t>真落后，不知如何熬过来。</w:t>
      </w:r>
      <w:r>
        <w:t>”</w:t>
      </w:r>
    </w:p>
    <w:p w14:paraId="05688AF4" w14:textId="77777777" w:rsidR="003836FA" w:rsidRDefault="00000000">
      <w:pPr>
        <w:ind w:firstLine="560"/>
        <w:rPr>
          <w:lang w:eastAsia="zh-CN"/>
        </w:rPr>
      </w:pPr>
      <w:r>
        <w:rPr>
          <w:lang w:eastAsia="zh-CN"/>
        </w:rPr>
        <w:t>承欢微笑，这倒罢了，没有传真机与录像机至多不用，至落后的是风气。</w:t>
      </w:r>
    </w:p>
    <w:p w14:paraId="16A754E3" w14:textId="77777777" w:rsidR="003836FA" w:rsidRDefault="00000000">
      <w:pPr>
        <w:ind w:firstLine="560"/>
        <w:rPr>
          <w:lang w:eastAsia="zh-CN"/>
        </w:rPr>
      </w:pPr>
      <w:r>
        <w:rPr>
          <w:lang w:eastAsia="zh-CN"/>
        </w:rPr>
        <w:t>要到八</w:t>
      </w:r>
      <w:r>
        <w:rPr>
          <w:lang w:eastAsia="zh-CN"/>
        </w:rPr>
        <w:t>0</w:t>
      </w:r>
      <w:r>
        <w:rPr>
          <w:lang w:eastAsia="zh-CN"/>
        </w:rPr>
        <w:t>年政府机关开始创办男女职员同工同酬，在这之前，同样职级，女性薪酬硬是低数百元，并且婚后不得领取房屋津贴。</w:t>
      </w:r>
    </w:p>
    <w:p w14:paraId="2C703C51" w14:textId="77777777" w:rsidR="003836FA" w:rsidRDefault="00000000">
      <w:pPr>
        <w:ind w:firstLine="560"/>
        <w:rPr>
          <w:lang w:eastAsia="zh-CN"/>
        </w:rPr>
      </w:pPr>
      <w:r>
        <w:rPr>
          <w:lang w:eastAsia="zh-CN"/>
        </w:rPr>
        <w:t>他们三人一直聊至邻居散去。</w:t>
      </w:r>
    </w:p>
    <w:p w14:paraId="68C6BD93" w14:textId="77777777" w:rsidR="003836FA" w:rsidRDefault="00000000">
      <w:pPr>
        <w:ind w:firstLine="560"/>
        <w:rPr>
          <w:lang w:eastAsia="zh-CN"/>
        </w:rPr>
      </w:pPr>
      <w:r>
        <w:rPr>
          <w:lang w:eastAsia="zh-CN"/>
        </w:rPr>
        <w:t>承早取了一碟冷盘进来，与父亲对饮啤酒。</w:t>
      </w:r>
    </w:p>
    <w:p w14:paraId="2B639B8D" w14:textId="77777777" w:rsidR="003836FA" w:rsidRDefault="00000000">
      <w:pPr>
        <w:ind w:firstLine="560"/>
        <w:rPr>
          <w:lang w:eastAsia="zh-CN"/>
        </w:rPr>
      </w:pPr>
      <w:r>
        <w:rPr>
          <w:lang w:eastAsia="zh-CN"/>
        </w:rPr>
        <w:t>麦太太讶异，</w:t>
      </w:r>
      <w:r>
        <w:rPr>
          <w:lang w:eastAsia="zh-CN"/>
        </w:rPr>
        <w:t>“</w:t>
      </w:r>
      <w:r>
        <w:rPr>
          <w:lang w:eastAsia="zh-CN"/>
        </w:rPr>
        <w:t>没完没了，说些什么？</w:t>
      </w:r>
      <w:r>
        <w:rPr>
          <w:lang w:eastAsia="zh-CN"/>
        </w:rPr>
        <w:t>”</w:t>
      </w:r>
    </w:p>
    <w:p w14:paraId="27534053" w14:textId="77777777" w:rsidR="003836FA" w:rsidRDefault="00000000">
      <w:pPr>
        <w:ind w:firstLine="560"/>
      </w:pPr>
      <w:r>
        <w:t>“</w:t>
      </w:r>
      <w:proofErr w:type="spellStart"/>
      <w:r>
        <w:t>前尘往事</w:t>
      </w:r>
      <w:proofErr w:type="spellEnd"/>
      <w:r>
        <w:t>。</w:t>
      </w:r>
      <w:r>
        <w:t>”</w:t>
      </w:r>
    </w:p>
    <w:p w14:paraId="3FD76A4C" w14:textId="77777777" w:rsidR="003836FA" w:rsidRDefault="00000000">
      <w:pPr>
        <w:ind w:firstLine="560"/>
        <w:rPr>
          <w:lang w:eastAsia="zh-CN"/>
        </w:rPr>
      </w:pPr>
      <w:r>
        <w:rPr>
          <w:lang w:eastAsia="zh-CN"/>
        </w:rPr>
        <w:t>麦太太看着承欢，</w:t>
      </w:r>
      <w:r>
        <w:rPr>
          <w:lang w:eastAsia="zh-CN"/>
        </w:rPr>
        <w:t>“</w:t>
      </w:r>
      <w:r>
        <w:rPr>
          <w:lang w:eastAsia="zh-CN"/>
        </w:rPr>
        <w:t>你是想躲开那班太太吧？</w:t>
      </w:r>
      <w:r>
        <w:rPr>
          <w:lang w:eastAsia="zh-CN"/>
        </w:rPr>
        <w:t>”</w:t>
      </w:r>
    </w:p>
    <w:p w14:paraId="4615BDA6" w14:textId="77777777" w:rsidR="003836FA" w:rsidRDefault="00000000">
      <w:pPr>
        <w:ind w:firstLine="560"/>
        <w:rPr>
          <w:lang w:eastAsia="zh-CN"/>
        </w:rPr>
      </w:pPr>
      <w:r>
        <w:rPr>
          <w:lang w:eastAsia="zh-CN"/>
        </w:rPr>
        <w:t>承欢点点头。</w:t>
      </w:r>
    </w:p>
    <w:p w14:paraId="4B19738D" w14:textId="77777777" w:rsidR="003836FA" w:rsidRDefault="00000000">
      <w:pPr>
        <w:ind w:firstLine="560"/>
        <w:rPr>
          <w:lang w:eastAsia="zh-CN"/>
        </w:rPr>
      </w:pPr>
      <w:r>
        <w:rPr>
          <w:lang w:eastAsia="zh-CN"/>
        </w:rPr>
        <w:br w:type="page"/>
      </w:r>
    </w:p>
    <w:p w14:paraId="2A72D7CB" w14:textId="77777777" w:rsidR="003836FA" w:rsidRDefault="00000000">
      <w:pPr>
        <w:pStyle w:val="1"/>
        <w:rPr>
          <w:lang w:eastAsia="zh-CN"/>
        </w:rPr>
      </w:pPr>
      <w:r>
        <w:rPr>
          <w:lang w:eastAsia="zh-CN"/>
        </w:rPr>
        <w:lastRenderedPageBreak/>
        <w:t>第八章</w:t>
      </w:r>
    </w:p>
    <w:p w14:paraId="12CD4BFC" w14:textId="77777777" w:rsidR="003836FA" w:rsidRDefault="00000000">
      <w:pPr>
        <w:ind w:firstLine="560"/>
        <w:rPr>
          <w:lang w:eastAsia="zh-CN"/>
        </w:rPr>
      </w:pPr>
      <w:r>
        <w:rPr>
          <w:lang w:eastAsia="zh-CN"/>
        </w:rPr>
        <w:t>如果一下子嫁出去，必定剥夺了与他相处的时间，她需要更多的时间与父母相亲，她不急于成为他人的母亲。</w:t>
      </w:r>
    </w:p>
    <w:p w14:paraId="68E8AFBA" w14:textId="77777777" w:rsidR="003836FA" w:rsidRDefault="00000000">
      <w:pPr>
        <w:ind w:firstLine="560"/>
        <w:rPr>
          <w:lang w:eastAsia="zh-CN"/>
        </w:rPr>
      </w:pPr>
      <w:r>
        <w:rPr>
          <w:lang w:eastAsia="zh-CN"/>
        </w:rPr>
        <w:t>这不是一对不能相处的父母。</w:t>
      </w:r>
    </w:p>
    <w:p w14:paraId="41AA60B7" w14:textId="77777777" w:rsidR="003836FA" w:rsidRDefault="00000000">
      <w:pPr>
        <w:ind w:firstLine="560"/>
        <w:rPr>
          <w:lang w:eastAsia="zh-CN"/>
        </w:rPr>
      </w:pPr>
      <w:r>
        <w:rPr>
          <w:lang w:eastAsia="zh-CN"/>
        </w:rPr>
        <w:t>不易，但并非不能。</w:t>
      </w:r>
    </w:p>
    <w:p w14:paraId="404D26C5" w14:textId="77777777" w:rsidR="003836FA" w:rsidRDefault="00000000">
      <w:pPr>
        <w:ind w:firstLine="560"/>
        <w:rPr>
          <w:lang w:eastAsia="zh-CN"/>
        </w:rPr>
      </w:pPr>
      <w:r>
        <w:rPr>
          <w:lang w:eastAsia="zh-CN"/>
        </w:rPr>
        <w:t>承欢忘记告诉辛家亮她搬了家。</w:t>
      </w:r>
    </w:p>
    <w:p w14:paraId="6AD528AF" w14:textId="77777777" w:rsidR="003836FA" w:rsidRDefault="00000000">
      <w:pPr>
        <w:ind w:firstLine="560"/>
        <w:rPr>
          <w:lang w:eastAsia="zh-CN"/>
        </w:rPr>
      </w:pPr>
      <w:r>
        <w:rPr>
          <w:lang w:eastAsia="zh-CN"/>
        </w:rPr>
        <w:t>辛家亮三天后找上写字楼来，无限讶异。</w:t>
      </w:r>
    </w:p>
    <w:p w14:paraId="0E86A89B" w14:textId="77777777" w:rsidR="003836FA" w:rsidRDefault="00000000">
      <w:pPr>
        <w:ind w:firstLine="560"/>
        <w:rPr>
          <w:lang w:eastAsia="zh-CN"/>
        </w:rPr>
      </w:pPr>
      <w:r>
        <w:rPr>
          <w:lang w:eastAsia="zh-CN"/>
        </w:rPr>
        <w:t>“</w:t>
      </w:r>
      <w:r>
        <w:rPr>
          <w:lang w:eastAsia="zh-CN"/>
        </w:rPr>
        <w:t>你想摆甩我？</w:t>
      </w:r>
      <w:r>
        <w:rPr>
          <w:lang w:eastAsia="zh-CN"/>
        </w:rPr>
        <w:t>”</w:t>
      </w:r>
    </w:p>
    <w:p w14:paraId="5EFEEC7E" w14:textId="77777777" w:rsidR="003836FA" w:rsidRDefault="00000000">
      <w:pPr>
        <w:ind w:firstLine="560"/>
        <w:rPr>
          <w:lang w:eastAsia="zh-CN"/>
        </w:rPr>
      </w:pPr>
      <w:r>
        <w:rPr>
          <w:lang w:eastAsia="zh-CN"/>
        </w:rPr>
        <w:t>承欢吃惊，莫非下意识她真想那么做。</w:t>
      </w:r>
    </w:p>
    <w:p w14:paraId="74C381BA" w14:textId="77777777" w:rsidR="003836FA" w:rsidRDefault="00000000">
      <w:pPr>
        <w:ind w:firstLine="560"/>
      </w:pPr>
      <w:r>
        <w:rPr>
          <w:lang w:eastAsia="zh-CN"/>
        </w:rPr>
        <w:t>“</w:t>
      </w:r>
      <w:r>
        <w:rPr>
          <w:lang w:eastAsia="zh-CN"/>
        </w:rPr>
        <w:t>看你那有词莫辩的样子。</w:t>
      </w:r>
      <w:r>
        <w:t>”</w:t>
      </w:r>
    </w:p>
    <w:p w14:paraId="0B54A240" w14:textId="77777777" w:rsidR="003836FA" w:rsidRDefault="00000000">
      <w:pPr>
        <w:ind w:firstLine="560"/>
      </w:pPr>
      <w:r>
        <w:t>“</w:t>
      </w:r>
      <w:proofErr w:type="spellStart"/>
      <w:r>
        <w:t>我忙昏了头了</w:t>
      </w:r>
      <w:proofErr w:type="spellEnd"/>
      <w:r>
        <w:t>。</w:t>
      </w:r>
      <w:r>
        <w:t>”</w:t>
      </w:r>
    </w:p>
    <w:p w14:paraId="48E13775" w14:textId="77777777" w:rsidR="003836FA" w:rsidRDefault="00000000">
      <w:pPr>
        <w:ind w:firstLine="560"/>
      </w:pPr>
      <w:r>
        <w:rPr>
          <w:lang w:eastAsia="zh-CN"/>
        </w:rPr>
        <w:t>“</w:t>
      </w:r>
      <w:r>
        <w:rPr>
          <w:lang w:eastAsia="zh-CN"/>
        </w:rPr>
        <w:t>一个新发财突然发觉无法用光他的钱财之际会得神经错乱。</w:t>
      </w:r>
      <w:r>
        <w:t>”</w:t>
      </w:r>
    </w:p>
    <w:p w14:paraId="031964EA" w14:textId="77777777" w:rsidR="003836FA" w:rsidRDefault="00000000">
      <w:pPr>
        <w:ind w:firstLine="560"/>
      </w:pPr>
      <w:r>
        <w:rPr>
          <w:lang w:eastAsia="zh-CN"/>
        </w:rPr>
        <w:t>“</w:t>
      </w:r>
      <w:r>
        <w:rPr>
          <w:lang w:eastAsia="zh-CN"/>
        </w:rPr>
        <w:t>对不起，我承认过错。</w:t>
      </w:r>
      <w:r>
        <w:t>”</w:t>
      </w:r>
    </w:p>
    <w:p w14:paraId="00411D95" w14:textId="77777777" w:rsidR="003836FA" w:rsidRDefault="00000000">
      <w:pPr>
        <w:ind w:firstLine="560"/>
      </w:pPr>
      <w:r>
        <w:rPr>
          <w:lang w:eastAsia="zh-CN"/>
        </w:rPr>
        <w:t>“</w:t>
      </w:r>
      <w:r>
        <w:rPr>
          <w:lang w:eastAsia="zh-CN"/>
        </w:rPr>
        <w:t>麦承欢，你已比政府大部分高官聪明。</w:t>
      </w:r>
      <w:r>
        <w:t>”</w:t>
      </w:r>
    </w:p>
    <w:p w14:paraId="5D1895ED" w14:textId="77777777" w:rsidR="003836FA" w:rsidRDefault="00000000">
      <w:pPr>
        <w:ind w:firstLine="560"/>
      </w:pPr>
      <w:r>
        <w:t>“</w:t>
      </w:r>
      <w:proofErr w:type="spellStart"/>
      <w:r>
        <w:t>谢谢</w:t>
      </w:r>
      <w:proofErr w:type="spellEnd"/>
      <w:r>
        <w:t>。</w:t>
      </w:r>
      <w:r>
        <w:t>”</w:t>
      </w:r>
    </w:p>
    <w:p w14:paraId="133C89CC" w14:textId="77777777" w:rsidR="003836FA" w:rsidRDefault="00000000">
      <w:pPr>
        <w:ind w:firstLine="560"/>
        <w:rPr>
          <w:lang w:eastAsia="zh-CN"/>
        </w:rPr>
      </w:pPr>
      <w:r>
        <w:rPr>
          <w:lang w:eastAsia="zh-CN"/>
        </w:rPr>
        <w:t>“</w:t>
      </w:r>
      <w:r>
        <w:rPr>
          <w:lang w:eastAsia="zh-CN"/>
        </w:rPr>
        <w:t>我拨电话，线路未通，何故？</w:t>
      </w:r>
      <w:r>
        <w:rPr>
          <w:lang w:eastAsia="zh-CN"/>
        </w:rPr>
        <w:t>”</w:t>
      </w:r>
    </w:p>
    <w:p w14:paraId="147F257D" w14:textId="77777777" w:rsidR="003836FA" w:rsidRDefault="00000000">
      <w:pPr>
        <w:ind w:firstLine="560"/>
      </w:pPr>
      <w:r>
        <w:rPr>
          <w:lang w:eastAsia="zh-CN"/>
        </w:rPr>
        <w:t>承欢期期艾艾，</w:t>
      </w:r>
      <w:r>
        <w:rPr>
          <w:lang w:eastAsia="zh-CN"/>
        </w:rPr>
        <w:t>“</w:t>
      </w:r>
      <w:r>
        <w:rPr>
          <w:lang w:eastAsia="zh-CN"/>
        </w:rPr>
        <w:t>号码好似改了。</w:t>
      </w:r>
      <w:r>
        <w:t>”</w:t>
      </w:r>
    </w:p>
    <w:p w14:paraId="6CCDDFBC" w14:textId="77777777" w:rsidR="003836FA" w:rsidRDefault="00000000">
      <w:pPr>
        <w:ind w:firstLine="560"/>
      </w:pPr>
      <w:r>
        <w:rPr>
          <w:lang w:eastAsia="zh-CN"/>
        </w:rPr>
        <w:t>“</w:t>
      </w:r>
      <w:r>
        <w:rPr>
          <w:lang w:eastAsia="zh-CN"/>
        </w:rPr>
        <w:t>上楼去找，但见人去楼空，油漆师傅正在抹油。</w:t>
      </w:r>
      <w:r>
        <w:t>”</w:t>
      </w:r>
    </w:p>
    <w:p w14:paraId="310D1966" w14:textId="77777777" w:rsidR="003836FA" w:rsidRDefault="00000000">
      <w:pPr>
        <w:ind w:firstLine="560"/>
      </w:pPr>
      <w:r>
        <w:t>“</w:t>
      </w:r>
      <w:proofErr w:type="spellStart"/>
      <w:r>
        <w:t>对不起</w:t>
      </w:r>
      <w:proofErr w:type="spellEnd"/>
      <w:r>
        <w:t>。</w:t>
      </w:r>
      <w:r>
        <w:t>”</w:t>
      </w:r>
    </w:p>
    <w:p w14:paraId="5E941952" w14:textId="77777777" w:rsidR="003836FA" w:rsidRDefault="00000000">
      <w:pPr>
        <w:ind w:firstLine="560"/>
      </w:pPr>
      <w:r>
        <w:rPr>
          <w:lang w:eastAsia="zh-CN"/>
        </w:rPr>
        <w:t>“</w:t>
      </w:r>
      <w:r>
        <w:rPr>
          <w:lang w:eastAsia="zh-CN"/>
        </w:rPr>
        <w:t>你听听，一句对不起就误我一生。</w:t>
      </w:r>
      <w:r>
        <w:t>”</w:t>
      </w:r>
    </w:p>
    <w:p w14:paraId="729C52A0" w14:textId="77777777" w:rsidR="003836FA" w:rsidRDefault="00000000">
      <w:pPr>
        <w:ind w:firstLine="560"/>
      </w:pPr>
      <w:r>
        <w:rPr>
          <w:lang w:eastAsia="zh-CN"/>
        </w:rPr>
        <w:t>承欢见他如此夸张，知道无恙，反而微笑，</w:t>
      </w:r>
      <w:r>
        <w:rPr>
          <w:lang w:eastAsia="zh-CN"/>
        </w:rPr>
        <w:t>“</w:t>
      </w:r>
      <w:r>
        <w:rPr>
          <w:lang w:eastAsia="zh-CN"/>
        </w:rPr>
        <w:t>终身误是一首曲名。</w:t>
      </w:r>
      <w:r>
        <w:t>”</w:t>
      </w:r>
    </w:p>
    <w:p w14:paraId="721ABD48" w14:textId="77777777" w:rsidR="003836FA" w:rsidRDefault="00000000">
      <w:pPr>
        <w:ind w:firstLine="560"/>
      </w:pPr>
      <w:r>
        <w:rPr>
          <w:lang w:eastAsia="zh-CN"/>
        </w:rPr>
        <w:t>辛家亮看着她，叹口气，</w:t>
      </w:r>
      <w:r>
        <w:rPr>
          <w:lang w:eastAsia="zh-CN"/>
        </w:rPr>
        <w:t>“</w:t>
      </w:r>
      <w:r>
        <w:rPr>
          <w:lang w:eastAsia="zh-CN"/>
        </w:rPr>
        <w:t>我拿你没辙。</w:t>
      </w:r>
      <w:r>
        <w:t>”</w:t>
      </w:r>
    </w:p>
    <w:p w14:paraId="06DC686C" w14:textId="77777777" w:rsidR="003836FA" w:rsidRDefault="00000000">
      <w:pPr>
        <w:ind w:firstLine="560"/>
        <w:rPr>
          <w:lang w:eastAsia="zh-CN"/>
        </w:rPr>
      </w:pPr>
      <w:r>
        <w:rPr>
          <w:lang w:eastAsia="zh-CN"/>
        </w:rPr>
        <w:t>“</w:t>
      </w:r>
      <w:r>
        <w:rPr>
          <w:lang w:eastAsia="zh-CN"/>
        </w:rPr>
        <w:t>找我有要紧的事吗？</w:t>
      </w:r>
      <w:r>
        <w:rPr>
          <w:lang w:eastAsia="zh-CN"/>
        </w:rPr>
        <w:t>”</w:t>
      </w:r>
    </w:p>
    <w:p w14:paraId="509EB50D" w14:textId="77777777" w:rsidR="003836FA" w:rsidRDefault="00000000">
      <w:pPr>
        <w:ind w:firstLine="560"/>
      </w:pPr>
      <w:r>
        <w:lastRenderedPageBreak/>
        <w:t>“</w:t>
      </w:r>
      <w:proofErr w:type="spellStart"/>
      <w:r>
        <w:t>我想与你商量一件事</w:t>
      </w:r>
      <w:proofErr w:type="spellEnd"/>
      <w:r>
        <w:t>。</w:t>
      </w:r>
      <w:r>
        <w:t>”</w:t>
      </w:r>
    </w:p>
    <w:p w14:paraId="739487F0" w14:textId="77777777" w:rsidR="003836FA" w:rsidRDefault="00000000">
      <w:pPr>
        <w:ind w:firstLine="560"/>
      </w:pPr>
      <w:r>
        <w:t>“</w:t>
      </w:r>
      <w:proofErr w:type="spellStart"/>
      <w:r>
        <w:t>请说</w:t>
      </w:r>
      <w:proofErr w:type="spellEnd"/>
      <w:r>
        <w:t>。</w:t>
      </w:r>
      <w:r>
        <w:t>”</w:t>
      </w:r>
    </w:p>
    <w:p w14:paraId="243008B0" w14:textId="77777777" w:rsidR="003836FA" w:rsidRDefault="00000000">
      <w:pPr>
        <w:ind w:firstLine="560"/>
      </w:pPr>
      <w:r>
        <w:rPr>
          <w:lang w:eastAsia="zh-CN"/>
        </w:rPr>
        <w:t>辛家亮吸进一口气，</w:t>
      </w:r>
      <w:r>
        <w:rPr>
          <w:lang w:eastAsia="zh-CN"/>
        </w:rPr>
        <w:t>“</w:t>
      </w:r>
      <w:r>
        <w:rPr>
          <w:lang w:eastAsia="zh-CN"/>
        </w:rPr>
        <w:t>我想恢复约会异性。</w:t>
      </w:r>
      <w:r>
        <w:t>”</w:t>
      </w:r>
    </w:p>
    <w:p w14:paraId="61C9FD36" w14:textId="77777777" w:rsidR="003836FA" w:rsidRDefault="00000000">
      <w:pPr>
        <w:ind w:firstLine="560"/>
      </w:pPr>
      <w:r>
        <w:rPr>
          <w:lang w:eastAsia="zh-CN"/>
        </w:rPr>
        <w:t>承欢听了，高高兴兴地说：</w:t>
      </w:r>
      <w:r>
        <w:rPr>
          <w:lang w:eastAsia="zh-CN"/>
        </w:rPr>
        <w:t>“</w:t>
      </w:r>
      <w:r>
        <w:rPr>
          <w:lang w:eastAsia="zh-CN"/>
        </w:rPr>
        <w:t>请便。</w:t>
      </w:r>
      <w:r>
        <w:t>”</w:t>
      </w:r>
    </w:p>
    <w:p w14:paraId="1D03E014" w14:textId="77777777" w:rsidR="003836FA" w:rsidRDefault="00000000">
      <w:pPr>
        <w:ind w:firstLine="560"/>
        <w:rPr>
          <w:lang w:eastAsia="zh-CN"/>
        </w:rPr>
      </w:pPr>
      <w:r>
        <w:rPr>
          <w:lang w:eastAsia="zh-CN"/>
        </w:rPr>
        <w:t>“</w:t>
      </w:r>
      <w:r>
        <w:rPr>
          <w:lang w:eastAsia="zh-CN"/>
        </w:rPr>
        <w:t>你不介意？</w:t>
      </w:r>
      <w:r>
        <w:rPr>
          <w:lang w:eastAsia="zh-CN"/>
        </w:rPr>
        <w:t>”</w:t>
      </w:r>
    </w:p>
    <w:p w14:paraId="38B8227A" w14:textId="77777777" w:rsidR="003836FA" w:rsidRDefault="00000000">
      <w:pPr>
        <w:ind w:firstLine="560"/>
        <w:rPr>
          <w:lang w:eastAsia="zh-CN"/>
        </w:rPr>
      </w:pPr>
      <w:r>
        <w:rPr>
          <w:lang w:eastAsia="zh-CN"/>
        </w:rPr>
        <w:t>别说麦承欢真不介意，她若介意，行吗？</w:t>
      </w:r>
    </w:p>
    <w:p w14:paraId="0B0F798A" w14:textId="77777777" w:rsidR="003836FA" w:rsidRDefault="00000000">
      <w:pPr>
        <w:ind w:firstLine="560"/>
      </w:pPr>
      <w:r>
        <w:rPr>
          <w:lang w:eastAsia="zh-CN"/>
        </w:rPr>
        <w:t>“</w:t>
      </w:r>
      <w:r>
        <w:rPr>
          <w:lang w:eastAsia="zh-CN"/>
        </w:rPr>
        <w:t>恭祝你有一个新的开始。</w:t>
      </w:r>
      <w:r>
        <w:t>”</w:t>
      </w:r>
    </w:p>
    <w:p w14:paraId="6BB66717" w14:textId="77777777" w:rsidR="003836FA" w:rsidRDefault="00000000">
      <w:pPr>
        <w:ind w:firstLine="560"/>
      </w:pPr>
      <w:r>
        <w:rPr>
          <w:lang w:eastAsia="zh-CN"/>
        </w:rPr>
        <w:t>辛家亮目光温柔，</w:t>
      </w:r>
      <w:r>
        <w:rPr>
          <w:lang w:eastAsia="zh-CN"/>
        </w:rPr>
        <w:t>“</w:t>
      </w:r>
      <w:r>
        <w:rPr>
          <w:lang w:eastAsia="zh-CN"/>
        </w:rPr>
        <w:t>你也是，承欢。</w:t>
      </w:r>
      <w:r>
        <w:t>”</w:t>
      </w:r>
    </w:p>
    <w:p w14:paraId="4F9DD3E4" w14:textId="77777777" w:rsidR="003836FA" w:rsidRDefault="00000000">
      <w:pPr>
        <w:ind w:firstLine="560"/>
        <w:rPr>
          <w:lang w:eastAsia="zh-CN"/>
        </w:rPr>
      </w:pPr>
      <w:r>
        <w:rPr>
          <w:lang w:eastAsia="zh-CN"/>
        </w:rPr>
        <w:t>他走了。</w:t>
      </w:r>
    </w:p>
    <w:p w14:paraId="74D6B973" w14:textId="77777777" w:rsidR="003836FA" w:rsidRDefault="00000000">
      <w:pPr>
        <w:ind w:firstLine="560"/>
        <w:rPr>
          <w:lang w:eastAsia="zh-CN"/>
        </w:rPr>
      </w:pPr>
      <w:r>
        <w:rPr>
          <w:lang w:eastAsia="zh-CN"/>
        </w:rPr>
        <w:t>真是个不动声色的恶人，反而先找上门来告状，怪她处事不妥当。</w:t>
      </w:r>
    </w:p>
    <w:p w14:paraId="6C9578FF" w14:textId="77777777" w:rsidR="003836FA" w:rsidRDefault="00000000">
      <w:pPr>
        <w:ind w:firstLine="560"/>
        <w:rPr>
          <w:lang w:eastAsia="zh-CN"/>
        </w:rPr>
      </w:pPr>
      <w:r>
        <w:rPr>
          <w:lang w:eastAsia="zh-CN"/>
        </w:rPr>
        <w:t>承欢那一日情绪在极之唏嘘中度过。</w:t>
      </w:r>
    </w:p>
    <w:p w14:paraId="3D4FB12B" w14:textId="77777777" w:rsidR="003836FA" w:rsidRDefault="00000000">
      <w:pPr>
        <w:ind w:firstLine="560"/>
        <w:rPr>
          <w:lang w:eastAsia="zh-CN"/>
        </w:rPr>
      </w:pPr>
      <w:r>
        <w:rPr>
          <w:lang w:eastAsia="zh-CN"/>
        </w:rPr>
        <w:t>传说良久的升级名单终于正式发放。</w:t>
      </w:r>
    </w:p>
    <w:p w14:paraId="354C9311" w14:textId="77777777" w:rsidR="003836FA" w:rsidRDefault="00000000">
      <w:pPr>
        <w:ind w:firstLine="560"/>
        <w:rPr>
          <w:lang w:eastAsia="zh-CN"/>
        </w:rPr>
      </w:pPr>
      <w:r>
        <w:rPr>
          <w:lang w:eastAsia="zh-CN"/>
        </w:rPr>
        <w:t>承欢一早听说自己榜上有名，可是待亲眼目睹，又有种否极泰来、多年的媳妇熬成婆之感觉。</w:t>
      </w:r>
    </w:p>
    <w:p w14:paraId="55B2C1D9" w14:textId="77777777" w:rsidR="003836FA" w:rsidRDefault="00000000">
      <w:pPr>
        <w:ind w:firstLine="560"/>
        <w:rPr>
          <w:lang w:eastAsia="zh-CN"/>
        </w:rPr>
      </w:pPr>
      <w:r>
        <w:rPr>
          <w:lang w:eastAsia="zh-CN"/>
        </w:rPr>
        <w:t>一大班同时升职的同事刹那间交换一个沾沾自喜的眼神，如常工作。</w:t>
      </w:r>
    </w:p>
    <w:p w14:paraId="45C39765" w14:textId="77777777" w:rsidR="003836FA" w:rsidRDefault="00000000">
      <w:pPr>
        <w:ind w:firstLine="560"/>
        <w:rPr>
          <w:lang w:eastAsia="zh-CN"/>
        </w:rPr>
      </w:pPr>
      <w:r>
        <w:rPr>
          <w:lang w:eastAsia="zh-CN"/>
        </w:rPr>
        <w:t>升不上去的那几个黯然神伤，不在话下。</w:t>
      </w:r>
    </w:p>
    <w:p w14:paraId="7B93D74D" w14:textId="77777777" w:rsidR="003836FA" w:rsidRDefault="00000000">
      <w:pPr>
        <w:ind w:firstLine="560"/>
        <w:rPr>
          <w:lang w:eastAsia="zh-CN"/>
        </w:rPr>
      </w:pPr>
      <w:r>
        <w:rPr>
          <w:lang w:eastAsia="zh-CN"/>
        </w:rPr>
        <w:t>心底把名利看得多轻是完全另外一回事，在这种竞争的气氛下，不由人不在乎，不由人不争气，不由人不看重名利得失。</w:t>
      </w:r>
    </w:p>
    <w:p w14:paraId="71B7AE77" w14:textId="77777777" w:rsidR="003836FA" w:rsidRDefault="00000000">
      <w:pPr>
        <w:ind w:firstLine="560"/>
        <w:rPr>
          <w:lang w:eastAsia="zh-CN"/>
        </w:rPr>
      </w:pPr>
      <w:r>
        <w:rPr>
          <w:lang w:eastAsia="zh-CN"/>
        </w:rPr>
        <w:t>错过这次机缘就落在后头，看着别人顺水推舟，越去越远，还有什么斗志，还有什么味道。</w:t>
      </w:r>
    </w:p>
    <w:p w14:paraId="2EACF10F" w14:textId="77777777" w:rsidR="003836FA" w:rsidRDefault="00000000">
      <w:pPr>
        <w:ind w:firstLine="560"/>
        <w:rPr>
          <w:lang w:eastAsia="zh-CN"/>
        </w:rPr>
      </w:pPr>
      <w:r>
        <w:rPr>
          <w:lang w:eastAsia="zh-CN"/>
        </w:rPr>
        <w:t>承欢侥幸，她不想超越什么人，能不落后就好，至要紧跟大队。</w:t>
      </w:r>
    </w:p>
    <w:p w14:paraId="3BA8A098" w14:textId="77777777" w:rsidR="003836FA" w:rsidRDefault="00000000">
      <w:pPr>
        <w:ind w:firstLine="560"/>
      </w:pPr>
      <w:r>
        <w:rPr>
          <w:lang w:eastAsia="zh-CN"/>
        </w:rPr>
        <w:t>一位不在名单内的女同事说：</w:t>
      </w:r>
      <w:r>
        <w:rPr>
          <w:lang w:eastAsia="zh-CN"/>
        </w:rPr>
        <w:t>“</w:t>
      </w:r>
      <w:r>
        <w:rPr>
          <w:lang w:eastAsia="zh-CN"/>
        </w:rPr>
        <w:t>承欢你替我听听电话，我去剪个头发，去去晦气。</w:t>
      </w:r>
      <w:r>
        <w:t>”</w:t>
      </w:r>
    </w:p>
    <w:p w14:paraId="4F25C062" w14:textId="77777777" w:rsidR="003836FA" w:rsidRDefault="00000000">
      <w:pPr>
        <w:ind w:firstLine="560"/>
        <w:rPr>
          <w:lang w:eastAsia="zh-CN"/>
        </w:rPr>
      </w:pPr>
      <w:r>
        <w:rPr>
          <w:lang w:eastAsia="zh-CN"/>
        </w:rPr>
        <w:lastRenderedPageBreak/>
        <w:t>承欢只得应声是。</w:t>
      </w:r>
    </w:p>
    <w:p w14:paraId="76524F48" w14:textId="77777777" w:rsidR="003836FA" w:rsidRDefault="00000000">
      <w:pPr>
        <w:ind w:firstLine="560"/>
        <w:rPr>
          <w:lang w:eastAsia="zh-CN"/>
        </w:rPr>
      </w:pPr>
      <w:r>
        <w:rPr>
          <w:lang w:eastAsia="zh-CN"/>
        </w:rPr>
        <w:t>自口袋摸出一颗巧克力放进口中，发觉味道特别香甜。</w:t>
      </w:r>
    </w:p>
    <w:p w14:paraId="4EB87BA2" w14:textId="77777777" w:rsidR="003836FA" w:rsidRDefault="00000000">
      <w:pPr>
        <w:ind w:firstLine="560"/>
        <w:rPr>
          <w:lang w:eastAsia="zh-CN"/>
        </w:rPr>
      </w:pPr>
      <w:r>
        <w:rPr>
          <w:lang w:eastAsia="zh-CN"/>
        </w:rPr>
        <w:t>无论心中多高兴都切勿露出来，否则就似偷到油吃的小老鼠了。</w:t>
      </w:r>
    </w:p>
    <w:p w14:paraId="166BE712" w14:textId="77777777" w:rsidR="003836FA" w:rsidRDefault="00000000">
      <w:pPr>
        <w:ind w:firstLine="560"/>
        <w:rPr>
          <w:lang w:eastAsia="zh-CN"/>
        </w:rPr>
      </w:pPr>
      <w:r>
        <w:rPr>
          <w:lang w:eastAsia="zh-CN"/>
        </w:rPr>
        <w:t>可是声音有掩不住的明快。</w:t>
      </w:r>
    </w:p>
    <w:p w14:paraId="448C629F" w14:textId="77777777" w:rsidR="003836FA" w:rsidRDefault="00000000">
      <w:pPr>
        <w:ind w:firstLine="560"/>
        <w:rPr>
          <w:lang w:eastAsia="zh-CN"/>
        </w:rPr>
      </w:pPr>
      <w:r>
        <w:rPr>
          <w:lang w:eastAsia="zh-CN"/>
        </w:rPr>
        <w:t>临下班时接了一通电话。</w:t>
      </w:r>
    </w:p>
    <w:p w14:paraId="58B059BB" w14:textId="77777777" w:rsidR="003836FA" w:rsidRDefault="00000000">
      <w:pPr>
        <w:ind w:firstLine="560"/>
        <w:rPr>
          <w:lang w:eastAsia="zh-CN"/>
        </w:rPr>
      </w:pPr>
      <w:r>
        <w:rPr>
          <w:lang w:eastAsia="zh-CN"/>
        </w:rPr>
        <w:t>“</w:t>
      </w:r>
      <w:r>
        <w:rPr>
          <w:lang w:eastAsia="zh-CN"/>
        </w:rPr>
        <w:t>是承欢吗，我是朱宝翘，有无印象？</w:t>
      </w:r>
      <w:r>
        <w:rPr>
          <w:lang w:eastAsia="zh-CN"/>
        </w:rPr>
        <w:t>”</w:t>
      </w:r>
    </w:p>
    <w:p w14:paraId="006F5153" w14:textId="77777777" w:rsidR="003836FA" w:rsidRDefault="00000000">
      <w:pPr>
        <w:ind w:firstLine="560"/>
        <w:rPr>
          <w:lang w:eastAsia="zh-CN"/>
        </w:rPr>
      </w:pPr>
      <w:r>
        <w:rPr>
          <w:lang w:eastAsia="zh-CN"/>
        </w:rPr>
        <w:t>承欢要抬起头想一想才知道她是谁。</w:t>
      </w:r>
    </w:p>
    <w:p w14:paraId="498F9054" w14:textId="77777777" w:rsidR="003836FA" w:rsidRDefault="00000000">
      <w:pPr>
        <w:ind w:firstLine="560"/>
        <w:rPr>
          <w:lang w:eastAsia="zh-CN"/>
        </w:rPr>
      </w:pPr>
      <w:r>
        <w:rPr>
          <w:lang w:eastAsia="zh-CN"/>
        </w:rPr>
        <w:t>现在辛家的人与事已与她没有什么大的关联。</w:t>
      </w:r>
    </w:p>
    <w:p w14:paraId="23A0C2AE" w14:textId="77777777" w:rsidR="003836FA" w:rsidRDefault="00000000">
      <w:pPr>
        <w:ind w:firstLine="560"/>
      </w:pPr>
      <w:r>
        <w:t>“</w:t>
      </w:r>
      <w:proofErr w:type="spellStart"/>
      <w:r>
        <w:t>是，朱小姐</w:t>
      </w:r>
      <w:proofErr w:type="spellEnd"/>
      <w:r>
        <w:t>。</w:t>
      </w:r>
      <w:r>
        <w:t>”</w:t>
      </w:r>
    </w:p>
    <w:p w14:paraId="69595C2F" w14:textId="77777777" w:rsidR="003836FA" w:rsidRDefault="00000000">
      <w:pPr>
        <w:ind w:firstLine="560"/>
      </w:pPr>
      <w:r>
        <w:rPr>
          <w:lang w:eastAsia="zh-CN"/>
        </w:rPr>
        <w:t>对方笑着说：</w:t>
      </w:r>
      <w:r>
        <w:rPr>
          <w:lang w:eastAsia="zh-CN"/>
        </w:rPr>
        <w:t>“</w:t>
      </w:r>
      <w:r>
        <w:rPr>
          <w:lang w:eastAsia="zh-CN"/>
        </w:rPr>
        <w:t>想约你到舍下喝杯茶。</w:t>
      </w:r>
      <w:r>
        <w:t>”</w:t>
      </w:r>
    </w:p>
    <w:p w14:paraId="24326226" w14:textId="77777777" w:rsidR="003836FA" w:rsidRDefault="00000000">
      <w:pPr>
        <w:ind w:firstLine="560"/>
        <w:rPr>
          <w:lang w:eastAsia="zh-CN"/>
        </w:rPr>
      </w:pPr>
      <w:r>
        <w:rPr>
          <w:lang w:eastAsia="zh-CN"/>
        </w:rPr>
        <w:t>“</w:t>
      </w:r>
      <w:r>
        <w:rPr>
          <w:lang w:eastAsia="zh-CN"/>
        </w:rPr>
        <w:t>好呀，对，辛先生健康很好吧？</w:t>
      </w:r>
      <w:r>
        <w:rPr>
          <w:lang w:eastAsia="zh-CN"/>
        </w:rPr>
        <w:t>”</w:t>
      </w:r>
    </w:p>
    <w:p w14:paraId="3BEC14EF" w14:textId="77777777" w:rsidR="003836FA" w:rsidRDefault="00000000">
      <w:pPr>
        <w:ind w:firstLine="560"/>
        <w:rPr>
          <w:lang w:eastAsia="zh-CN"/>
        </w:rPr>
      </w:pPr>
      <w:r>
        <w:rPr>
          <w:lang w:eastAsia="zh-CN"/>
        </w:rPr>
        <w:t>“</w:t>
      </w:r>
      <w:r>
        <w:rPr>
          <w:lang w:eastAsia="zh-CN"/>
        </w:rPr>
        <w:t>托赖，可养回来了，下午五时半我派车来接你如何？</w:t>
      </w:r>
      <w:r>
        <w:rPr>
          <w:lang w:eastAsia="zh-CN"/>
        </w:rPr>
        <w:t>”</w:t>
      </w:r>
    </w:p>
    <w:p w14:paraId="6AEBF973" w14:textId="77777777" w:rsidR="003836FA" w:rsidRDefault="00000000">
      <w:pPr>
        <w:ind w:firstLine="560"/>
      </w:pPr>
      <w:r>
        <w:t>“</w:t>
      </w:r>
      <w:proofErr w:type="spellStart"/>
      <w:r>
        <w:t>没问题</w:t>
      </w:r>
      <w:proofErr w:type="spellEnd"/>
      <w:r>
        <w:t>。</w:t>
      </w:r>
      <w:r>
        <w:t>”</w:t>
      </w:r>
    </w:p>
    <w:p w14:paraId="79CDAECE" w14:textId="77777777" w:rsidR="003836FA" w:rsidRDefault="00000000">
      <w:pPr>
        <w:ind w:firstLine="560"/>
        <w:rPr>
          <w:lang w:eastAsia="zh-CN"/>
        </w:rPr>
      </w:pPr>
      <w:r>
        <w:rPr>
          <w:lang w:eastAsia="zh-CN"/>
        </w:rPr>
        <w:t>总有人得偿所愿。</w:t>
      </w:r>
    </w:p>
    <w:p w14:paraId="62B802C1" w14:textId="77777777" w:rsidR="003836FA" w:rsidRDefault="00000000">
      <w:pPr>
        <w:ind w:firstLine="560"/>
        <w:rPr>
          <w:lang w:eastAsia="zh-CN"/>
        </w:rPr>
      </w:pPr>
      <w:r>
        <w:rPr>
          <w:lang w:eastAsia="zh-CN"/>
        </w:rPr>
        <w:t>朱宝翘在车子里等麦承欢，接了客吩咐司机往南区驶去。</w:t>
      </w:r>
    </w:p>
    <w:p w14:paraId="484E91EF" w14:textId="77777777" w:rsidR="003836FA" w:rsidRDefault="00000000">
      <w:pPr>
        <w:ind w:firstLine="560"/>
      </w:pPr>
      <w:r>
        <w:rPr>
          <w:lang w:eastAsia="zh-CN"/>
        </w:rPr>
        <w:t>她对承欢说：</w:t>
      </w:r>
      <w:r>
        <w:rPr>
          <w:lang w:eastAsia="zh-CN"/>
        </w:rPr>
        <w:t>“</w:t>
      </w:r>
      <w:r>
        <w:rPr>
          <w:lang w:eastAsia="zh-CN"/>
        </w:rPr>
        <w:t>辛先生有事到纽约去了。</w:t>
      </w:r>
      <w:r>
        <w:t>”</w:t>
      </w:r>
    </w:p>
    <w:p w14:paraId="09416647" w14:textId="77777777" w:rsidR="003836FA" w:rsidRDefault="00000000">
      <w:pPr>
        <w:ind w:firstLine="560"/>
        <w:rPr>
          <w:lang w:eastAsia="zh-CN"/>
        </w:rPr>
      </w:pPr>
      <w:r>
        <w:rPr>
          <w:lang w:eastAsia="zh-CN"/>
        </w:rPr>
        <w:t>承欢一听，觉得这口气好熟，一愕，想起来，这活脱脱是从前辛太太的口气。</w:t>
      </w:r>
    </w:p>
    <w:p w14:paraId="2CFD6D36" w14:textId="77777777" w:rsidR="003836FA" w:rsidRDefault="00000000">
      <w:pPr>
        <w:ind w:firstLine="560"/>
      </w:pPr>
      <w:r>
        <w:rPr>
          <w:lang w:eastAsia="zh-CN"/>
        </w:rPr>
        <w:t>朱女士递上一只小盒子，</w:t>
      </w:r>
      <w:r>
        <w:rPr>
          <w:lang w:eastAsia="zh-CN"/>
        </w:rPr>
        <w:t>“</w:t>
      </w:r>
      <w:r>
        <w:rPr>
          <w:lang w:eastAsia="zh-CN"/>
        </w:rPr>
        <w:t>承欢，送你的。</w:t>
      </w:r>
      <w:r>
        <w:t>”</w:t>
      </w:r>
    </w:p>
    <w:p w14:paraId="11538C08" w14:textId="77777777" w:rsidR="003836FA" w:rsidRDefault="00000000">
      <w:pPr>
        <w:ind w:firstLine="560"/>
      </w:pPr>
      <w:r>
        <w:rPr>
          <w:lang w:eastAsia="zh-CN"/>
        </w:rPr>
        <w:t>承欢连忙说：</w:t>
      </w:r>
      <w:r>
        <w:rPr>
          <w:lang w:eastAsia="zh-CN"/>
        </w:rPr>
        <w:t>“</w:t>
      </w:r>
      <w:r>
        <w:rPr>
          <w:lang w:eastAsia="zh-CN"/>
        </w:rPr>
        <w:t>我已与辛家亮解除婚约。</w:t>
      </w:r>
      <w:r>
        <w:t>”</w:t>
      </w:r>
    </w:p>
    <w:p w14:paraId="4D2FD976" w14:textId="77777777" w:rsidR="003836FA" w:rsidRDefault="00000000">
      <w:pPr>
        <w:ind w:firstLine="560"/>
        <w:rPr>
          <w:lang w:eastAsia="zh-CN"/>
        </w:rPr>
      </w:pPr>
      <w:r>
        <w:rPr>
          <w:lang w:eastAsia="zh-CN"/>
        </w:rPr>
        <w:t>那意思是，您不用争取我的好感了，我已是一个不相干的人矣。</w:t>
      </w:r>
    </w:p>
    <w:p w14:paraId="3FB65371" w14:textId="77777777" w:rsidR="003836FA" w:rsidRDefault="00000000">
      <w:pPr>
        <w:ind w:firstLine="560"/>
      </w:pPr>
      <w:proofErr w:type="spellStart"/>
      <w:r>
        <w:t>可是朱女士笑道</w:t>
      </w:r>
      <w:proofErr w:type="spellEnd"/>
      <w:r>
        <w:t>：</w:t>
      </w:r>
      <w:r>
        <w:t>“</w:t>
      </w:r>
      <w:proofErr w:type="spellStart"/>
      <w:r>
        <w:t>我愿意同你做朋友</w:t>
      </w:r>
      <w:proofErr w:type="spellEnd"/>
      <w:r>
        <w:t>。</w:t>
      </w:r>
      <w:r>
        <w:t>”</w:t>
      </w:r>
    </w:p>
    <w:p w14:paraId="50ABEC25" w14:textId="77777777" w:rsidR="003836FA" w:rsidRDefault="00000000">
      <w:pPr>
        <w:ind w:firstLine="560"/>
      </w:pPr>
      <w:r>
        <w:rPr>
          <w:lang w:eastAsia="zh-CN"/>
        </w:rPr>
        <w:t>承欢连忙说：</w:t>
      </w:r>
      <w:r>
        <w:rPr>
          <w:lang w:eastAsia="zh-CN"/>
        </w:rPr>
        <w:t>“</w:t>
      </w:r>
      <w:r>
        <w:rPr>
          <w:lang w:eastAsia="zh-CN"/>
        </w:rPr>
        <w:t>不敢高攀。</w:t>
      </w:r>
      <w:r>
        <w:t>”</w:t>
      </w:r>
    </w:p>
    <w:p w14:paraId="6E8F15F7" w14:textId="77777777" w:rsidR="003836FA" w:rsidRDefault="00000000">
      <w:pPr>
        <w:ind w:firstLine="560"/>
        <w:rPr>
          <w:lang w:eastAsia="zh-CN"/>
        </w:rPr>
      </w:pPr>
      <w:r>
        <w:rPr>
          <w:lang w:eastAsia="zh-CN"/>
        </w:rPr>
        <w:t>“</w:t>
      </w:r>
      <w:r>
        <w:rPr>
          <w:lang w:eastAsia="zh-CN"/>
        </w:rPr>
        <w:t>这样说，不等于不愿意吗？</w:t>
      </w:r>
      <w:r>
        <w:rPr>
          <w:lang w:eastAsia="zh-CN"/>
        </w:rPr>
        <w:t>”</w:t>
      </w:r>
    </w:p>
    <w:p w14:paraId="024A8C5C" w14:textId="77777777" w:rsidR="003836FA" w:rsidRDefault="00000000">
      <w:pPr>
        <w:ind w:firstLine="560"/>
      </w:pPr>
      <w:r>
        <w:rPr>
          <w:lang w:eastAsia="zh-CN"/>
        </w:rPr>
        <w:lastRenderedPageBreak/>
        <w:t>承欢笑，</w:t>
      </w:r>
      <w:r>
        <w:rPr>
          <w:lang w:eastAsia="zh-CN"/>
        </w:rPr>
        <w:t>“</w:t>
      </w:r>
      <w:r>
        <w:rPr>
          <w:lang w:eastAsia="zh-CN"/>
        </w:rPr>
        <w:t>求之不得呢。</w:t>
      </w:r>
      <w:r>
        <w:t>”</w:t>
      </w:r>
    </w:p>
    <w:p w14:paraId="00F760FE" w14:textId="77777777" w:rsidR="003836FA" w:rsidRDefault="00000000">
      <w:pPr>
        <w:ind w:firstLine="560"/>
      </w:pPr>
      <w:r>
        <w:rPr>
          <w:lang w:eastAsia="zh-CN"/>
        </w:rPr>
        <w:t>兜了个大圈子，朱女士得偿所愿，叹口气，</w:t>
      </w:r>
      <w:r>
        <w:rPr>
          <w:lang w:eastAsia="zh-CN"/>
        </w:rPr>
        <w:t>“</w:t>
      </w:r>
      <w:r>
        <w:rPr>
          <w:lang w:eastAsia="zh-CN"/>
        </w:rPr>
        <w:t>小时候你妈喂你吃什么东西，把你养得那么聪明。</w:t>
      </w:r>
      <w:r>
        <w:t>”</w:t>
      </w:r>
    </w:p>
    <w:p w14:paraId="2D50B343" w14:textId="77777777" w:rsidR="003836FA" w:rsidRDefault="00000000">
      <w:pPr>
        <w:ind w:firstLine="560"/>
        <w:rPr>
          <w:lang w:eastAsia="zh-CN"/>
        </w:rPr>
      </w:pPr>
      <w:r>
        <w:rPr>
          <w:lang w:eastAsia="zh-CN"/>
        </w:rPr>
        <w:t>承欢诧异，</w:t>
      </w:r>
      <w:r>
        <w:rPr>
          <w:lang w:eastAsia="zh-CN"/>
        </w:rPr>
        <w:t>“</w:t>
      </w:r>
      <w:r>
        <w:rPr>
          <w:lang w:eastAsia="zh-CN"/>
        </w:rPr>
        <w:t>你真觉得我还不算迟钝？</w:t>
      </w:r>
      <w:r>
        <w:rPr>
          <w:lang w:eastAsia="zh-CN"/>
        </w:rPr>
        <w:t>”</w:t>
      </w:r>
    </w:p>
    <w:p w14:paraId="0BF9EAA7" w14:textId="77777777" w:rsidR="003836FA" w:rsidRDefault="00000000">
      <w:pPr>
        <w:ind w:firstLine="560"/>
      </w:pPr>
      <w:r>
        <w:rPr>
          <w:lang w:eastAsia="zh-CN"/>
        </w:rPr>
        <w:t>“</w:t>
      </w:r>
      <w:r>
        <w:rPr>
          <w:lang w:eastAsia="zh-CN"/>
        </w:rPr>
        <w:t>端的是玻璃心肝，水晶肚肠。</w:t>
      </w:r>
      <w:r>
        <w:t>”</w:t>
      </w:r>
    </w:p>
    <w:p w14:paraId="0DABBCC9" w14:textId="77777777" w:rsidR="003836FA" w:rsidRDefault="00000000">
      <w:pPr>
        <w:ind w:firstLine="560"/>
      </w:pPr>
      <w:r>
        <w:rPr>
          <w:lang w:eastAsia="zh-CN"/>
        </w:rPr>
        <w:t>承欢不由得发了一阵呆，老实招供：</w:t>
      </w:r>
      <w:r>
        <w:rPr>
          <w:lang w:eastAsia="zh-CN"/>
        </w:rPr>
        <w:t>“</w:t>
      </w:r>
      <w:r>
        <w:rPr>
          <w:lang w:eastAsia="zh-CN"/>
        </w:rPr>
        <w:t>是慢慢学会的吧，穷家子女，不学得眉精眼明，善解人意，简直不能生存，吃次亏学次乖，渐渐变为人精。</w:t>
      </w:r>
      <w:r>
        <w:t>”</w:t>
      </w:r>
    </w:p>
    <w:p w14:paraId="10761804" w14:textId="77777777" w:rsidR="003836FA" w:rsidRDefault="00000000">
      <w:pPr>
        <w:ind w:firstLine="560"/>
        <w:rPr>
          <w:lang w:eastAsia="zh-CN"/>
        </w:rPr>
      </w:pPr>
      <w:r>
        <w:rPr>
          <w:lang w:eastAsia="zh-CN"/>
        </w:rPr>
        <w:t>朱宝翘听了，亦深深叹息。</w:t>
      </w:r>
    </w:p>
    <w:p w14:paraId="1D841AFF" w14:textId="77777777" w:rsidR="003836FA" w:rsidRDefault="00000000">
      <w:pPr>
        <w:ind w:firstLine="560"/>
      </w:pPr>
      <w:r>
        <w:rPr>
          <w:lang w:eastAsia="zh-CN"/>
        </w:rPr>
        <w:t>承欢讪笑，</w:t>
      </w:r>
      <w:r>
        <w:rPr>
          <w:lang w:eastAsia="zh-CN"/>
        </w:rPr>
        <w:t>“</w:t>
      </w:r>
      <w:r>
        <w:rPr>
          <w:lang w:eastAsia="zh-CN"/>
        </w:rPr>
        <w:t>小时候不懂，脸上着了巴掌红肿痛不知道谁打了我，后来，又以为是自己性格不可爱，唉，要待最近才晓得，人欺人乃社会正常现象，我们这种没有背境又非得找生活不可的年轻人特别吃亏。</w:t>
      </w:r>
      <w:r>
        <w:t>”</w:t>
      </w:r>
    </w:p>
    <w:p w14:paraId="700C7A0B" w14:textId="77777777" w:rsidR="003836FA" w:rsidRDefault="00000000">
      <w:pPr>
        <w:ind w:firstLine="560"/>
      </w:pPr>
      <w:r>
        <w:rPr>
          <w:lang w:eastAsia="zh-CN"/>
        </w:rPr>
        <w:t>朱宝翘看着她，</w:t>
      </w:r>
      <w:r>
        <w:rPr>
          <w:lang w:eastAsia="zh-CN"/>
        </w:rPr>
        <w:t>“</w:t>
      </w:r>
      <w:r>
        <w:rPr>
          <w:lang w:eastAsia="zh-CN"/>
        </w:rPr>
        <w:t>你在说的，正是十年前的我。</w:t>
      </w:r>
      <w:r>
        <w:t>”</w:t>
      </w:r>
    </w:p>
    <w:p w14:paraId="29B2F28B" w14:textId="77777777" w:rsidR="003836FA" w:rsidRDefault="00000000">
      <w:pPr>
        <w:ind w:firstLine="560"/>
        <w:rPr>
          <w:lang w:eastAsia="zh-CN"/>
        </w:rPr>
      </w:pPr>
      <w:r>
        <w:rPr>
          <w:lang w:eastAsia="zh-CN"/>
        </w:rPr>
        <w:t>承欢有点意外。</w:t>
      </w:r>
    </w:p>
    <w:p w14:paraId="510F8800" w14:textId="77777777" w:rsidR="003836FA" w:rsidRDefault="00000000">
      <w:pPr>
        <w:ind w:firstLine="560"/>
      </w:pPr>
      <w:r>
        <w:rPr>
          <w:lang w:eastAsia="zh-CN"/>
        </w:rPr>
        <w:t>“</w:t>
      </w:r>
      <w:r>
        <w:rPr>
          <w:lang w:eastAsia="zh-CN"/>
        </w:rPr>
        <w:t>所以我特别感激辛先生。</w:t>
      </w:r>
      <w:r>
        <w:t>”</w:t>
      </w:r>
    </w:p>
    <w:p w14:paraId="5BE1491B" w14:textId="77777777" w:rsidR="003836FA" w:rsidRDefault="00000000">
      <w:pPr>
        <w:ind w:firstLine="560"/>
        <w:rPr>
          <w:lang w:eastAsia="zh-CN"/>
        </w:rPr>
      </w:pPr>
      <w:r>
        <w:rPr>
          <w:lang w:eastAsia="zh-CN"/>
        </w:rPr>
        <w:t>承欢深觉奇怪，辛志珊两任妻子都称他为先生，一刹时分不出谁是前妻谁是后妻。</w:t>
      </w:r>
    </w:p>
    <w:p w14:paraId="6CBE7A3B" w14:textId="77777777" w:rsidR="003836FA" w:rsidRDefault="00000000">
      <w:pPr>
        <w:ind w:firstLine="560"/>
        <w:rPr>
          <w:lang w:eastAsia="zh-CN"/>
        </w:rPr>
      </w:pPr>
      <w:r>
        <w:rPr>
          <w:lang w:eastAsia="zh-CN"/>
        </w:rPr>
        <w:t>渐渐朱宝翘在那个环境里服侍那个人会变得越来越像从前的辛太太。</w:t>
      </w:r>
    </w:p>
    <w:p w14:paraId="62641913" w14:textId="77777777" w:rsidR="003836FA" w:rsidRDefault="00000000">
      <w:pPr>
        <w:ind w:firstLine="560"/>
        <w:rPr>
          <w:lang w:eastAsia="zh-CN"/>
        </w:rPr>
      </w:pPr>
      <w:r>
        <w:rPr>
          <w:lang w:eastAsia="zh-CN"/>
        </w:rPr>
        <w:t>当然，她此刻年轻得多漂亮得多，日子过去，岁月无情，两位辛太太的距离会日益接近。</w:t>
      </w:r>
    </w:p>
    <w:p w14:paraId="3522E09E" w14:textId="77777777" w:rsidR="003836FA" w:rsidRDefault="00000000">
      <w:pPr>
        <w:ind w:firstLine="560"/>
        <w:rPr>
          <w:lang w:eastAsia="zh-CN"/>
        </w:rPr>
      </w:pPr>
      <w:r>
        <w:rPr>
          <w:lang w:eastAsia="zh-CN"/>
        </w:rPr>
        <w:t>车子驶抵辛宅。</w:t>
      </w:r>
    </w:p>
    <w:p w14:paraId="160FEAC3" w14:textId="77777777" w:rsidR="003836FA" w:rsidRDefault="00000000">
      <w:pPr>
        <w:ind w:firstLine="560"/>
        <w:rPr>
          <w:lang w:eastAsia="zh-CN"/>
        </w:rPr>
      </w:pPr>
      <w:r>
        <w:rPr>
          <w:lang w:eastAsia="zh-CN"/>
        </w:rPr>
        <w:t>承欢愕然，这间新屋与从前的辛宅不过是十分钟路程。</w:t>
      </w:r>
    </w:p>
    <w:p w14:paraId="7BADFAC0" w14:textId="77777777" w:rsidR="003836FA" w:rsidRDefault="00000000">
      <w:pPr>
        <w:ind w:firstLine="560"/>
      </w:pPr>
      <w:r>
        <w:lastRenderedPageBreak/>
        <w:t>“</w:t>
      </w:r>
      <w:proofErr w:type="spellStart"/>
      <w:r>
        <w:t>请进来</w:t>
      </w:r>
      <w:proofErr w:type="spellEnd"/>
      <w:r>
        <w:t>。</w:t>
      </w:r>
      <w:r>
        <w:t>”</w:t>
      </w:r>
    </w:p>
    <w:p w14:paraId="5C7995A1" w14:textId="77777777" w:rsidR="003836FA" w:rsidRDefault="00000000">
      <w:pPr>
        <w:ind w:firstLine="560"/>
        <w:rPr>
          <w:lang w:eastAsia="zh-CN"/>
        </w:rPr>
      </w:pPr>
      <w:r>
        <w:rPr>
          <w:lang w:eastAsia="zh-CN"/>
        </w:rPr>
        <w:t>布置当然簇新，海景极之可观。</w:t>
      </w:r>
    </w:p>
    <w:p w14:paraId="3F6E2152" w14:textId="77777777" w:rsidR="003836FA" w:rsidRDefault="00000000">
      <w:pPr>
        <w:ind w:firstLine="560"/>
        <w:rPr>
          <w:lang w:eastAsia="zh-CN"/>
        </w:rPr>
      </w:pPr>
      <w:r>
        <w:rPr>
          <w:lang w:eastAsia="zh-CN"/>
        </w:rPr>
        <w:t>房子如果写她的名字，朱宝翘下半生就没什么需要担心的了。</w:t>
      </w:r>
    </w:p>
    <w:p w14:paraId="7F012CD6" w14:textId="77777777" w:rsidR="003836FA" w:rsidRDefault="00000000">
      <w:pPr>
        <w:ind w:firstLine="560"/>
        <w:rPr>
          <w:lang w:eastAsia="zh-CN"/>
        </w:rPr>
      </w:pPr>
      <w:r>
        <w:rPr>
          <w:lang w:eastAsia="zh-CN"/>
        </w:rPr>
        <w:t>承欢今非昔比，对于房地产价格，略知一二。</w:t>
      </w:r>
    </w:p>
    <w:p w14:paraId="6B221D14" w14:textId="77777777" w:rsidR="003836FA" w:rsidRDefault="00000000">
      <w:pPr>
        <w:ind w:firstLine="560"/>
        <w:rPr>
          <w:lang w:eastAsia="zh-CN"/>
        </w:rPr>
      </w:pPr>
      <w:r>
        <w:rPr>
          <w:lang w:eastAsia="zh-CN"/>
        </w:rPr>
        <w:t>朱女士绝口不提辛家之事，真纯与承欢闲聊。</w:t>
      </w:r>
    </w:p>
    <w:p w14:paraId="16C2748A" w14:textId="77777777" w:rsidR="003836FA" w:rsidRDefault="00000000">
      <w:pPr>
        <w:ind w:firstLine="560"/>
        <w:rPr>
          <w:lang w:eastAsia="zh-CN"/>
        </w:rPr>
      </w:pPr>
      <w:r>
        <w:rPr>
          <w:lang w:eastAsia="zh-CN"/>
        </w:rPr>
        <w:t>“</w:t>
      </w:r>
      <w:r>
        <w:rPr>
          <w:lang w:eastAsia="zh-CN"/>
        </w:rPr>
        <w:t>承欢，</w:t>
      </w:r>
      <w:r>
        <w:rPr>
          <w:lang w:eastAsia="zh-CN"/>
        </w:rPr>
        <w:t>”</w:t>
      </w:r>
      <w:r>
        <w:rPr>
          <w:lang w:eastAsia="zh-CN"/>
        </w:rPr>
        <w:t>她忽然问，</w:t>
      </w:r>
      <w:r>
        <w:rPr>
          <w:lang w:eastAsia="zh-CN"/>
        </w:rPr>
        <w:t>“</w:t>
      </w:r>
      <w:r>
        <w:rPr>
          <w:lang w:eastAsia="zh-CN"/>
        </w:rPr>
        <w:t>你有无遗憾？</w:t>
      </w:r>
      <w:r>
        <w:rPr>
          <w:lang w:eastAsia="zh-CN"/>
        </w:rPr>
        <w:t>”</w:t>
      </w:r>
    </w:p>
    <w:p w14:paraId="3CFD97BE" w14:textId="77777777" w:rsidR="003836FA" w:rsidRDefault="00000000">
      <w:pPr>
        <w:ind w:firstLine="560"/>
      </w:pPr>
      <w:r>
        <w:rPr>
          <w:lang w:eastAsia="zh-CN"/>
        </w:rPr>
        <w:t>承欢哑然失笑，</w:t>
      </w:r>
      <w:r>
        <w:rPr>
          <w:lang w:eastAsia="zh-CN"/>
        </w:rPr>
        <w:t>“</w:t>
      </w:r>
      <w:r>
        <w:rPr>
          <w:lang w:eastAsia="zh-CN"/>
        </w:rPr>
        <w:t>一个人怎可能没有遗憾。</w:t>
      </w:r>
      <w:r>
        <w:t>”</w:t>
      </w:r>
    </w:p>
    <w:p w14:paraId="67B3240B" w14:textId="77777777" w:rsidR="003836FA" w:rsidRDefault="00000000">
      <w:pPr>
        <w:ind w:firstLine="560"/>
      </w:pPr>
      <w:r>
        <w:t>“</w:t>
      </w:r>
      <w:proofErr w:type="spellStart"/>
      <w:r>
        <w:t>说来听听</w:t>
      </w:r>
      <w:proofErr w:type="spellEnd"/>
      <w:r>
        <w:t>。</w:t>
      </w:r>
      <w:r>
        <w:t>”</w:t>
      </w:r>
    </w:p>
    <w:p w14:paraId="5E7AB9E6" w14:textId="77777777" w:rsidR="003836FA" w:rsidRDefault="00000000">
      <w:pPr>
        <w:ind w:firstLine="560"/>
      </w:pPr>
      <w:r>
        <w:rPr>
          <w:lang w:eastAsia="zh-CN"/>
        </w:rPr>
        <w:t>承欢岔开话题，</w:t>
      </w:r>
      <w:r>
        <w:rPr>
          <w:lang w:eastAsia="zh-CN"/>
        </w:rPr>
        <w:t>“</w:t>
      </w:r>
      <w:r>
        <w:rPr>
          <w:lang w:eastAsia="zh-CN"/>
        </w:rPr>
        <w:t>说三日三夜也说不完。</w:t>
      </w:r>
      <w:r>
        <w:t>”</w:t>
      </w:r>
    </w:p>
    <w:p w14:paraId="253A88B8" w14:textId="77777777" w:rsidR="003836FA" w:rsidRDefault="00000000">
      <w:pPr>
        <w:ind w:firstLine="560"/>
      </w:pPr>
      <w:r>
        <w:rPr>
          <w:lang w:eastAsia="zh-CN"/>
        </w:rPr>
        <w:t>“</w:t>
      </w:r>
      <w:r>
        <w:rPr>
          <w:lang w:eastAsia="zh-CN"/>
        </w:rPr>
        <w:t>大不了是十八岁那年某男生没有爱上你吧。</w:t>
      </w:r>
      <w:r>
        <w:t>”</w:t>
      </w:r>
    </w:p>
    <w:p w14:paraId="519BBE5A" w14:textId="77777777" w:rsidR="003836FA" w:rsidRDefault="00000000">
      <w:pPr>
        <w:ind w:firstLine="560"/>
      </w:pPr>
      <w:r>
        <w:rPr>
          <w:lang w:eastAsia="zh-CN"/>
        </w:rPr>
        <w:t>承欢不甘心被小觑，便笑答：</w:t>
      </w:r>
      <w:r>
        <w:rPr>
          <w:lang w:eastAsia="zh-CN"/>
        </w:rPr>
        <w:t>“</w:t>
      </w:r>
      <w:r>
        <w:rPr>
          <w:lang w:eastAsia="zh-CN"/>
        </w:rPr>
        <w:t>不，不是这样的。</w:t>
      </w:r>
      <w:r>
        <w:t>”</w:t>
      </w:r>
    </w:p>
    <w:p w14:paraId="5EE275C9" w14:textId="77777777" w:rsidR="003836FA" w:rsidRDefault="00000000">
      <w:pPr>
        <w:ind w:firstLine="560"/>
        <w:rPr>
          <w:lang w:eastAsia="zh-CN"/>
        </w:rPr>
      </w:pPr>
      <w:r>
        <w:rPr>
          <w:lang w:eastAsia="zh-CN"/>
        </w:rPr>
        <w:t>朱宝翘知道，如果她想别人透露心事，她先得报上一点秘密。</w:t>
      </w:r>
    </w:p>
    <w:p w14:paraId="30CD79DC" w14:textId="77777777" w:rsidR="003836FA" w:rsidRDefault="00000000">
      <w:pPr>
        <w:ind w:firstLine="560"/>
        <w:rPr>
          <w:lang w:eastAsia="zh-CN"/>
        </w:rPr>
      </w:pPr>
      <w:r>
        <w:rPr>
          <w:lang w:eastAsia="zh-CN"/>
        </w:rPr>
        <w:t>“</w:t>
      </w:r>
      <w:r>
        <w:rPr>
          <w:lang w:eastAsia="zh-CN"/>
        </w:rPr>
        <w:t>我的至大遗憾是出身欠佳。</w:t>
      </w:r>
      <w:r>
        <w:rPr>
          <w:lang w:eastAsia="zh-CN"/>
        </w:rPr>
        <w:t>”</w:t>
      </w:r>
    </w:p>
    <w:p w14:paraId="55C8BE98" w14:textId="77777777" w:rsidR="003836FA" w:rsidRDefault="00000000">
      <w:pPr>
        <w:ind w:firstLine="560"/>
        <w:rPr>
          <w:lang w:eastAsia="zh-CN"/>
        </w:rPr>
      </w:pPr>
      <w:r>
        <w:rPr>
          <w:lang w:eastAsia="zh-CN"/>
        </w:rPr>
        <w:t>“</w:t>
      </w:r>
      <w:r>
        <w:rPr>
          <w:lang w:eastAsia="zh-CN"/>
        </w:rPr>
        <w:t>英雄莫论出身。</w:t>
      </w:r>
      <w:r>
        <w:rPr>
          <w:lang w:eastAsia="zh-CN"/>
        </w:rPr>
        <w:t>”</w:t>
      </w:r>
    </w:p>
    <w:p w14:paraId="1144A69D" w14:textId="77777777" w:rsidR="003836FA" w:rsidRDefault="00000000">
      <w:pPr>
        <w:ind w:firstLine="560"/>
        <w:rPr>
          <w:lang w:eastAsia="zh-CN"/>
        </w:rPr>
      </w:pPr>
      <w:r>
        <w:rPr>
          <w:lang w:eastAsia="zh-CN"/>
        </w:rPr>
        <w:t>“</w:t>
      </w:r>
      <w:r>
        <w:rPr>
          <w:lang w:eastAsia="zh-CN"/>
        </w:rPr>
        <w:t>可是吃了多少苦头。</w:t>
      </w:r>
      <w:r>
        <w:rPr>
          <w:lang w:eastAsia="zh-CN"/>
        </w:rPr>
        <w:t>”</w:t>
      </w:r>
    </w:p>
    <w:p w14:paraId="11B87CE6" w14:textId="77777777" w:rsidR="003836FA" w:rsidRDefault="00000000">
      <w:pPr>
        <w:ind w:firstLine="560"/>
      </w:pPr>
      <w:r>
        <w:rPr>
          <w:lang w:eastAsia="zh-CN"/>
        </w:rPr>
        <w:t>“</w:t>
      </w:r>
      <w:r>
        <w:rPr>
          <w:lang w:eastAsia="zh-CN"/>
        </w:rPr>
        <w:t>那也不过栽培得你性格更加成熟老练。</w:t>
      </w:r>
      <w:r>
        <w:t>”</w:t>
      </w:r>
    </w:p>
    <w:p w14:paraId="6D9C4F4E" w14:textId="77777777" w:rsidR="003836FA" w:rsidRDefault="00000000">
      <w:pPr>
        <w:ind w:firstLine="560"/>
      </w:pPr>
      <w:r>
        <w:rPr>
          <w:lang w:eastAsia="zh-CN"/>
        </w:rPr>
        <w:t>“</w:t>
      </w:r>
      <w:r>
        <w:rPr>
          <w:lang w:eastAsia="zh-CN"/>
        </w:rPr>
        <w:t>还有，</w:t>
      </w:r>
      <w:r>
        <w:rPr>
          <w:lang w:eastAsia="zh-CN"/>
        </w:rPr>
        <w:t>”</w:t>
      </w:r>
      <w:r>
        <w:rPr>
          <w:lang w:eastAsia="zh-CN"/>
        </w:rPr>
        <w:t>朱宝翘说下去，</w:t>
      </w:r>
      <w:r>
        <w:rPr>
          <w:lang w:eastAsia="zh-CN"/>
        </w:rPr>
        <w:t>“</w:t>
      </w:r>
      <w:r>
        <w:rPr>
          <w:lang w:eastAsia="zh-CN"/>
        </w:rPr>
        <w:t>我们兄弟姐妹不亲爱。</w:t>
      </w:r>
      <w:r>
        <w:t>”</w:t>
      </w:r>
    </w:p>
    <w:p w14:paraId="209B55AE" w14:textId="77777777" w:rsidR="003836FA" w:rsidRDefault="00000000">
      <w:pPr>
        <w:ind w:firstLine="560"/>
      </w:pPr>
      <w:r>
        <w:rPr>
          <w:lang w:eastAsia="zh-CN"/>
        </w:rPr>
        <w:t>“</w:t>
      </w:r>
      <w:r>
        <w:rPr>
          <w:lang w:eastAsia="zh-CN"/>
        </w:rPr>
        <w:t>嗯，那倒是一项极大损失。</w:t>
      </w:r>
      <w:r>
        <w:t>”</w:t>
      </w:r>
    </w:p>
    <w:p w14:paraId="0232AEE2" w14:textId="77777777" w:rsidR="003836FA" w:rsidRDefault="00000000">
      <w:pPr>
        <w:ind w:firstLine="560"/>
        <w:rPr>
          <w:lang w:eastAsia="zh-CN"/>
        </w:rPr>
      </w:pPr>
      <w:r>
        <w:rPr>
          <w:lang w:eastAsia="zh-CN"/>
        </w:rPr>
        <w:t>“</w:t>
      </w:r>
      <w:r>
        <w:rPr>
          <w:lang w:eastAsia="zh-CN"/>
        </w:rPr>
        <w:t>你呢？</w:t>
      </w:r>
      <w:r>
        <w:rPr>
          <w:lang w:eastAsia="zh-CN"/>
        </w:rPr>
        <w:t>”</w:t>
      </w:r>
    </w:p>
    <w:p w14:paraId="6D6BD031" w14:textId="77777777" w:rsidR="003836FA" w:rsidRDefault="00000000">
      <w:pPr>
        <w:ind w:firstLine="560"/>
      </w:pPr>
      <w:r>
        <w:rPr>
          <w:lang w:eastAsia="zh-CN"/>
        </w:rPr>
        <w:t>“</w:t>
      </w:r>
      <w:r>
        <w:rPr>
          <w:lang w:eastAsia="zh-CN"/>
        </w:rPr>
        <w:t>我？</w:t>
      </w:r>
      <w:r>
        <w:rPr>
          <w:lang w:eastAsia="zh-CN"/>
        </w:rPr>
        <w:t>”</w:t>
      </w:r>
      <w:r>
        <w:rPr>
          <w:lang w:eastAsia="zh-CN"/>
        </w:rPr>
        <w:t>承欢缓缓道来，</w:t>
      </w:r>
      <w:r>
        <w:rPr>
          <w:lang w:eastAsia="zh-CN"/>
        </w:rPr>
        <w:t>“</w:t>
      </w:r>
      <w:r>
        <w:rPr>
          <w:lang w:eastAsia="zh-CN"/>
        </w:rPr>
        <w:t>我自小到今都希望家母较为通情达理。</w:t>
      </w:r>
      <w:r>
        <w:t>”</w:t>
      </w:r>
    </w:p>
    <w:p w14:paraId="5C1EDB91" w14:textId="77777777" w:rsidR="003836FA" w:rsidRDefault="00000000">
      <w:pPr>
        <w:ind w:firstLine="560"/>
      </w:pPr>
      <w:r>
        <w:rPr>
          <w:lang w:eastAsia="zh-CN"/>
        </w:rPr>
        <w:t>朱宝翘点点头，</w:t>
      </w:r>
      <w:r>
        <w:rPr>
          <w:lang w:eastAsia="zh-CN"/>
        </w:rPr>
        <w:t>“</w:t>
      </w:r>
      <w:r>
        <w:rPr>
          <w:lang w:eastAsia="zh-CN"/>
        </w:rPr>
        <w:t>子女无从选择。</w:t>
      </w:r>
      <w:r>
        <w:t>”</w:t>
      </w:r>
    </w:p>
    <w:p w14:paraId="26DA2C82" w14:textId="77777777" w:rsidR="003836FA" w:rsidRDefault="00000000">
      <w:pPr>
        <w:ind w:firstLine="560"/>
        <w:rPr>
          <w:lang w:eastAsia="zh-CN"/>
        </w:rPr>
      </w:pPr>
      <w:r>
        <w:rPr>
          <w:lang w:eastAsia="zh-CN"/>
        </w:rPr>
        <w:t>“</w:t>
      </w:r>
      <w:r>
        <w:rPr>
          <w:lang w:eastAsia="zh-CN"/>
        </w:rPr>
        <w:t>还有，我假如长得略为美貌</w:t>
      </w:r>
      <w:r>
        <w:rPr>
          <w:lang w:eastAsia="zh-CN"/>
        </w:rPr>
        <w:t>——”</w:t>
      </w:r>
    </w:p>
    <w:p w14:paraId="1AEA411C" w14:textId="77777777" w:rsidR="003836FA" w:rsidRDefault="00000000">
      <w:pPr>
        <w:ind w:firstLine="560"/>
        <w:rPr>
          <w:lang w:eastAsia="zh-CN"/>
        </w:rPr>
      </w:pPr>
      <w:r>
        <w:rPr>
          <w:lang w:eastAsia="zh-CN"/>
        </w:rPr>
        <w:t>朱宝翘睁大双目，</w:t>
      </w:r>
      <w:r>
        <w:rPr>
          <w:lang w:eastAsia="zh-CN"/>
        </w:rPr>
        <w:t>“</w:t>
      </w:r>
      <w:r>
        <w:rPr>
          <w:lang w:eastAsia="zh-CN"/>
        </w:rPr>
        <w:t>还要更漂亮？</w:t>
      </w:r>
      <w:r>
        <w:rPr>
          <w:lang w:eastAsia="zh-CN"/>
        </w:rPr>
        <w:t>”</w:t>
      </w:r>
    </w:p>
    <w:p w14:paraId="27D08665" w14:textId="77777777" w:rsidR="003836FA" w:rsidRDefault="00000000">
      <w:pPr>
        <w:ind w:firstLine="560"/>
        <w:rPr>
          <w:lang w:eastAsia="zh-CN"/>
        </w:rPr>
      </w:pPr>
      <w:r>
        <w:rPr>
          <w:lang w:eastAsia="zh-CN"/>
        </w:rPr>
        <w:lastRenderedPageBreak/>
        <w:t>好话谁不爱听，承欢十分开心，朱女士又不必故意讨她欢喜，可见说的都是真话。</w:t>
      </w:r>
    </w:p>
    <w:p w14:paraId="05C0A584" w14:textId="77777777" w:rsidR="003836FA" w:rsidRDefault="00000000">
      <w:pPr>
        <w:ind w:firstLine="560"/>
      </w:pPr>
      <w:r>
        <w:rPr>
          <w:lang w:eastAsia="zh-CN"/>
        </w:rPr>
        <w:t>“</w:t>
      </w:r>
      <w:r>
        <w:rPr>
          <w:lang w:eastAsia="zh-CN"/>
        </w:rPr>
        <w:t>身段不够好，穿起泳衣，不能叫人刮目相看。</w:t>
      </w:r>
      <w:r>
        <w:t>”</w:t>
      </w:r>
    </w:p>
    <w:p w14:paraId="4A9A5DBE" w14:textId="77777777" w:rsidR="003836FA" w:rsidRDefault="00000000">
      <w:pPr>
        <w:ind w:firstLine="560"/>
        <w:rPr>
          <w:lang w:eastAsia="zh-CN"/>
        </w:rPr>
      </w:pPr>
      <w:r>
        <w:rPr>
          <w:lang w:eastAsia="zh-CN"/>
        </w:rPr>
        <w:t>朱宝翘笑不可抑。</w:t>
      </w:r>
    </w:p>
    <w:p w14:paraId="1F0B22FC" w14:textId="77777777" w:rsidR="003836FA" w:rsidRDefault="00000000">
      <w:pPr>
        <w:ind w:firstLine="560"/>
        <w:rPr>
          <w:lang w:eastAsia="zh-CN"/>
        </w:rPr>
      </w:pPr>
      <w:r>
        <w:rPr>
          <w:lang w:eastAsia="zh-CN"/>
        </w:rPr>
        <w:t>承欢却不觉可笑，</w:t>
      </w:r>
      <w:r>
        <w:rPr>
          <w:lang w:eastAsia="zh-CN"/>
        </w:rPr>
        <w:t>“</w:t>
      </w:r>
      <w:r>
        <w:rPr>
          <w:lang w:eastAsia="zh-CN"/>
        </w:rPr>
        <w:t>那真是一项天赋，同英俊的男生一般叫人眼前一亮，你说是不是？</w:t>
      </w:r>
      <w:r>
        <w:rPr>
          <w:lang w:eastAsia="zh-CN"/>
        </w:rPr>
        <w:t>”</w:t>
      </w:r>
    </w:p>
    <w:p w14:paraId="0949D2AD" w14:textId="77777777" w:rsidR="003836FA" w:rsidRDefault="00000000">
      <w:pPr>
        <w:ind w:firstLine="560"/>
        <w:rPr>
          <w:lang w:eastAsia="zh-CN"/>
        </w:rPr>
      </w:pPr>
      <w:r>
        <w:rPr>
          <w:lang w:eastAsia="zh-CN"/>
        </w:rPr>
        <w:t>“</w:t>
      </w:r>
      <w:r>
        <w:rPr>
          <w:lang w:eastAsia="zh-CN"/>
        </w:rPr>
        <w:t>你的遗憾微不足道。</w:t>
      </w:r>
      <w:r>
        <w:rPr>
          <w:lang w:eastAsia="zh-CN"/>
        </w:rPr>
        <w:t>”</w:t>
      </w:r>
    </w:p>
    <w:p w14:paraId="7023E201" w14:textId="77777777" w:rsidR="003836FA" w:rsidRDefault="00000000">
      <w:pPr>
        <w:ind w:firstLine="560"/>
      </w:pPr>
      <w:r>
        <w:rPr>
          <w:lang w:eastAsia="zh-CN"/>
        </w:rPr>
        <w:t>“</w:t>
      </w:r>
      <w:r>
        <w:rPr>
          <w:lang w:eastAsia="zh-CN"/>
        </w:rPr>
        <w:t>好坏么，我懊恼世界没有和平。</w:t>
      </w:r>
      <w:r>
        <w:t>”</w:t>
      </w:r>
    </w:p>
    <w:p w14:paraId="2BA2322E" w14:textId="77777777" w:rsidR="003836FA" w:rsidRDefault="00000000">
      <w:pPr>
        <w:ind w:firstLine="560"/>
        <w:rPr>
          <w:lang w:eastAsia="zh-CN"/>
        </w:rPr>
      </w:pPr>
      <w:r>
        <w:rPr>
          <w:lang w:eastAsia="zh-CN"/>
        </w:rPr>
        <w:t>她们大笑起来。</w:t>
      </w:r>
    </w:p>
    <w:p w14:paraId="086BE542" w14:textId="77777777" w:rsidR="003836FA" w:rsidRDefault="00000000">
      <w:pPr>
        <w:ind w:firstLine="560"/>
      </w:pPr>
      <w:r>
        <w:rPr>
          <w:lang w:eastAsia="zh-CN"/>
        </w:rPr>
        <w:t>承欢看看表，</w:t>
      </w:r>
      <w:r>
        <w:rPr>
          <w:lang w:eastAsia="zh-CN"/>
        </w:rPr>
        <w:t>“</w:t>
      </w:r>
      <w:r>
        <w:rPr>
          <w:lang w:eastAsia="zh-CN"/>
        </w:rPr>
        <w:t>我得告辞了。</w:t>
      </w:r>
      <w:r>
        <w:t>”</w:t>
      </w:r>
    </w:p>
    <w:p w14:paraId="2E46C096" w14:textId="77777777" w:rsidR="003836FA" w:rsidRDefault="00000000">
      <w:pPr>
        <w:ind w:firstLine="560"/>
      </w:pPr>
      <w:r>
        <w:rPr>
          <w:lang w:eastAsia="zh-CN"/>
        </w:rPr>
        <w:t>朱宝翘并无多加挽留，</w:t>
      </w:r>
      <w:r>
        <w:rPr>
          <w:lang w:eastAsia="zh-CN"/>
        </w:rPr>
        <w:t>“</w:t>
      </w:r>
      <w:r>
        <w:rPr>
          <w:lang w:eastAsia="zh-CN"/>
        </w:rPr>
        <w:t>我叫司机送你出去。</w:t>
      </w:r>
      <w:r>
        <w:t>”</w:t>
      </w:r>
    </w:p>
    <w:p w14:paraId="6B570964" w14:textId="77777777" w:rsidR="003836FA" w:rsidRDefault="00000000">
      <w:pPr>
        <w:ind w:firstLine="560"/>
        <w:rPr>
          <w:lang w:eastAsia="zh-CN"/>
        </w:rPr>
      </w:pPr>
      <w:r>
        <w:rPr>
          <w:lang w:eastAsia="zh-CN"/>
        </w:rPr>
        <w:t>“</w:t>
      </w:r>
      <w:r>
        <w:rPr>
          <w:lang w:eastAsia="zh-CN"/>
        </w:rPr>
        <w:t>下次再找我，两个人，聊聊天，我可以胜任，人多了我应付不来。</w:t>
      </w:r>
      <w:r>
        <w:rPr>
          <w:lang w:eastAsia="zh-CN"/>
        </w:rPr>
        <w:t>”</w:t>
      </w:r>
      <w:r>
        <w:rPr>
          <w:lang w:eastAsia="zh-CN"/>
        </w:rPr>
        <w:t>说得再坦白没有。</w:t>
      </w:r>
    </w:p>
    <w:p w14:paraId="05102570" w14:textId="77777777" w:rsidR="003836FA" w:rsidRDefault="00000000">
      <w:pPr>
        <w:ind w:firstLine="560"/>
        <w:rPr>
          <w:lang w:eastAsia="zh-CN"/>
        </w:rPr>
      </w:pPr>
      <w:r>
        <w:rPr>
          <w:lang w:eastAsia="zh-CN"/>
        </w:rPr>
        <w:t>“</w:t>
      </w:r>
      <w:r>
        <w:rPr>
          <w:lang w:eastAsia="zh-CN"/>
        </w:rPr>
        <w:t>我明白。</w:t>
      </w:r>
      <w:r>
        <w:rPr>
          <w:lang w:eastAsia="zh-CN"/>
        </w:rPr>
        <w:t>”</w:t>
      </w:r>
    </w:p>
    <w:p w14:paraId="5778E093" w14:textId="77777777" w:rsidR="003836FA" w:rsidRDefault="00000000">
      <w:pPr>
        <w:ind w:firstLine="560"/>
        <w:rPr>
          <w:lang w:eastAsia="zh-CN"/>
        </w:rPr>
      </w:pPr>
      <w:r>
        <w:rPr>
          <w:lang w:eastAsia="zh-CN"/>
        </w:rPr>
        <w:t>席开二十桌就不必找麦承欢了，不然净是打招呼已经整晚过去，累死了。</w:t>
      </w:r>
    </w:p>
    <w:p w14:paraId="534C4BA8" w14:textId="77777777" w:rsidR="003836FA" w:rsidRDefault="00000000">
      <w:pPr>
        <w:ind w:firstLine="560"/>
        <w:rPr>
          <w:lang w:eastAsia="zh-CN"/>
        </w:rPr>
      </w:pPr>
      <w:r>
        <w:rPr>
          <w:lang w:eastAsia="zh-CN"/>
        </w:rPr>
        <w:t>返回市区，承欢松口气，用锁匙打开小公寓大门，立刻踢去鞋子，往沙发里一倒。</w:t>
      </w:r>
    </w:p>
    <w:p w14:paraId="30FF4738" w14:textId="77777777" w:rsidR="003836FA" w:rsidRDefault="00000000">
      <w:pPr>
        <w:ind w:firstLine="560"/>
        <w:rPr>
          <w:lang w:eastAsia="zh-CN"/>
        </w:rPr>
      </w:pPr>
      <w:r>
        <w:rPr>
          <w:lang w:eastAsia="zh-CN"/>
        </w:rPr>
        <w:t>要到这种时候才能读早报，真是荒谬。</w:t>
      </w:r>
    </w:p>
    <w:p w14:paraId="4C5C0B5B" w14:textId="77777777" w:rsidR="003836FA" w:rsidRDefault="00000000">
      <w:pPr>
        <w:ind w:firstLine="560"/>
        <w:rPr>
          <w:lang w:eastAsia="zh-CN"/>
        </w:rPr>
      </w:pPr>
      <w:r>
        <w:rPr>
          <w:lang w:eastAsia="zh-CN"/>
        </w:rPr>
        <w:t>她扭开电视看新闻。</w:t>
      </w:r>
    </w:p>
    <w:p w14:paraId="022C7E00" w14:textId="77777777" w:rsidR="003836FA" w:rsidRDefault="00000000">
      <w:pPr>
        <w:ind w:firstLine="560"/>
        <w:rPr>
          <w:lang w:eastAsia="zh-CN"/>
        </w:rPr>
      </w:pPr>
      <w:r>
        <w:rPr>
          <w:lang w:eastAsia="zh-CN"/>
        </w:rPr>
        <w:t>电话铃响了。</w:t>
      </w:r>
    </w:p>
    <w:p w14:paraId="7FEA749A" w14:textId="77777777" w:rsidR="003836FA" w:rsidRDefault="00000000">
      <w:pPr>
        <w:ind w:firstLine="560"/>
        <w:rPr>
          <w:lang w:eastAsia="zh-CN"/>
        </w:rPr>
      </w:pPr>
      <w:r>
        <w:rPr>
          <w:lang w:eastAsia="zh-CN"/>
        </w:rPr>
        <w:t>是毛咏欣的声音。</w:t>
      </w:r>
    </w:p>
    <w:p w14:paraId="60883766" w14:textId="77777777" w:rsidR="003836FA" w:rsidRDefault="00000000">
      <w:pPr>
        <w:ind w:firstLine="560"/>
      </w:pPr>
      <w:r>
        <w:rPr>
          <w:lang w:eastAsia="zh-CN"/>
        </w:rPr>
        <w:t>“</w:t>
      </w:r>
      <w:r>
        <w:rPr>
          <w:lang w:eastAsia="zh-CN"/>
        </w:rPr>
        <w:t>让我猜，一个人，边喝冰水，边看新闻，而前任男友已开始约会旁的女生，欢迎欢迎，欢迎麦承欢加入我们怨女行列。</w:t>
      </w:r>
      <w:r>
        <w:t>”</w:t>
      </w:r>
      <w:proofErr w:type="spellStart"/>
      <w:r>
        <w:t>她咕咕笑</w:t>
      </w:r>
      <w:proofErr w:type="spellEnd"/>
      <w:r>
        <w:t>。</w:t>
      </w:r>
    </w:p>
    <w:p w14:paraId="64C233C5" w14:textId="77777777" w:rsidR="003836FA" w:rsidRDefault="00000000">
      <w:pPr>
        <w:ind w:firstLine="560"/>
      </w:pPr>
      <w:r>
        <w:rPr>
          <w:lang w:eastAsia="zh-CN"/>
        </w:rPr>
        <w:lastRenderedPageBreak/>
        <w:t>承欢问：</w:t>
      </w:r>
      <w:r>
        <w:rPr>
          <w:lang w:eastAsia="zh-CN"/>
        </w:rPr>
        <w:t>“</w:t>
      </w:r>
      <w:r>
        <w:rPr>
          <w:lang w:eastAsia="zh-CN"/>
        </w:rPr>
        <w:t>你很怨吗，看不出来。</w:t>
      </w:r>
      <w:r>
        <w:t>”</w:t>
      </w:r>
    </w:p>
    <w:p w14:paraId="0949061B" w14:textId="77777777" w:rsidR="003836FA" w:rsidRDefault="00000000">
      <w:pPr>
        <w:ind w:firstLine="560"/>
        <w:rPr>
          <w:lang w:eastAsia="zh-CN"/>
        </w:rPr>
      </w:pPr>
      <w:r>
        <w:rPr>
          <w:lang w:eastAsia="zh-CN"/>
        </w:rPr>
        <w:t>“</w:t>
      </w:r>
      <w:r>
        <w:rPr>
          <w:lang w:eastAsia="zh-CN"/>
        </w:rPr>
        <w:t>我在等壮男前来敲门把我带到天之涯海之角去，</w:t>
      </w:r>
      <w:r>
        <w:rPr>
          <w:lang w:eastAsia="zh-CN"/>
        </w:rPr>
        <w:t>”</w:t>
      </w:r>
      <w:r>
        <w:rPr>
          <w:lang w:eastAsia="zh-CN"/>
        </w:rPr>
        <w:t>毛毛说，</w:t>
      </w:r>
      <w:r>
        <w:rPr>
          <w:lang w:eastAsia="zh-CN"/>
        </w:rPr>
        <w:t>“</w:t>
      </w:r>
      <w:r>
        <w:rPr>
          <w:lang w:eastAsia="zh-CN"/>
        </w:rPr>
        <w:t>我已不稀罕知识分子型异性，我宁择年轻力壮肌肉型。</w:t>
      </w:r>
      <w:r>
        <w:rPr>
          <w:lang w:eastAsia="zh-CN"/>
        </w:rPr>
        <w:t>”</w:t>
      </w:r>
    </w:p>
    <w:p w14:paraId="517BDEBF" w14:textId="77777777" w:rsidR="003836FA" w:rsidRDefault="00000000">
      <w:pPr>
        <w:ind w:firstLine="560"/>
        <w:rPr>
          <w:lang w:eastAsia="zh-CN"/>
        </w:rPr>
      </w:pPr>
      <w:r>
        <w:rPr>
          <w:lang w:eastAsia="zh-CN"/>
        </w:rPr>
        <w:t>“</w:t>
      </w:r>
      <w:r>
        <w:rPr>
          <w:lang w:eastAsia="zh-CN"/>
        </w:rPr>
        <w:t>毛咏欣你越发鄙俗。</w:t>
      </w:r>
      <w:r>
        <w:rPr>
          <w:lang w:eastAsia="zh-CN"/>
        </w:rPr>
        <w:t>”</w:t>
      </w:r>
    </w:p>
    <w:p w14:paraId="181D3449" w14:textId="77777777" w:rsidR="003836FA" w:rsidRDefault="00000000">
      <w:pPr>
        <w:ind w:firstLine="560"/>
      </w:pPr>
      <w:r>
        <w:rPr>
          <w:lang w:eastAsia="zh-CN"/>
        </w:rPr>
        <w:t>毛咏欣不以为然，</w:t>
      </w:r>
      <w:r>
        <w:rPr>
          <w:lang w:eastAsia="zh-CN"/>
        </w:rPr>
        <w:t>“</w:t>
      </w:r>
      <w:r>
        <w:rPr>
          <w:lang w:eastAsia="zh-CN"/>
        </w:rPr>
        <w:t>事到如今，还有什么话是不能说的。</w:t>
      </w:r>
      <w:r>
        <w:t>”</w:t>
      </w:r>
    </w:p>
    <w:p w14:paraId="336B8167" w14:textId="77777777" w:rsidR="003836FA" w:rsidRDefault="00000000">
      <w:pPr>
        <w:ind w:firstLine="560"/>
      </w:pPr>
      <w:r>
        <w:rPr>
          <w:lang w:eastAsia="zh-CN"/>
        </w:rPr>
        <w:t>“</w:t>
      </w:r>
      <w:r>
        <w:rPr>
          <w:lang w:eastAsia="zh-CN"/>
        </w:rPr>
        <w:t>这是真的，你若不释放自己，没有人能够释放你。</w:t>
      </w:r>
      <w:r>
        <w:t>”</w:t>
      </w:r>
    </w:p>
    <w:p w14:paraId="3E501EB1" w14:textId="77777777" w:rsidR="003836FA" w:rsidRDefault="00000000">
      <w:pPr>
        <w:ind w:firstLine="560"/>
      </w:pPr>
      <w:r>
        <w:rPr>
          <w:lang w:eastAsia="zh-CN"/>
        </w:rPr>
        <w:t>咏欣乘机说：</w:t>
      </w:r>
      <w:r>
        <w:rPr>
          <w:lang w:eastAsia="zh-CN"/>
        </w:rPr>
        <w:t>“</w:t>
      </w:r>
      <w:r>
        <w:rPr>
          <w:lang w:eastAsia="zh-CN"/>
        </w:rPr>
        <w:t>今天我看到辛家亮与他的新女伴。</w:t>
      </w:r>
      <w:r>
        <w:t>”</w:t>
      </w:r>
    </w:p>
    <w:p w14:paraId="22B630B6" w14:textId="77777777" w:rsidR="003836FA" w:rsidRDefault="00000000">
      <w:pPr>
        <w:ind w:firstLine="560"/>
        <w:rPr>
          <w:lang w:eastAsia="zh-CN"/>
        </w:rPr>
      </w:pPr>
      <w:r>
        <w:rPr>
          <w:lang w:eastAsia="zh-CN"/>
        </w:rPr>
        <w:t>承欢不动声色，</w:t>
      </w:r>
      <w:r>
        <w:rPr>
          <w:lang w:eastAsia="zh-CN"/>
        </w:rPr>
        <w:t>“</w:t>
      </w:r>
      <w:r>
        <w:rPr>
          <w:lang w:eastAsia="zh-CN"/>
        </w:rPr>
        <w:t>是吗，在何处？</w:t>
      </w:r>
      <w:r>
        <w:rPr>
          <w:lang w:eastAsia="zh-CN"/>
        </w:rPr>
        <w:t>”</w:t>
      </w:r>
    </w:p>
    <w:p w14:paraId="427789BD" w14:textId="77777777" w:rsidR="003836FA" w:rsidRDefault="00000000">
      <w:pPr>
        <w:ind w:firstLine="560"/>
      </w:pPr>
      <w:r>
        <w:rPr>
          <w:lang w:eastAsia="zh-CN"/>
        </w:rPr>
        <w:t>“</w:t>
      </w:r>
      <w:r>
        <w:rPr>
          <w:lang w:eastAsia="zh-CN"/>
        </w:rPr>
        <w:t>在圣心教堂，一位朋友的婚礼上。</w:t>
      </w:r>
      <w:r>
        <w:t>”</w:t>
      </w:r>
    </w:p>
    <w:p w14:paraId="7EEBE668" w14:textId="77777777" w:rsidR="003836FA" w:rsidRDefault="00000000">
      <w:pPr>
        <w:ind w:firstLine="560"/>
        <w:rPr>
          <w:lang w:eastAsia="zh-CN"/>
        </w:rPr>
      </w:pPr>
      <w:r>
        <w:rPr>
          <w:lang w:eastAsia="zh-CN"/>
        </w:rPr>
        <w:t>“</w:t>
      </w:r>
      <w:r>
        <w:rPr>
          <w:lang w:eastAsia="zh-CN"/>
        </w:rPr>
        <w:t>那女子长得可美？</w:t>
      </w:r>
      <w:r>
        <w:rPr>
          <w:lang w:eastAsia="zh-CN"/>
        </w:rPr>
        <w:t>”</w:t>
      </w:r>
    </w:p>
    <w:p w14:paraId="3AF32050" w14:textId="77777777" w:rsidR="003836FA" w:rsidRDefault="00000000">
      <w:pPr>
        <w:ind w:firstLine="560"/>
      </w:pPr>
      <w:r>
        <w:rPr>
          <w:lang w:eastAsia="zh-CN"/>
        </w:rPr>
        <w:t>毛咏欣笑，</w:t>
      </w:r>
      <w:r>
        <w:rPr>
          <w:lang w:eastAsia="zh-CN"/>
        </w:rPr>
        <w:t>“</w:t>
      </w:r>
      <w:r>
        <w:rPr>
          <w:lang w:eastAsia="zh-CN"/>
        </w:rPr>
        <w:t>这通常是前度女友第一个问题。</w:t>
      </w:r>
      <w:r>
        <w:t>”</w:t>
      </w:r>
    </w:p>
    <w:p w14:paraId="1C2B72B5" w14:textId="77777777" w:rsidR="003836FA" w:rsidRDefault="00000000">
      <w:pPr>
        <w:ind w:firstLine="560"/>
      </w:pPr>
      <w:r>
        <w:t>“</w:t>
      </w:r>
      <w:proofErr w:type="spellStart"/>
      <w:r>
        <w:t>快告诉我</w:t>
      </w:r>
      <w:proofErr w:type="spellEnd"/>
      <w:r>
        <w:t>。</w:t>
      </w:r>
      <w:r>
        <w:t>”</w:t>
      </w:r>
    </w:p>
    <w:p w14:paraId="49DC54D5" w14:textId="77777777" w:rsidR="003836FA" w:rsidRDefault="00000000">
      <w:pPr>
        <w:ind w:firstLine="560"/>
      </w:pPr>
      <w:r>
        <w:rPr>
          <w:lang w:eastAsia="zh-CN"/>
        </w:rPr>
        <w:t>“</w:t>
      </w:r>
      <w:r>
        <w:rPr>
          <w:lang w:eastAsia="zh-CN"/>
        </w:rPr>
        <w:t>各人对美的水平要求不同。</w:t>
      </w:r>
      <w:r>
        <w:t>”</w:t>
      </w:r>
    </w:p>
    <w:p w14:paraId="24AF495F" w14:textId="77777777" w:rsidR="003836FA" w:rsidRDefault="00000000">
      <w:pPr>
        <w:ind w:firstLine="560"/>
      </w:pPr>
      <w:r>
        <w:rPr>
          <w:lang w:eastAsia="zh-CN"/>
        </w:rPr>
        <w:t>“</w:t>
      </w:r>
      <w:r>
        <w:rPr>
          <w:lang w:eastAsia="zh-CN"/>
        </w:rPr>
        <w:t>胡说，漂亮就是漂亮。</w:t>
      </w:r>
      <w:r>
        <w:t>”</w:t>
      </w:r>
    </w:p>
    <w:p w14:paraId="739E7AC1" w14:textId="77777777" w:rsidR="003836FA" w:rsidRDefault="00000000">
      <w:pPr>
        <w:ind w:firstLine="560"/>
      </w:pPr>
      <w:r>
        <w:rPr>
          <w:lang w:eastAsia="zh-CN"/>
        </w:rPr>
        <w:t>“</w:t>
      </w:r>
      <w:r>
        <w:rPr>
          <w:lang w:eastAsia="zh-CN"/>
        </w:rPr>
        <w:t>你我都不会喜欢那种大眼睛小嘴巴。</w:t>
      </w:r>
      <w:r>
        <w:t>”</w:t>
      </w:r>
    </w:p>
    <w:p w14:paraId="21D835A0" w14:textId="77777777" w:rsidR="003836FA" w:rsidRDefault="00000000">
      <w:pPr>
        <w:ind w:firstLine="560"/>
        <w:rPr>
          <w:lang w:eastAsia="zh-CN"/>
        </w:rPr>
      </w:pPr>
      <w:r>
        <w:rPr>
          <w:lang w:eastAsia="zh-CN"/>
        </w:rPr>
        <w:t>“</w:t>
      </w:r>
      <w:r>
        <w:rPr>
          <w:lang w:eastAsia="zh-CN"/>
        </w:rPr>
        <w:t>为什么？</w:t>
      </w:r>
      <w:r>
        <w:rPr>
          <w:lang w:eastAsia="zh-CN"/>
        </w:rPr>
        <w:t>”</w:t>
      </w:r>
    </w:p>
    <w:p w14:paraId="7E8E0A2C" w14:textId="77777777" w:rsidR="003836FA" w:rsidRDefault="00000000">
      <w:pPr>
        <w:ind w:firstLine="560"/>
      </w:pPr>
      <w:r>
        <w:rPr>
          <w:lang w:eastAsia="zh-CN"/>
        </w:rPr>
        <w:t>“</w:t>
      </w:r>
      <w:r>
        <w:rPr>
          <w:lang w:eastAsia="zh-CN"/>
        </w:rPr>
        <w:t>太过小家碧玉，皮鞋手袋衬一套，深色丝袜，永恒微笑。</w:t>
      </w:r>
      <w:r>
        <w:t>”</w:t>
      </w:r>
    </w:p>
    <w:p w14:paraId="2A292C07" w14:textId="77777777" w:rsidR="003836FA" w:rsidRDefault="00000000">
      <w:pPr>
        <w:ind w:firstLine="560"/>
        <w:rPr>
          <w:lang w:eastAsia="zh-CN"/>
        </w:rPr>
      </w:pPr>
      <w:r>
        <w:rPr>
          <w:lang w:eastAsia="zh-CN"/>
        </w:rPr>
        <w:t>承欢一怔。</w:t>
      </w:r>
    </w:p>
    <w:p w14:paraId="088ACDB5" w14:textId="77777777" w:rsidR="003836FA" w:rsidRDefault="00000000">
      <w:pPr>
        <w:ind w:firstLine="560"/>
        <w:rPr>
          <w:lang w:eastAsia="zh-CN"/>
        </w:rPr>
      </w:pPr>
      <w:r>
        <w:rPr>
          <w:lang w:eastAsia="zh-CN"/>
        </w:rPr>
        <w:t>这像谁？</w:t>
      </w:r>
    </w:p>
    <w:p w14:paraId="50023EF7" w14:textId="77777777" w:rsidR="003836FA" w:rsidRDefault="00000000">
      <w:pPr>
        <w:ind w:firstLine="560"/>
        <w:rPr>
          <w:lang w:eastAsia="zh-CN"/>
        </w:rPr>
      </w:pPr>
      <w:r>
        <w:rPr>
          <w:lang w:eastAsia="zh-CN"/>
        </w:rPr>
        <w:t>毛咏欣说下去：</w:t>
      </w:r>
      <w:r>
        <w:rPr>
          <w:lang w:eastAsia="zh-CN"/>
        </w:rPr>
        <w:t>“</w:t>
      </w:r>
      <w:r>
        <w:rPr>
          <w:lang w:eastAsia="zh-CN"/>
        </w:rPr>
        <w:t>男人就是这样，大学生找个中学生，中学生找小学生，一定要有优越感。</w:t>
      </w:r>
      <w:r>
        <w:rPr>
          <w:lang w:eastAsia="zh-CN"/>
        </w:rPr>
        <w:t>”</w:t>
      </w:r>
      <w:r>
        <w:rPr>
          <w:lang w:eastAsia="zh-CN"/>
        </w:rPr>
        <w:t>停一停，</w:t>
      </w:r>
      <w:r>
        <w:rPr>
          <w:lang w:eastAsia="zh-CN"/>
        </w:rPr>
        <w:t>“</w:t>
      </w:r>
      <w:r>
        <w:rPr>
          <w:lang w:eastAsia="zh-CN"/>
        </w:rPr>
        <w:t>喂，喂，你为什么不说话？</w:t>
      </w:r>
      <w:r>
        <w:rPr>
          <w:lang w:eastAsia="zh-CN"/>
        </w:rPr>
        <w:t>”</w:t>
      </w:r>
    </w:p>
    <w:p w14:paraId="01367C00" w14:textId="77777777" w:rsidR="003836FA" w:rsidRDefault="00000000">
      <w:pPr>
        <w:ind w:firstLine="560"/>
      </w:pPr>
      <w:r>
        <w:t>“</w:t>
      </w:r>
      <w:proofErr w:type="spellStart"/>
      <w:r>
        <w:t>没什么</w:t>
      </w:r>
      <w:proofErr w:type="spellEnd"/>
      <w:r>
        <w:t>。</w:t>
      </w:r>
      <w:r>
        <w:t>”</w:t>
      </w:r>
    </w:p>
    <w:p w14:paraId="223FBF8E" w14:textId="77777777" w:rsidR="003836FA" w:rsidRDefault="00000000">
      <w:pPr>
        <w:ind w:firstLine="560"/>
      </w:pPr>
      <w:r>
        <w:rPr>
          <w:lang w:eastAsia="zh-CN"/>
        </w:rPr>
        <w:t>毛咏欣劝说：</w:t>
      </w:r>
      <w:r>
        <w:rPr>
          <w:lang w:eastAsia="zh-CN"/>
        </w:rPr>
        <w:t>“</w:t>
      </w:r>
      <w:r>
        <w:rPr>
          <w:lang w:eastAsia="zh-CN"/>
        </w:rPr>
        <w:t>他迟早要约会别人，你也可以见别人。</w:t>
      </w:r>
      <w:r>
        <w:t>”</w:t>
      </w:r>
    </w:p>
    <w:p w14:paraId="02A45CDE" w14:textId="77777777" w:rsidR="003836FA" w:rsidRDefault="00000000">
      <w:pPr>
        <w:ind w:firstLine="560"/>
      </w:pPr>
      <w:r>
        <w:rPr>
          <w:lang w:eastAsia="zh-CN"/>
        </w:rPr>
        <w:t>“</w:t>
      </w:r>
      <w:r>
        <w:rPr>
          <w:lang w:eastAsia="zh-CN"/>
        </w:rPr>
        <w:t>不不，不是这个意思。</w:t>
      </w:r>
      <w:r>
        <w:t>”</w:t>
      </w:r>
    </w:p>
    <w:p w14:paraId="768B6B0D" w14:textId="77777777" w:rsidR="003836FA" w:rsidRDefault="00000000">
      <w:pPr>
        <w:ind w:firstLine="560"/>
      </w:pPr>
      <w:r>
        <w:rPr>
          <w:lang w:eastAsia="zh-CN"/>
        </w:rPr>
        <w:lastRenderedPageBreak/>
        <w:t>“</w:t>
      </w:r>
      <w:r>
        <w:rPr>
          <w:lang w:eastAsia="zh-CN"/>
        </w:rPr>
        <w:t>承欢，放开怀抱，从头开始，我点到即止。</w:t>
      </w:r>
      <w:r>
        <w:t>”</w:t>
      </w:r>
    </w:p>
    <w:p w14:paraId="5D96D556" w14:textId="77777777" w:rsidR="003836FA" w:rsidRDefault="00000000">
      <w:pPr>
        <w:ind w:firstLine="560"/>
        <w:rPr>
          <w:lang w:eastAsia="zh-CN"/>
        </w:rPr>
      </w:pPr>
      <w:r>
        <w:rPr>
          <w:lang w:eastAsia="zh-CN"/>
        </w:rPr>
        <w:t>她挂断电话。</w:t>
      </w:r>
    </w:p>
    <w:p w14:paraId="7E8323EC" w14:textId="77777777" w:rsidR="003836FA" w:rsidRDefault="00000000">
      <w:pPr>
        <w:ind w:firstLine="560"/>
        <w:rPr>
          <w:lang w:eastAsia="zh-CN"/>
        </w:rPr>
      </w:pPr>
      <w:r>
        <w:rPr>
          <w:lang w:eastAsia="zh-CN"/>
        </w:rPr>
        <w:t>承欢急忙翻出旧照片簿。</w:t>
      </w:r>
    </w:p>
    <w:p w14:paraId="08061338" w14:textId="77777777" w:rsidR="003836FA" w:rsidRDefault="00000000">
      <w:pPr>
        <w:ind w:firstLine="560"/>
        <w:rPr>
          <w:lang w:eastAsia="zh-CN"/>
        </w:rPr>
      </w:pPr>
      <w:r>
        <w:rPr>
          <w:lang w:eastAsia="zh-CN"/>
        </w:rPr>
        <w:t>也是一个婚礼，是初识辛家亮之际他把她带去的，新娘是他表姐。</w:t>
      </w:r>
    </w:p>
    <w:p w14:paraId="6C1BEFD5" w14:textId="77777777" w:rsidR="003836FA" w:rsidRDefault="00000000">
      <w:pPr>
        <w:ind w:firstLine="560"/>
        <w:rPr>
          <w:lang w:eastAsia="zh-CN"/>
        </w:rPr>
      </w:pPr>
      <w:r>
        <w:rPr>
          <w:lang w:eastAsia="zh-CN"/>
        </w:rPr>
        <w:t>在婚礼上拍了好些照片，承欢挑了几张，珍藏在照相簿内。</w:t>
      </w:r>
    </w:p>
    <w:p w14:paraId="06CCA9D4" w14:textId="77777777" w:rsidR="003836FA" w:rsidRDefault="00000000">
      <w:pPr>
        <w:ind w:firstLine="560"/>
        <w:rPr>
          <w:lang w:eastAsia="zh-CN"/>
        </w:rPr>
      </w:pPr>
      <w:r>
        <w:rPr>
          <w:lang w:eastAsia="zh-CN"/>
        </w:rPr>
        <w:t>看，小圆脸、大眼睛、小嘴巴、穿蓝色套装、白皮鞋（！）白手袋，话梅那样颜色的丝袜，刘海一丝不乱</w:t>
      </w:r>
      <w:r>
        <w:rPr>
          <w:lang w:eastAsia="zh-CN"/>
        </w:rPr>
        <w:t>……</w:t>
      </w:r>
    </w:p>
    <w:p w14:paraId="749BEFC5" w14:textId="77777777" w:rsidR="003836FA" w:rsidRDefault="00000000">
      <w:pPr>
        <w:ind w:firstLine="560"/>
        <w:rPr>
          <w:lang w:eastAsia="zh-CN"/>
        </w:rPr>
      </w:pPr>
      <w:r>
        <w:rPr>
          <w:lang w:eastAsia="zh-CN"/>
        </w:rPr>
        <w:t>承欢嗤一声笑出来，这不是毛咏欣口中的小家碧玉吗。</w:t>
      </w:r>
    </w:p>
    <w:p w14:paraId="1D4A5CE4" w14:textId="77777777" w:rsidR="003836FA" w:rsidRDefault="00000000">
      <w:pPr>
        <w:ind w:firstLine="560"/>
        <w:rPr>
          <w:lang w:eastAsia="zh-CN"/>
        </w:rPr>
      </w:pPr>
      <w:r>
        <w:rPr>
          <w:lang w:eastAsia="zh-CN"/>
        </w:rPr>
        <w:t>还有，嘴角永远带笑，有种喜不自禁，蒙受恩宠的意味。</w:t>
      </w:r>
    </w:p>
    <w:p w14:paraId="48DA6846" w14:textId="77777777" w:rsidR="003836FA" w:rsidRDefault="00000000">
      <w:pPr>
        <w:ind w:firstLine="560"/>
        <w:rPr>
          <w:lang w:eastAsia="zh-CN"/>
        </w:rPr>
      </w:pPr>
      <w:r>
        <w:rPr>
          <w:lang w:eastAsia="zh-CN"/>
        </w:rPr>
        <w:t>原来辛家亮喜欢的人，一直是这种类型。</w:t>
      </w:r>
    </w:p>
    <w:p w14:paraId="7DDF3046" w14:textId="77777777" w:rsidR="003836FA" w:rsidRDefault="00000000">
      <w:pPr>
        <w:ind w:firstLine="560"/>
        <w:rPr>
          <w:lang w:eastAsia="zh-CN"/>
        </w:rPr>
      </w:pPr>
      <w:r>
        <w:rPr>
          <w:lang w:eastAsia="zh-CN"/>
        </w:rPr>
        <w:t>不知自几时开始，麦承欢变了。</w:t>
      </w:r>
    </w:p>
    <w:p w14:paraId="764BEE61" w14:textId="77777777" w:rsidR="003836FA" w:rsidRDefault="00000000">
      <w:pPr>
        <w:ind w:firstLine="560"/>
        <w:rPr>
          <w:lang w:eastAsia="zh-CN"/>
        </w:rPr>
      </w:pPr>
      <w:r>
        <w:rPr>
          <w:lang w:eastAsia="zh-CN"/>
        </w:rPr>
        <w:t>或许因有一夜要当通宵更，发觉白衬衫卡其裤最舒服，以后不再劳驾套装。</w:t>
      </w:r>
    </w:p>
    <w:p w14:paraId="5A04F04E" w14:textId="77777777" w:rsidR="003836FA" w:rsidRDefault="00000000">
      <w:pPr>
        <w:ind w:firstLine="560"/>
        <w:rPr>
          <w:lang w:eastAsia="zh-CN"/>
        </w:rPr>
      </w:pPr>
      <w:r>
        <w:rPr>
          <w:lang w:eastAsia="zh-CN"/>
        </w:rPr>
        <w:t>也许因有一日风吹乱头发同事反而赞她好看，于是以后她不再一丝不苟。</w:t>
      </w:r>
    </w:p>
    <w:p w14:paraId="0A83BDED" w14:textId="77777777" w:rsidR="003836FA" w:rsidRDefault="00000000">
      <w:pPr>
        <w:ind w:firstLine="560"/>
        <w:rPr>
          <w:lang w:eastAsia="zh-CN"/>
        </w:rPr>
      </w:pPr>
      <w:r>
        <w:rPr>
          <w:lang w:eastAsia="zh-CN"/>
        </w:rPr>
        <w:t>更可能是因为在工作岗位久了，发觉成绩重要过外表，上司写起报告来，名贵衣着不计分。</w:t>
      </w:r>
    </w:p>
    <w:p w14:paraId="7B19DB8D" w14:textId="77777777" w:rsidR="003836FA" w:rsidRDefault="00000000">
      <w:pPr>
        <w:ind w:firstLine="560"/>
        <w:rPr>
          <w:lang w:eastAsia="zh-CN"/>
        </w:rPr>
      </w:pPr>
      <w:r>
        <w:rPr>
          <w:lang w:eastAsia="zh-CN"/>
        </w:rPr>
        <w:t>于是一日比一日改变。</w:t>
      </w:r>
    </w:p>
    <w:p w14:paraId="2A08A1BE" w14:textId="77777777" w:rsidR="003836FA" w:rsidRDefault="00000000">
      <w:pPr>
        <w:ind w:firstLine="560"/>
        <w:rPr>
          <w:lang w:eastAsia="zh-CN"/>
        </w:rPr>
      </w:pPr>
      <w:r>
        <w:rPr>
          <w:lang w:eastAsia="zh-CN"/>
        </w:rPr>
        <w:t>到了今日，她潇酒、时髦、爽朗，还有，非果断不可，已不是那可爱依人的小鸟了。</w:t>
      </w:r>
    </w:p>
    <w:p w14:paraId="2831B0B2" w14:textId="77777777" w:rsidR="003836FA" w:rsidRDefault="00000000">
      <w:pPr>
        <w:ind w:firstLine="560"/>
        <w:rPr>
          <w:lang w:eastAsia="zh-CN"/>
        </w:rPr>
      </w:pPr>
      <w:r>
        <w:rPr>
          <w:lang w:eastAsia="zh-CN"/>
        </w:rPr>
        <w:t>承欢把她近照取出看。</w:t>
      </w:r>
    </w:p>
    <w:p w14:paraId="155458C2" w14:textId="77777777" w:rsidR="003836FA" w:rsidRDefault="00000000">
      <w:pPr>
        <w:ind w:firstLine="560"/>
        <w:rPr>
          <w:lang w:eastAsia="zh-CN"/>
        </w:rPr>
      </w:pPr>
      <w:r>
        <w:rPr>
          <w:lang w:eastAsia="zh-CN"/>
        </w:rPr>
        <w:t>那是获悉升级之后一日在某酒吧内与同事拍摄的生活照。</w:t>
      </w:r>
    </w:p>
    <w:p w14:paraId="5FDDD7E0" w14:textId="77777777" w:rsidR="003836FA" w:rsidRDefault="00000000">
      <w:pPr>
        <w:ind w:firstLine="560"/>
        <w:rPr>
          <w:lang w:eastAsia="zh-CN"/>
        </w:rPr>
      </w:pPr>
      <w:r>
        <w:rPr>
          <w:lang w:eastAsia="zh-CN"/>
        </w:rPr>
        <w:t>麦承欢容光焕发，怎么看都不似刚与未婚夫解除婚约，大动作，捧着啤酒杯，咧开嘴笑，双目眯成一条线。</w:t>
      </w:r>
    </w:p>
    <w:p w14:paraId="5CAF9E90" w14:textId="77777777" w:rsidR="003836FA" w:rsidRDefault="00000000">
      <w:pPr>
        <w:ind w:firstLine="560"/>
        <w:rPr>
          <w:lang w:eastAsia="zh-CN"/>
        </w:rPr>
      </w:pPr>
      <w:r>
        <w:rPr>
          <w:lang w:eastAsia="zh-CN"/>
        </w:rPr>
        <w:lastRenderedPageBreak/>
        <w:t>感觉上比从前的她更年轻。</w:t>
      </w:r>
    </w:p>
    <w:p w14:paraId="5862F39F" w14:textId="77777777" w:rsidR="003836FA" w:rsidRDefault="00000000">
      <w:pPr>
        <w:ind w:firstLine="560"/>
        <w:rPr>
          <w:lang w:eastAsia="zh-CN"/>
        </w:rPr>
      </w:pPr>
      <w:r>
        <w:rPr>
          <w:lang w:eastAsia="zh-CN"/>
        </w:rPr>
        <w:t>那是信心问题，她又无须任何人来光照她，麦承欢本人已经光亮。</w:t>
      </w:r>
    </w:p>
    <w:p w14:paraId="6728F785" w14:textId="77777777" w:rsidR="003836FA" w:rsidRDefault="00000000">
      <w:pPr>
        <w:ind w:firstLine="560"/>
        <w:rPr>
          <w:lang w:eastAsia="zh-CN"/>
        </w:rPr>
      </w:pPr>
      <w:r>
        <w:rPr>
          <w:lang w:eastAsia="zh-CN"/>
        </w:rPr>
        <w:t>终于。</w:t>
      </w:r>
    </w:p>
    <w:p w14:paraId="29ACA493" w14:textId="77777777" w:rsidR="003836FA" w:rsidRDefault="00000000">
      <w:pPr>
        <w:ind w:firstLine="560"/>
        <w:rPr>
          <w:lang w:eastAsia="zh-CN"/>
        </w:rPr>
      </w:pPr>
      <w:r>
        <w:rPr>
          <w:lang w:eastAsia="zh-CN"/>
        </w:rPr>
        <w:t>承欢倒在床上长长吁出一口气。</w:t>
      </w:r>
    </w:p>
    <w:p w14:paraId="5F326D86" w14:textId="77777777" w:rsidR="003836FA" w:rsidRDefault="00000000">
      <w:pPr>
        <w:ind w:firstLine="560"/>
        <w:rPr>
          <w:lang w:eastAsia="zh-CN"/>
        </w:rPr>
      </w:pPr>
      <w:r>
        <w:rPr>
          <w:lang w:eastAsia="zh-CN"/>
        </w:rPr>
        <w:t>幸运的她在原位上升了上去，驾轻就熟，比调升到陌生部门舒服十倍。</w:t>
      </w:r>
    </w:p>
    <w:p w14:paraId="2CA08A84" w14:textId="77777777" w:rsidR="003836FA" w:rsidRDefault="00000000">
      <w:pPr>
        <w:ind w:firstLine="560"/>
        <w:rPr>
          <w:lang w:eastAsia="zh-CN"/>
        </w:rPr>
      </w:pPr>
      <w:r>
        <w:rPr>
          <w:lang w:eastAsia="zh-CN"/>
        </w:rPr>
        <w:t>人怎么没有运气，做官讲官运，做太太讲福气。</w:t>
      </w:r>
    </w:p>
    <w:p w14:paraId="25EEC5D1" w14:textId="77777777" w:rsidR="003836FA" w:rsidRDefault="00000000">
      <w:pPr>
        <w:ind w:firstLine="560"/>
        <w:rPr>
          <w:lang w:eastAsia="zh-CN"/>
        </w:rPr>
      </w:pPr>
      <w:r>
        <w:rPr>
          <w:lang w:eastAsia="zh-CN"/>
        </w:rPr>
        <w:t>一些幼儿，南生下来，父母忽然收入大增，搬大房子置大车，享受硬是不同。</w:t>
      </w:r>
    </w:p>
    <w:p w14:paraId="5427B0ED" w14:textId="77777777" w:rsidR="003836FA" w:rsidRDefault="00000000">
      <w:pPr>
        <w:ind w:firstLine="560"/>
        <w:rPr>
          <w:lang w:eastAsia="zh-CN"/>
        </w:rPr>
      </w:pPr>
      <w:r>
        <w:rPr>
          <w:lang w:eastAsia="zh-CN"/>
        </w:rPr>
        <w:t>承欢觉得她的运气已经转佳，熬过穷困青少年期，渐入佳境。</w:t>
      </w:r>
    </w:p>
    <w:p w14:paraId="11BB5150" w14:textId="77777777" w:rsidR="003836FA" w:rsidRDefault="00000000">
      <w:pPr>
        <w:ind w:firstLine="560"/>
      </w:pPr>
      <w:proofErr w:type="spellStart"/>
      <w:r>
        <w:t>她收好照片簿安然入睡</w:t>
      </w:r>
      <w:proofErr w:type="spellEnd"/>
      <w:r>
        <w:t>。</w:t>
      </w:r>
    </w:p>
    <w:p w14:paraId="5A2B1C0A" w14:textId="77777777" w:rsidR="003836FA" w:rsidRDefault="00000000">
      <w:pPr>
        <w:ind w:firstLine="560"/>
        <w:rPr>
          <w:lang w:eastAsia="zh-CN"/>
        </w:rPr>
      </w:pPr>
      <w:r>
        <w:rPr>
          <w:lang w:eastAsia="zh-CN"/>
        </w:rPr>
        <w:t>新家地方虽小，五脏俱全，而且环境宁静，不开闹钟，不会被任何杂声吵醒。</w:t>
      </w:r>
    </w:p>
    <w:p w14:paraId="42DF8B64" w14:textId="77777777" w:rsidR="003836FA" w:rsidRDefault="00000000">
      <w:pPr>
        <w:ind w:firstLine="560"/>
        <w:rPr>
          <w:lang w:eastAsia="zh-CN"/>
        </w:rPr>
      </w:pPr>
      <w:r>
        <w:rPr>
          <w:lang w:eastAsia="zh-CN"/>
        </w:rPr>
        <w:t>虽然平伸手臂几乎可以碰到客厅两面墙壁，可是承欢还是对小公寓珍若拱壁。</w:t>
      </w:r>
    </w:p>
    <w:p w14:paraId="14F35A6A" w14:textId="77777777" w:rsidR="003836FA" w:rsidRDefault="00000000">
      <w:pPr>
        <w:ind w:firstLine="560"/>
        <w:rPr>
          <w:lang w:eastAsia="zh-CN"/>
        </w:rPr>
      </w:pPr>
      <w:r>
        <w:rPr>
          <w:lang w:eastAsia="zh-CN"/>
        </w:rPr>
        <w:t>那是她生活荒漠中的小绿洲。</w:t>
      </w:r>
    </w:p>
    <w:p w14:paraId="56E05B3D" w14:textId="77777777" w:rsidR="003836FA" w:rsidRDefault="00000000">
      <w:pPr>
        <w:ind w:firstLine="560"/>
        <w:rPr>
          <w:lang w:eastAsia="zh-CN"/>
        </w:rPr>
      </w:pPr>
      <w:r>
        <w:rPr>
          <w:lang w:eastAsia="zh-CN"/>
        </w:rPr>
        <w:t>改天拿到房屋津贴再换一间大的。</w:t>
      </w:r>
    </w:p>
    <w:p w14:paraId="78191EFB" w14:textId="77777777" w:rsidR="003836FA" w:rsidRDefault="00000000">
      <w:pPr>
        <w:ind w:firstLine="560"/>
        <w:rPr>
          <w:lang w:eastAsia="zh-CN"/>
        </w:rPr>
      </w:pPr>
      <w:r>
        <w:rPr>
          <w:lang w:eastAsia="zh-CN"/>
        </w:rPr>
        <w:t>真满足。</w:t>
      </w:r>
    </w:p>
    <w:p w14:paraId="76C66BA1" w14:textId="77777777" w:rsidR="003836FA" w:rsidRDefault="00000000">
      <w:pPr>
        <w:ind w:firstLine="560"/>
      </w:pPr>
      <w:r>
        <w:rPr>
          <w:lang w:eastAsia="zh-CN"/>
        </w:rPr>
        <w:t>第二中午，接待处向承欢报告：</w:t>
      </w:r>
      <w:r>
        <w:rPr>
          <w:lang w:eastAsia="zh-CN"/>
        </w:rPr>
        <w:t>“</w:t>
      </w:r>
      <w:r>
        <w:rPr>
          <w:lang w:eastAsia="zh-CN"/>
        </w:rPr>
        <w:t>麦小姐，有人找你。</w:t>
      </w:r>
      <w:r>
        <w:t>”</w:t>
      </w:r>
    </w:p>
    <w:p w14:paraId="351C07C9" w14:textId="77777777" w:rsidR="003836FA" w:rsidRDefault="00000000">
      <w:pPr>
        <w:ind w:firstLine="560"/>
        <w:rPr>
          <w:lang w:eastAsia="zh-CN"/>
        </w:rPr>
      </w:pPr>
      <w:r>
        <w:rPr>
          <w:lang w:eastAsia="zh-CN"/>
        </w:rPr>
        <w:t>承欢去一看，却原来是承早。</w:t>
      </w:r>
    </w:p>
    <w:p w14:paraId="0F636D15" w14:textId="77777777" w:rsidR="003836FA" w:rsidRDefault="00000000">
      <w:pPr>
        <w:ind w:firstLine="560"/>
        <w:rPr>
          <w:lang w:eastAsia="zh-CN"/>
        </w:rPr>
      </w:pPr>
      <w:r>
        <w:rPr>
          <w:lang w:eastAsia="zh-CN"/>
        </w:rPr>
        <w:t>女同事都向他行注目礼，这小伙子，进大学以来，益发显得俊朗。</w:t>
      </w:r>
    </w:p>
    <w:p w14:paraId="745C87E8" w14:textId="77777777" w:rsidR="003836FA" w:rsidRDefault="00000000">
      <w:pPr>
        <w:ind w:firstLine="560"/>
        <w:rPr>
          <w:lang w:eastAsia="zh-CN"/>
        </w:rPr>
      </w:pPr>
      <w:r>
        <w:rPr>
          <w:lang w:eastAsia="zh-CN"/>
        </w:rPr>
        <w:t>可是承欢是他姐姐，一照脸知道他有心事。</w:t>
      </w:r>
    </w:p>
    <w:p w14:paraId="1CD6C1D9" w14:textId="77777777" w:rsidR="003836FA" w:rsidRDefault="00000000">
      <w:pPr>
        <w:ind w:firstLine="560"/>
        <w:rPr>
          <w:lang w:eastAsia="zh-CN"/>
        </w:rPr>
      </w:pPr>
      <w:r>
        <w:rPr>
          <w:lang w:eastAsia="zh-CN"/>
        </w:rPr>
        <w:t>“</w:t>
      </w:r>
      <w:r>
        <w:rPr>
          <w:lang w:eastAsia="zh-CN"/>
        </w:rPr>
        <w:t>怎么了？</w:t>
      </w:r>
      <w:r>
        <w:rPr>
          <w:lang w:eastAsia="zh-CN"/>
        </w:rPr>
        <w:t>”</w:t>
      </w:r>
    </w:p>
    <w:p w14:paraId="75D77154" w14:textId="77777777" w:rsidR="003836FA" w:rsidRDefault="00000000">
      <w:pPr>
        <w:ind w:firstLine="560"/>
        <w:rPr>
          <w:lang w:eastAsia="zh-CN"/>
        </w:rPr>
      </w:pPr>
      <w:r>
        <w:rPr>
          <w:lang w:eastAsia="zh-CN"/>
        </w:rPr>
        <w:t>“</w:t>
      </w:r>
      <w:r>
        <w:rPr>
          <w:lang w:eastAsia="zh-CN"/>
        </w:rPr>
        <w:t>有无咖啡与二十分钟？</w:t>
      </w:r>
      <w:r>
        <w:rPr>
          <w:lang w:eastAsia="zh-CN"/>
        </w:rPr>
        <w:t>”</w:t>
      </w:r>
    </w:p>
    <w:p w14:paraId="65239900" w14:textId="77777777" w:rsidR="003836FA" w:rsidRDefault="00000000">
      <w:pPr>
        <w:ind w:firstLine="560"/>
        <w:rPr>
          <w:lang w:eastAsia="zh-CN"/>
        </w:rPr>
      </w:pPr>
      <w:r>
        <w:rPr>
          <w:lang w:eastAsia="zh-CN"/>
        </w:rPr>
        <w:lastRenderedPageBreak/>
        <w:t>“</w:t>
      </w:r>
      <w:r>
        <w:rPr>
          <w:lang w:eastAsia="zh-CN"/>
        </w:rPr>
        <w:t>坐下慢慢聊。</w:t>
      </w:r>
      <w:r>
        <w:rPr>
          <w:lang w:eastAsia="zh-CN"/>
        </w:rPr>
        <w:t>”</w:t>
      </w:r>
    </w:p>
    <w:p w14:paraId="21B18E03" w14:textId="77777777" w:rsidR="003836FA" w:rsidRDefault="00000000">
      <w:pPr>
        <w:ind w:firstLine="560"/>
        <w:rPr>
          <w:lang w:eastAsia="zh-CN"/>
        </w:rPr>
      </w:pPr>
      <w:r>
        <w:rPr>
          <w:lang w:eastAsia="zh-CN"/>
        </w:rPr>
        <w:t>“</w:t>
      </w:r>
      <w:r>
        <w:rPr>
          <w:lang w:eastAsia="zh-CN"/>
        </w:rPr>
        <w:t>姐，我已搬了出来。</w:t>
      </w:r>
      <w:r>
        <w:rPr>
          <w:lang w:eastAsia="zh-CN"/>
        </w:rPr>
        <w:t>”</w:t>
      </w:r>
    </w:p>
    <w:p w14:paraId="33A1C9FB" w14:textId="77777777" w:rsidR="003836FA" w:rsidRDefault="00000000">
      <w:pPr>
        <w:ind w:firstLine="560"/>
        <w:rPr>
          <w:lang w:eastAsia="zh-CN"/>
        </w:rPr>
      </w:pPr>
      <w:r>
        <w:rPr>
          <w:lang w:eastAsia="zh-CN"/>
        </w:rPr>
        <w:t>“</w:t>
      </w:r>
      <w:r>
        <w:rPr>
          <w:lang w:eastAsia="zh-CN"/>
        </w:rPr>
        <w:t>几时的事？</w:t>
      </w:r>
      <w:r>
        <w:rPr>
          <w:lang w:eastAsia="zh-CN"/>
        </w:rPr>
        <w:t>”</w:t>
      </w:r>
    </w:p>
    <w:p w14:paraId="60CE6132" w14:textId="77777777" w:rsidR="003836FA" w:rsidRDefault="00000000">
      <w:pPr>
        <w:ind w:firstLine="560"/>
      </w:pPr>
      <w:r>
        <w:rPr>
          <w:lang w:eastAsia="zh-CN"/>
        </w:rPr>
        <w:t>“</w:t>
      </w:r>
      <w:r>
        <w:rPr>
          <w:lang w:eastAsia="zh-CN"/>
        </w:rPr>
        <w:t>昨天。</w:t>
      </w:r>
      <w:r>
        <w:t>”</w:t>
      </w:r>
    </w:p>
    <w:p w14:paraId="6873B226" w14:textId="77777777" w:rsidR="003836FA" w:rsidRDefault="00000000">
      <w:pPr>
        <w:ind w:firstLine="560"/>
        <w:rPr>
          <w:lang w:eastAsia="zh-CN"/>
        </w:rPr>
      </w:pPr>
      <w:r>
        <w:rPr>
          <w:lang w:eastAsia="zh-CN"/>
        </w:rPr>
        <w:t>“</w:t>
      </w:r>
      <w:r>
        <w:rPr>
          <w:lang w:eastAsia="zh-CN"/>
        </w:rPr>
        <w:t>又回宿舍去了？</w:t>
      </w:r>
      <w:r>
        <w:rPr>
          <w:lang w:eastAsia="zh-CN"/>
        </w:rPr>
        <w:t>”</w:t>
      </w:r>
      <w:r>
        <w:rPr>
          <w:lang w:eastAsia="zh-CN"/>
        </w:rPr>
        <w:t>承欢大惑不解。</w:t>
      </w:r>
    </w:p>
    <w:p w14:paraId="398646BA" w14:textId="77777777" w:rsidR="003836FA" w:rsidRDefault="00000000">
      <w:pPr>
        <w:ind w:firstLine="560"/>
      </w:pPr>
      <w:r>
        <w:rPr>
          <w:lang w:eastAsia="zh-CN"/>
        </w:rPr>
        <w:t>“</w:t>
      </w:r>
      <w:r>
        <w:rPr>
          <w:lang w:eastAsia="zh-CN"/>
        </w:rPr>
        <w:t>不，宿舍已无空额，我住朋友家。</w:t>
      </w:r>
      <w:r>
        <w:t>”</w:t>
      </w:r>
    </w:p>
    <w:p w14:paraId="6F542F20" w14:textId="77777777" w:rsidR="003836FA" w:rsidRDefault="00000000">
      <w:pPr>
        <w:ind w:firstLine="560"/>
        <w:rPr>
          <w:lang w:eastAsia="zh-CN"/>
        </w:rPr>
      </w:pPr>
      <w:r>
        <w:rPr>
          <w:lang w:eastAsia="zh-CN"/>
        </w:rPr>
        <w:t>“</w:t>
      </w:r>
      <w:r>
        <w:rPr>
          <w:lang w:eastAsia="zh-CN"/>
        </w:rPr>
        <w:t>承早，那非长久之计，缘何离家出去？</w:t>
      </w:r>
      <w:r>
        <w:rPr>
          <w:lang w:eastAsia="zh-CN"/>
        </w:rPr>
        <w:t>”</w:t>
      </w:r>
    </w:p>
    <w:p w14:paraId="0BA0CB80" w14:textId="77777777" w:rsidR="003836FA" w:rsidRDefault="00000000">
      <w:pPr>
        <w:ind w:firstLine="560"/>
      </w:pPr>
      <w:r>
        <w:t>“</w:t>
      </w:r>
      <w:proofErr w:type="spellStart"/>
      <w:r>
        <w:t>因母亲蛮不讲理</w:t>
      </w:r>
      <w:proofErr w:type="spellEnd"/>
      <w:r>
        <w:t>。</w:t>
      </w:r>
      <w:r>
        <w:t>”</w:t>
      </w:r>
    </w:p>
    <w:p w14:paraId="32AB9E21" w14:textId="77777777" w:rsidR="003836FA" w:rsidRDefault="00000000">
      <w:pPr>
        <w:ind w:firstLine="560"/>
      </w:pPr>
      <w:r>
        <w:rPr>
          <w:lang w:eastAsia="zh-CN"/>
        </w:rPr>
        <w:t>承欢力劝，</w:t>
      </w:r>
      <w:r>
        <w:rPr>
          <w:lang w:eastAsia="zh-CN"/>
        </w:rPr>
        <w:t>“</w:t>
      </w:r>
      <w:r>
        <w:rPr>
          <w:lang w:eastAsia="zh-CN"/>
        </w:rPr>
        <w:t>你知道妈妈个性，你答应过尽量迁就。</w:t>
      </w:r>
      <w:r>
        <w:t>”</w:t>
      </w:r>
    </w:p>
    <w:p w14:paraId="7CDE2D67" w14:textId="77777777" w:rsidR="003836FA" w:rsidRDefault="00000000">
      <w:pPr>
        <w:ind w:firstLine="560"/>
      </w:pPr>
      <w:r>
        <w:rPr>
          <w:lang w:eastAsia="zh-CN"/>
        </w:rPr>
        <w:t>“</w:t>
      </w:r>
      <w:r>
        <w:rPr>
          <w:lang w:eastAsia="zh-CN"/>
        </w:rPr>
        <w:t>可是你走了以后，我已失去你这块挡箭牌，现在她事事针对我，我真吃不消。</w:t>
      </w:r>
      <w:r>
        <w:t>”</w:t>
      </w:r>
    </w:p>
    <w:p w14:paraId="7280CB51" w14:textId="77777777" w:rsidR="003836FA" w:rsidRDefault="00000000">
      <w:pPr>
        <w:ind w:firstLine="560"/>
        <w:rPr>
          <w:lang w:eastAsia="zh-CN"/>
        </w:rPr>
      </w:pPr>
      <w:r>
        <w:rPr>
          <w:lang w:eastAsia="zh-CN"/>
        </w:rPr>
        <w:t>“</w:t>
      </w:r>
      <w:r>
        <w:rPr>
          <w:lang w:eastAsia="zh-CN"/>
        </w:rPr>
        <w:t>我置一个新家不外是想你们生活得舒服一些，为何不见情？</w:t>
      </w:r>
      <w:r>
        <w:rPr>
          <w:lang w:eastAsia="zh-CN"/>
        </w:rPr>
        <w:t>”</w:t>
      </w:r>
    </w:p>
    <w:p w14:paraId="5204C8DA" w14:textId="77777777" w:rsidR="003836FA" w:rsidRDefault="00000000">
      <w:pPr>
        <w:ind w:firstLine="560"/>
      </w:pPr>
      <w:r>
        <w:rPr>
          <w:lang w:eastAsia="zh-CN"/>
        </w:rPr>
        <w:t>“</w:t>
      </w:r>
      <w:r>
        <w:rPr>
          <w:lang w:eastAsia="zh-CN"/>
        </w:rPr>
        <w:t>母亲天天与我吵，且偷听我所有电话。</w:t>
      </w:r>
      <w:r>
        <w:t>”</w:t>
      </w:r>
    </w:p>
    <w:p w14:paraId="1C9A38BA" w14:textId="77777777" w:rsidR="003836FA" w:rsidRDefault="00000000">
      <w:pPr>
        <w:ind w:firstLine="560"/>
      </w:pPr>
      <w:r>
        <w:rPr>
          <w:lang w:eastAsia="zh-CN"/>
        </w:rPr>
        <w:t>承欢微笑，</w:t>
      </w:r>
      <w:r>
        <w:rPr>
          <w:lang w:eastAsia="zh-CN"/>
        </w:rPr>
        <w:t>“</w:t>
      </w:r>
      <w:r>
        <w:rPr>
          <w:lang w:eastAsia="zh-CN"/>
        </w:rPr>
        <w:t>本县也曾经此苦。</w:t>
      </w:r>
      <w:r>
        <w:t>”</w:t>
      </w:r>
    </w:p>
    <w:p w14:paraId="637EEFC4" w14:textId="77777777" w:rsidR="003836FA" w:rsidRDefault="00000000">
      <w:pPr>
        <w:ind w:firstLine="560"/>
      </w:pPr>
      <w:r>
        <w:rPr>
          <w:lang w:eastAsia="zh-CN"/>
        </w:rPr>
        <w:t>“</w:t>
      </w:r>
      <w:r>
        <w:rPr>
          <w:lang w:eastAsia="zh-CN"/>
        </w:rPr>
        <w:t>我记得有一次你补习学生来电告假，也受她查根问底，那十五岁的孩子吓得立刻换老师。</w:t>
      </w:r>
      <w:r>
        <w:t>”</w:t>
      </w:r>
    </w:p>
    <w:p w14:paraId="17C114E3" w14:textId="77777777" w:rsidR="003836FA" w:rsidRDefault="00000000">
      <w:pPr>
        <w:ind w:firstLine="560"/>
      </w:pPr>
      <w:r>
        <w:rPr>
          <w:lang w:eastAsia="zh-CN"/>
        </w:rPr>
        <w:t>“</w:t>
      </w:r>
      <w:r>
        <w:rPr>
          <w:lang w:eastAsia="zh-CN"/>
        </w:rPr>
        <w:t>你要记住，承早，她是爱你的。</w:t>
      </w:r>
      <w:r>
        <w:t>”</w:t>
      </w:r>
    </w:p>
    <w:p w14:paraId="654B0468" w14:textId="77777777" w:rsidR="003836FA" w:rsidRDefault="00000000">
      <w:pPr>
        <w:ind w:firstLine="560"/>
      </w:pPr>
      <w:r>
        <w:rPr>
          <w:lang w:eastAsia="zh-CN"/>
        </w:rPr>
        <w:t>“</w:t>
      </w:r>
      <w:r>
        <w:rPr>
          <w:lang w:eastAsia="zh-CN"/>
        </w:rPr>
        <w:t>不，</w:t>
      </w:r>
      <w:r>
        <w:rPr>
          <w:lang w:eastAsia="zh-CN"/>
        </w:rPr>
        <w:t>”</w:t>
      </w:r>
      <w:r>
        <w:rPr>
          <w:lang w:eastAsia="zh-CN"/>
        </w:rPr>
        <w:t>承早拨拨头发，</w:t>
      </w:r>
      <w:r>
        <w:rPr>
          <w:lang w:eastAsia="zh-CN"/>
        </w:rPr>
        <w:t>“</w:t>
      </w:r>
      <w:r>
        <w:rPr>
          <w:lang w:eastAsia="zh-CN"/>
        </w:rPr>
        <w:t>我已决定搬出来住。</w:t>
      </w:r>
      <w:r>
        <w:t>”</w:t>
      </w:r>
    </w:p>
    <w:p w14:paraId="09F4EF9D" w14:textId="77777777" w:rsidR="003836FA" w:rsidRDefault="00000000">
      <w:pPr>
        <w:ind w:firstLine="560"/>
        <w:rPr>
          <w:lang w:eastAsia="zh-CN"/>
        </w:rPr>
      </w:pPr>
      <w:r>
        <w:rPr>
          <w:lang w:eastAsia="zh-CN"/>
        </w:rPr>
        <w:t>“</w:t>
      </w:r>
      <w:r>
        <w:rPr>
          <w:lang w:eastAsia="zh-CN"/>
        </w:rPr>
        <w:t>到我处来？</w:t>
      </w:r>
      <w:r>
        <w:rPr>
          <w:lang w:eastAsia="zh-CN"/>
        </w:rPr>
        <w:t>”</w:t>
      </w:r>
    </w:p>
    <w:p w14:paraId="149907BF" w14:textId="77777777" w:rsidR="003836FA" w:rsidRDefault="00000000">
      <w:pPr>
        <w:ind w:firstLine="560"/>
      </w:pPr>
      <w:r>
        <w:rPr>
          <w:lang w:eastAsia="zh-CN"/>
        </w:rPr>
        <w:t>“</w:t>
      </w:r>
      <w:r>
        <w:rPr>
          <w:lang w:eastAsia="zh-CN"/>
        </w:rPr>
        <w:t>你地方不够，也不方便。</w:t>
      </w:r>
      <w:r>
        <w:t>”</w:t>
      </w:r>
    </w:p>
    <w:p w14:paraId="4DCAD638" w14:textId="77777777" w:rsidR="003836FA" w:rsidRDefault="00000000">
      <w:pPr>
        <w:ind w:firstLine="560"/>
        <w:rPr>
          <w:lang w:eastAsia="zh-CN"/>
        </w:rPr>
      </w:pPr>
      <w:r>
        <w:rPr>
          <w:lang w:eastAsia="zh-CN"/>
        </w:rPr>
        <w:t>承欢起了疑心，</w:t>
      </w:r>
      <w:r>
        <w:rPr>
          <w:lang w:eastAsia="zh-CN"/>
        </w:rPr>
        <w:t>“</w:t>
      </w:r>
      <w:r>
        <w:rPr>
          <w:lang w:eastAsia="zh-CN"/>
        </w:rPr>
        <w:t>你那朋友是谁？</w:t>
      </w:r>
      <w:r>
        <w:rPr>
          <w:lang w:eastAsia="zh-CN"/>
        </w:rPr>
        <w:t>”</w:t>
      </w:r>
    </w:p>
    <w:p w14:paraId="79890625" w14:textId="77777777" w:rsidR="003836FA" w:rsidRDefault="00000000">
      <w:pPr>
        <w:ind w:firstLine="560"/>
      </w:pPr>
      <w:proofErr w:type="spellStart"/>
      <w:r>
        <w:t>承早不答</w:t>
      </w:r>
      <w:proofErr w:type="spellEnd"/>
      <w:r>
        <w:t>。</w:t>
      </w:r>
    </w:p>
    <w:p w14:paraId="18BDB78C" w14:textId="77777777" w:rsidR="003836FA" w:rsidRDefault="00000000">
      <w:pPr>
        <w:ind w:firstLine="560"/>
      </w:pPr>
      <w:r>
        <w:t>“</w:t>
      </w:r>
      <w:proofErr w:type="spellStart"/>
      <w:r>
        <w:t>又是男是女</w:t>
      </w:r>
      <w:proofErr w:type="spellEnd"/>
      <w:r>
        <w:t>？</w:t>
      </w:r>
      <w:r>
        <w:t>”</w:t>
      </w:r>
    </w:p>
    <w:p w14:paraId="4137444F" w14:textId="77777777" w:rsidR="003836FA" w:rsidRDefault="00000000">
      <w:pPr>
        <w:ind w:firstLine="560"/>
      </w:pPr>
      <w:r>
        <w:t>“</w:t>
      </w:r>
      <w:proofErr w:type="spellStart"/>
      <w:r>
        <w:t>女子</w:t>
      </w:r>
      <w:proofErr w:type="spellEnd"/>
      <w:r>
        <w:t>。</w:t>
      </w:r>
      <w:r>
        <w:t>”</w:t>
      </w:r>
    </w:p>
    <w:p w14:paraId="00446B5C" w14:textId="77777777" w:rsidR="003836FA" w:rsidRDefault="00000000">
      <w:pPr>
        <w:ind w:firstLine="560"/>
        <w:rPr>
          <w:lang w:eastAsia="zh-CN"/>
        </w:rPr>
      </w:pPr>
      <w:r>
        <w:rPr>
          <w:lang w:eastAsia="zh-CN"/>
        </w:rPr>
        <w:lastRenderedPageBreak/>
        <w:t>承欢略为放心。</w:t>
      </w:r>
    </w:p>
    <w:p w14:paraId="5BD76809" w14:textId="77777777" w:rsidR="003836FA" w:rsidRDefault="00000000">
      <w:pPr>
        <w:ind w:firstLine="560"/>
      </w:pPr>
      <w:r>
        <w:rPr>
          <w:lang w:eastAsia="zh-CN"/>
        </w:rPr>
        <w:t>承早咳嗽一声，</w:t>
      </w:r>
      <w:r>
        <w:rPr>
          <w:lang w:eastAsia="zh-CN"/>
        </w:rPr>
        <w:t>“</w:t>
      </w:r>
      <w:r>
        <w:rPr>
          <w:lang w:eastAsia="zh-CN"/>
        </w:rPr>
        <w:t>她是一间时装店的老板，育有一名孩子。</w:t>
      </w:r>
      <w:r>
        <w:t>”</w:t>
      </w:r>
    </w:p>
    <w:p w14:paraId="71BF0346" w14:textId="77777777" w:rsidR="003836FA" w:rsidRDefault="00000000">
      <w:pPr>
        <w:ind w:firstLine="560"/>
      </w:pPr>
      <w:r>
        <w:rPr>
          <w:lang w:eastAsia="zh-CN"/>
        </w:rPr>
        <w:t>承欢立刻明白了，</w:t>
      </w:r>
      <w:r>
        <w:rPr>
          <w:lang w:eastAsia="zh-CN"/>
        </w:rPr>
        <w:t>“</w:t>
      </w:r>
      <w:r>
        <w:rPr>
          <w:lang w:eastAsia="zh-CN"/>
        </w:rPr>
        <w:t>这是几时发生的事，有多久了，你那些女同学呢，难怪母亲要不高兴。</w:t>
      </w:r>
      <w:r>
        <w:t>”</w:t>
      </w:r>
    </w:p>
    <w:p w14:paraId="47ED9322" w14:textId="77777777" w:rsidR="003836FA" w:rsidRDefault="00000000">
      <w:pPr>
        <w:ind w:firstLine="560"/>
        <w:rPr>
          <w:lang w:eastAsia="zh-CN"/>
        </w:rPr>
      </w:pPr>
      <w:r>
        <w:rPr>
          <w:lang w:eastAsia="zh-CN"/>
        </w:rPr>
        <w:t>承早不语。</w:t>
      </w:r>
    </w:p>
    <w:p w14:paraId="00325F30" w14:textId="77777777" w:rsidR="003836FA" w:rsidRDefault="00000000">
      <w:pPr>
        <w:ind w:firstLine="560"/>
      </w:pPr>
      <w:r>
        <w:rPr>
          <w:lang w:eastAsia="zh-CN"/>
        </w:rPr>
        <w:t>“</w:t>
      </w:r>
      <w:r>
        <w:rPr>
          <w:lang w:eastAsia="zh-CN"/>
        </w:rPr>
        <w:t>你尚未成年，难怪她不开心。</w:t>
      </w:r>
      <w:r>
        <w:t>”</w:t>
      </w:r>
    </w:p>
    <w:p w14:paraId="277A7421" w14:textId="77777777" w:rsidR="003836FA" w:rsidRDefault="00000000">
      <w:pPr>
        <w:ind w:firstLine="560"/>
        <w:rPr>
          <w:lang w:eastAsia="zh-CN"/>
        </w:rPr>
      </w:pPr>
      <w:r>
        <w:rPr>
          <w:lang w:eastAsia="zh-CN"/>
        </w:rPr>
        <w:t>“</w:t>
      </w:r>
      <w:r>
        <w:rPr>
          <w:lang w:eastAsia="zh-CN"/>
        </w:rPr>
        <w:t>母亲的担忧是完全不必要的，我知道自己在做什么？</w:t>
      </w:r>
      <w:r>
        <w:rPr>
          <w:lang w:eastAsia="zh-CN"/>
        </w:rPr>
        <w:t>”</w:t>
      </w:r>
    </w:p>
    <w:p w14:paraId="1FC5D89A" w14:textId="77777777" w:rsidR="003836FA" w:rsidRDefault="00000000">
      <w:pPr>
        <w:ind w:firstLine="560"/>
        <w:rPr>
          <w:lang w:eastAsia="zh-CN"/>
        </w:rPr>
      </w:pPr>
      <w:r>
        <w:rPr>
          <w:lang w:eastAsia="zh-CN"/>
        </w:rPr>
        <w:t>承欢凝视弟弟，</w:t>
      </w:r>
      <w:r>
        <w:rPr>
          <w:lang w:eastAsia="zh-CN"/>
        </w:rPr>
        <w:t>“</w:t>
      </w:r>
      <w:r>
        <w:rPr>
          <w:lang w:eastAsia="zh-CN"/>
        </w:rPr>
        <w:t>是吗，你知道吗？</w:t>
      </w:r>
      <w:r>
        <w:rPr>
          <w:lang w:eastAsia="zh-CN"/>
        </w:rPr>
        <w:t>”</w:t>
      </w:r>
    </w:p>
    <w:p w14:paraId="0413602B" w14:textId="77777777" w:rsidR="003836FA" w:rsidRDefault="00000000">
      <w:pPr>
        <w:ind w:firstLine="560"/>
      </w:pPr>
      <w:r>
        <w:rPr>
          <w:lang w:eastAsia="zh-CN"/>
        </w:rPr>
        <w:t>“</w:t>
      </w:r>
      <w:r>
        <w:rPr>
          <w:lang w:eastAsia="zh-CN"/>
        </w:rPr>
        <w:t>我承认你比我更懂得讨父母欢心，可是你看你，姐姐，你统共没有自己生活，一切为了家庭牺牲。</w:t>
      </w:r>
      <w:r>
        <w:t>”</w:t>
      </w:r>
    </w:p>
    <w:p w14:paraId="765D0B63" w14:textId="77777777" w:rsidR="003836FA" w:rsidRDefault="00000000">
      <w:pPr>
        <w:ind w:firstLine="560"/>
        <w:rPr>
          <w:lang w:eastAsia="zh-CN"/>
        </w:rPr>
      </w:pPr>
      <w:r>
        <w:rPr>
          <w:lang w:eastAsia="zh-CN"/>
        </w:rPr>
        <w:t>承欢瞪大眼睛。</w:t>
      </w:r>
    </w:p>
    <w:p w14:paraId="6A8AD6E3" w14:textId="77777777" w:rsidR="003836FA" w:rsidRDefault="00000000">
      <w:pPr>
        <w:ind w:firstLine="560"/>
      </w:pPr>
      <w:r>
        <w:rPr>
          <w:lang w:eastAsia="zh-CN"/>
        </w:rPr>
        <w:t>“</w:t>
      </w:r>
      <w:r>
        <w:rPr>
          <w:lang w:eastAsia="zh-CN"/>
        </w:rPr>
        <w:t>若不是为着母亲，你早与辛家亮结婚。</w:t>
      </w:r>
      <w:r>
        <w:t>”</w:t>
      </w:r>
    </w:p>
    <w:p w14:paraId="6B62C177" w14:textId="77777777" w:rsidR="003836FA" w:rsidRDefault="00000000">
      <w:pPr>
        <w:ind w:firstLine="560"/>
      </w:pPr>
      <w:r>
        <w:rPr>
          <w:lang w:eastAsia="zh-CN"/>
        </w:rPr>
        <w:t>“</w:t>
      </w:r>
      <w:r>
        <w:rPr>
          <w:lang w:eastAsia="zh-CN"/>
        </w:rPr>
        <w:t>不，这纯是我私人选择。</w:t>
      </w:r>
      <w:r>
        <w:t>”</w:t>
      </w:r>
    </w:p>
    <w:p w14:paraId="46A4EDDD" w14:textId="77777777" w:rsidR="003836FA" w:rsidRDefault="00000000">
      <w:pPr>
        <w:ind w:firstLine="560"/>
      </w:pPr>
      <w:r>
        <w:rPr>
          <w:lang w:eastAsia="zh-CN"/>
        </w:rPr>
        <w:t>“</w:t>
      </w:r>
      <w:r>
        <w:rPr>
          <w:lang w:eastAsia="zh-CN"/>
        </w:rPr>
        <w:t>是吗，姐姐，请你扪心自问。</w:t>
      </w:r>
      <w:r>
        <w:t>”</w:t>
      </w:r>
    </w:p>
    <w:p w14:paraId="40460609" w14:textId="77777777" w:rsidR="003836FA" w:rsidRDefault="00000000">
      <w:pPr>
        <w:ind w:firstLine="560"/>
      </w:pPr>
      <w:r>
        <w:rPr>
          <w:lang w:eastAsia="zh-CN"/>
        </w:rPr>
        <w:t>承欢立刻把手放在胸前，</w:t>
      </w:r>
      <w:r>
        <w:rPr>
          <w:lang w:eastAsia="zh-CN"/>
        </w:rPr>
        <w:t>“</w:t>
      </w:r>
      <w:r>
        <w:rPr>
          <w:lang w:eastAsia="zh-CN"/>
        </w:rPr>
        <w:t>我心甘情愿。</w:t>
      </w:r>
      <w:r>
        <w:t>”</w:t>
      </w:r>
    </w:p>
    <w:p w14:paraId="59625D70" w14:textId="77777777" w:rsidR="003836FA" w:rsidRDefault="00000000">
      <w:pPr>
        <w:ind w:firstLine="560"/>
      </w:pPr>
      <w:r>
        <w:rPr>
          <w:lang w:eastAsia="zh-CN"/>
        </w:rPr>
        <w:t>承早笑了，</w:t>
      </w:r>
      <w:r>
        <w:rPr>
          <w:lang w:eastAsia="zh-CN"/>
        </w:rPr>
        <w:t>“</w:t>
      </w:r>
      <w:r>
        <w:rPr>
          <w:lang w:eastAsia="zh-CN"/>
        </w:rPr>
        <w:t>姐姐你真伟大。</w:t>
      </w:r>
      <w:r>
        <w:t>”</w:t>
      </w:r>
    </w:p>
    <w:p w14:paraId="2DA7672F" w14:textId="77777777" w:rsidR="003836FA" w:rsidRDefault="00000000">
      <w:pPr>
        <w:ind w:firstLine="560"/>
      </w:pPr>
      <w:r>
        <w:rPr>
          <w:lang w:eastAsia="zh-CN"/>
        </w:rPr>
        <w:t>“</w:t>
      </w:r>
      <w:r>
        <w:rPr>
          <w:lang w:eastAsia="zh-CN"/>
        </w:rPr>
        <w:t>搬出去管搬出去，有了女友，也可别忘记母亲，天下妈妈皆唠叨，并无例外。</w:t>
      </w:r>
      <w:r>
        <w:t>”</w:t>
      </w:r>
    </w:p>
    <w:p w14:paraId="0A2E3338" w14:textId="77777777" w:rsidR="003836FA" w:rsidRDefault="00000000">
      <w:pPr>
        <w:ind w:firstLine="560"/>
        <w:rPr>
          <w:lang w:eastAsia="zh-CN"/>
        </w:rPr>
      </w:pPr>
      <w:r>
        <w:rPr>
          <w:lang w:eastAsia="zh-CN"/>
        </w:rPr>
        <w:t>承早留下一个电话离去。</w:t>
      </w:r>
    </w:p>
    <w:p w14:paraId="296FA737" w14:textId="77777777" w:rsidR="003836FA" w:rsidRDefault="00000000">
      <w:pPr>
        <w:ind w:firstLine="560"/>
        <w:rPr>
          <w:lang w:eastAsia="zh-CN"/>
        </w:rPr>
      </w:pPr>
      <w:r>
        <w:rPr>
          <w:lang w:eastAsia="zh-CN"/>
        </w:rPr>
        <w:t>那日下班，承欢赶回家中。</w:t>
      </w:r>
    </w:p>
    <w:p w14:paraId="3B6EA17A" w14:textId="77777777" w:rsidR="003836FA" w:rsidRDefault="00000000">
      <w:pPr>
        <w:ind w:firstLine="560"/>
        <w:rPr>
          <w:lang w:eastAsia="zh-CN"/>
        </w:rPr>
      </w:pPr>
      <w:r>
        <w:rPr>
          <w:lang w:eastAsia="zh-CN"/>
        </w:rPr>
        <w:t>只有父亲一人在家看报纸。</w:t>
      </w:r>
    </w:p>
    <w:p w14:paraId="1E359D83" w14:textId="77777777" w:rsidR="003836FA" w:rsidRDefault="00000000">
      <w:pPr>
        <w:ind w:firstLine="560"/>
      </w:pPr>
      <w:r>
        <w:rPr>
          <w:lang w:eastAsia="zh-CN"/>
        </w:rPr>
        <w:t>承欢说；</w:t>
      </w:r>
      <w:r>
        <w:rPr>
          <w:lang w:eastAsia="zh-CN"/>
        </w:rPr>
        <w:t>“</w:t>
      </w:r>
      <w:r>
        <w:rPr>
          <w:lang w:eastAsia="zh-CN"/>
        </w:rPr>
        <w:t>承早的事我知道了。</w:t>
      </w:r>
      <w:r>
        <w:t>”</w:t>
      </w:r>
    </w:p>
    <w:p w14:paraId="09E87C6A" w14:textId="77777777" w:rsidR="003836FA" w:rsidRDefault="00000000">
      <w:pPr>
        <w:ind w:firstLine="560"/>
        <w:rPr>
          <w:lang w:eastAsia="zh-CN"/>
        </w:rPr>
      </w:pPr>
      <w:r>
        <w:rPr>
          <w:lang w:eastAsia="zh-CN"/>
        </w:rPr>
        <w:t>麦来添抬起头来叹口气。</w:t>
      </w:r>
    </w:p>
    <w:p w14:paraId="36F9AF79" w14:textId="77777777" w:rsidR="003836FA" w:rsidRDefault="00000000">
      <w:pPr>
        <w:ind w:firstLine="560"/>
        <w:rPr>
          <w:lang w:eastAsia="zh-CN"/>
        </w:rPr>
      </w:pPr>
      <w:r>
        <w:rPr>
          <w:lang w:eastAsia="zh-CN"/>
        </w:rPr>
        <w:t>“</w:t>
      </w:r>
      <w:r>
        <w:rPr>
          <w:lang w:eastAsia="zh-CN"/>
        </w:rPr>
        <w:t>妈呢？</w:t>
      </w:r>
      <w:r>
        <w:rPr>
          <w:lang w:eastAsia="zh-CN"/>
        </w:rPr>
        <w:t>”</w:t>
      </w:r>
    </w:p>
    <w:p w14:paraId="23CD7AF1" w14:textId="77777777" w:rsidR="003836FA" w:rsidRDefault="00000000">
      <w:pPr>
        <w:ind w:firstLine="560"/>
      </w:pPr>
      <w:r>
        <w:rPr>
          <w:lang w:eastAsia="zh-CN"/>
        </w:rPr>
        <w:lastRenderedPageBreak/>
        <w:t>“</w:t>
      </w:r>
      <w:r>
        <w:rPr>
          <w:lang w:eastAsia="zh-CN"/>
        </w:rPr>
        <w:t>不知道到何间庙宇吃素去了，她认为前世不修，应有此报。</w:t>
      </w:r>
      <w:r>
        <w:t>”</w:t>
      </w:r>
    </w:p>
    <w:p w14:paraId="1CF23C0E" w14:textId="77777777" w:rsidR="003836FA" w:rsidRDefault="00000000">
      <w:pPr>
        <w:ind w:firstLine="560"/>
        <w:rPr>
          <w:lang w:eastAsia="zh-CN"/>
        </w:rPr>
      </w:pPr>
      <w:r>
        <w:rPr>
          <w:lang w:eastAsia="zh-CN"/>
        </w:rPr>
        <w:t>承欢啼笑皆非。</w:t>
      </w:r>
    </w:p>
    <w:p w14:paraId="13F6AA06" w14:textId="77777777" w:rsidR="003836FA" w:rsidRDefault="00000000">
      <w:pPr>
        <w:ind w:firstLine="560"/>
        <w:rPr>
          <w:lang w:eastAsia="zh-CN"/>
        </w:rPr>
      </w:pPr>
      <w:r>
        <w:rPr>
          <w:lang w:eastAsia="zh-CN"/>
        </w:rPr>
        <w:t>“</w:t>
      </w:r>
      <w:r>
        <w:rPr>
          <w:lang w:eastAsia="zh-CN"/>
        </w:rPr>
        <w:t>你有无劝你弟弟？</w:t>
      </w:r>
      <w:r>
        <w:rPr>
          <w:lang w:eastAsia="zh-CN"/>
        </w:rPr>
        <w:t>”</w:t>
      </w:r>
    </w:p>
    <w:p w14:paraId="78E55FD9" w14:textId="77777777" w:rsidR="003836FA" w:rsidRDefault="00000000">
      <w:pPr>
        <w:ind w:firstLine="560"/>
        <w:rPr>
          <w:lang w:eastAsia="zh-CN"/>
        </w:rPr>
      </w:pPr>
      <w:r>
        <w:rPr>
          <w:lang w:eastAsia="zh-CN"/>
        </w:rPr>
        <w:t>“</w:t>
      </w:r>
      <w:r>
        <w:rPr>
          <w:lang w:eastAsia="zh-CN"/>
        </w:rPr>
        <w:t>我不知从何说起，他从前不是有好些小女朋友吗？</w:t>
      </w:r>
      <w:r>
        <w:rPr>
          <w:lang w:eastAsia="zh-CN"/>
        </w:rPr>
        <w:t>”</w:t>
      </w:r>
    </w:p>
    <w:p w14:paraId="129B0677" w14:textId="77777777" w:rsidR="003836FA" w:rsidRDefault="00000000">
      <w:pPr>
        <w:ind w:firstLine="560"/>
      </w:pPr>
      <w:r>
        <w:rPr>
          <w:lang w:eastAsia="zh-CN"/>
        </w:rPr>
        <w:t>“</w:t>
      </w:r>
      <w:r>
        <w:rPr>
          <w:lang w:eastAsia="zh-CN"/>
        </w:rPr>
        <w:t>他说那些都不是真的。</w:t>
      </w:r>
      <w:r>
        <w:t>”</w:t>
      </w:r>
    </w:p>
    <w:p w14:paraId="6053B5CE" w14:textId="77777777" w:rsidR="003836FA" w:rsidRDefault="00000000">
      <w:pPr>
        <w:ind w:firstLine="560"/>
        <w:rPr>
          <w:lang w:eastAsia="zh-CN"/>
        </w:rPr>
      </w:pPr>
      <w:r>
        <w:rPr>
          <w:lang w:eastAsia="zh-CN"/>
        </w:rPr>
        <w:t>“</w:t>
      </w:r>
      <w:r>
        <w:rPr>
          <w:lang w:eastAsia="zh-CN"/>
        </w:rPr>
        <w:t>现在，他与那位女士同居？</w:t>
      </w:r>
      <w:r>
        <w:rPr>
          <w:lang w:eastAsia="zh-CN"/>
        </w:rPr>
        <w:t>”</w:t>
      </w:r>
    </w:p>
    <w:p w14:paraId="067290FB" w14:textId="77777777" w:rsidR="003836FA" w:rsidRDefault="00000000">
      <w:pPr>
        <w:ind w:firstLine="560"/>
      </w:pPr>
      <w:r>
        <w:rPr>
          <w:lang w:eastAsia="zh-CN"/>
        </w:rPr>
        <w:t>“</w:t>
      </w:r>
      <w:r>
        <w:rPr>
          <w:lang w:eastAsia="zh-CN"/>
        </w:rPr>
        <w:t>可以那么说，那位小姐还负责他的生活费以及学费。</w:t>
      </w:r>
      <w:r>
        <w:t>”</w:t>
      </w:r>
    </w:p>
    <w:p w14:paraId="7430AB4C" w14:textId="77777777" w:rsidR="003836FA" w:rsidRDefault="00000000">
      <w:pPr>
        <w:ind w:firstLine="560"/>
        <w:rPr>
          <w:lang w:eastAsia="zh-CN"/>
        </w:rPr>
      </w:pPr>
      <w:r>
        <w:rPr>
          <w:lang w:eastAsia="zh-CN"/>
        </w:rPr>
        <w:t>承欢发呆，坐下来。</w:t>
      </w:r>
    </w:p>
    <w:p w14:paraId="0A2872B5" w14:textId="77777777" w:rsidR="003836FA" w:rsidRDefault="00000000">
      <w:pPr>
        <w:ind w:firstLine="560"/>
      </w:pPr>
      <w:r>
        <w:rPr>
          <w:lang w:eastAsia="zh-CN"/>
        </w:rPr>
        <w:t>“</w:t>
      </w:r>
      <w:r>
        <w:rPr>
          <w:lang w:eastAsia="zh-CN"/>
        </w:rPr>
        <w:t>你母亲说你弟弟交了魔苦运，这间房子风水甚差，她天天哭泣，无福享用。</w:t>
      </w:r>
      <w:r>
        <w:t>”</w:t>
      </w:r>
    </w:p>
    <w:p w14:paraId="4CC5330A" w14:textId="77777777" w:rsidR="003836FA" w:rsidRDefault="00000000">
      <w:pPr>
        <w:ind w:firstLine="560"/>
        <w:rPr>
          <w:lang w:eastAsia="zh-CN"/>
        </w:rPr>
      </w:pPr>
      <w:r>
        <w:rPr>
          <w:lang w:eastAsia="zh-CN"/>
        </w:rPr>
        <w:t>承欢问父亲：</w:t>
      </w:r>
      <w:r>
        <w:rPr>
          <w:lang w:eastAsia="zh-CN"/>
        </w:rPr>
        <w:t>“</w:t>
      </w:r>
      <w:r>
        <w:rPr>
          <w:lang w:eastAsia="zh-CN"/>
        </w:rPr>
        <w:t>你怎么看？</w:t>
      </w:r>
      <w:r>
        <w:rPr>
          <w:lang w:eastAsia="zh-CN"/>
        </w:rPr>
        <w:t>”</w:t>
      </w:r>
    </w:p>
    <w:p w14:paraId="4443E3B2" w14:textId="77777777" w:rsidR="003836FA" w:rsidRDefault="00000000">
      <w:pPr>
        <w:ind w:firstLine="560"/>
      </w:pPr>
      <w:r>
        <w:rPr>
          <w:lang w:eastAsia="zh-CN"/>
        </w:rPr>
        <w:t>“</w:t>
      </w:r>
      <w:r>
        <w:rPr>
          <w:lang w:eastAsia="zh-CN"/>
        </w:rPr>
        <w:t>我只怕他学业会受到影响。</w:t>
      </w:r>
      <w:r>
        <w:t>”</w:t>
      </w:r>
    </w:p>
    <w:p w14:paraId="7B82EE11" w14:textId="77777777" w:rsidR="003836FA" w:rsidRDefault="00000000">
      <w:pPr>
        <w:ind w:firstLine="560"/>
      </w:pPr>
      <w:r>
        <w:rPr>
          <w:lang w:eastAsia="zh-CN"/>
        </w:rPr>
        <w:t>“</w:t>
      </w:r>
      <w:r>
        <w:rPr>
          <w:lang w:eastAsia="zh-CN"/>
        </w:rPr>
        <w:t>我也是，余者均不重要，同什么人来往，也是他的自由。</w:t>
      </w:r>
      <w:r>
        <w:t>”</w:t>
      </w:r>
    </w:p>
    <w:p w14:paraId="68F3EA2D" w14:textId="77777777" w:rsidR="003836FA" w:rsidRDefault="00000000">
      <w:pPr>
        <w:ind w:firstLine="560"/>
        <w:rPr>
          <w:lang w:eastAsia="zh-CN"/>
        </w:rPr>
      </w:pPr>
      <w:r>
        <w:rPr>
          <w:lang w:eastAsia="zh-CN"/>
        </w:rPr>
        <w:t>麦来添不语。</w:t>
      </w:r>
    </w:p>
    <w:p w14:paraId="706B9EAE" w14:textId="77777777" w:rsidR="003836FA" w:rsidRDefault="00000000">
      <w:pPr>
        <w:ind w:firstLine="560"/>
      </w:pPr>
      <w:r>
        <w:rPr>
          <w:lang w:eastAsia="zh-CN"/>
        </w:rPr>
        <w:t>承欢试探问：</w:t>
      </w:r>
      <w:r>
        <w:rPr>
          <w:lang w:eastAsia="zh-CN"/>
        </w:rPr>
        <w:t>“</w:t>
      </w:r>
      <w:r>
        <w:rPr>
          <w:lang w:eastAsia="zh-CN"/>
        </w:rPr>
        <w:t>是母亲反应过激吧，所以把承早逼得往外跑。</w:t>
      </w:r>
      <w:r>
        <w:t>”</w:t>
      </w:r>
    </w:p>
    <w:p w14:paraId="6BB36D59" w14:textId="77777777" w:rsidR="003836FA" w:rsidRDefault="00000000">
      <w:pPr>
        <w:ind w:firstLine="560"/>
      </w:pPr>
      <w:r>
        <w:rPr>
          <w:lang w:eastAsia="zh-CN"/>
        </w:rPr>
        <w:t>麦来添摊摊手，</w:t>
      </w:r>
      <w:r>
        <w:rPr>
          <w:lang w:eastAsia="zh-CN"/>
        </w:rPr>
        <w:t>“</w:t>
      </w:r>
      <w:r>
        <w:rPr>
          <w:lang w:eastAsia="zh-CN"/>
        </w:rPr>
        <w:t>可是我又无法不站在你母亲这一边，这个家靠她一柱擎天，在这个小单位内，她是皇后娘娘，这些年，她含辛茹苦支撑一切，我在物质上亏欠她甚多，如果还不能尊敬她，我就没有资格做她伴侣了。</w:t>
      </w:r>
      <w:r>
        <w:t>”</w:t>
      </w:r>
    </w:p>
    <w:p w14:paraId="5D76DE26" w14:textId="77777777" w:rsidR="003836FA" w:rsidRDefault="00000000">
      <w:pPr>
        <w:ind w:firstLine="560"/>
        <w:rPr>
          <w:lang w:eastAsia="zh-CN"/>
        </w:rPr>
      </w:pPr>
      <w:r>
        <w:rPr>
          <w:lang w:eastAsia="zh-CN"/>
        </w:rPr>
        <w:t>换句话说，这几十年来，他把妻子宠得惟我独尊，唉，他也有他的一套。</w:t>
      </w:r>
    </w:p>
    <w:p w14:paraId="34354A85" w14:textId="77777777" w:rsidR="003836FA" w:rsidRDefault="00000000">
      <w:pPr>
        <w:ind w:firstLine="560"/>
      </w:pPr>
      <w:r>
        <w:rPr>
          <w:lang w:eastAsia="zh-CN"/>
        </w:rPr>
        <w:t>承欢不由得说一句：</w:t>
      </w:r>
      <w:r>
        <w:rPr>
          <w:lang w:eastAsia="zh-CN"/>
        </w:rPr>
        <w:t>“</w:t>
      </w:r>
      <w:r>
        <w:rPr>
          <w:lang w:eastAsia="zh-CN"/>
        </w:rPr>
        <w:t>爸，君子爱人以德，很多事上，你该劝母亲几句，我们也好做得多。</w:t>
      </w:r>
      <w:r>
        <w:t>”</w:t>
      </w:r>
    </w:p>
    <w:p w14:paraId="7B78ADAC" w14:textId="77777777" w:rsidR="003836FA" w:rsidRDefault="00000000">
      <w:pPr>
        <w:ind w:firstLine="560"/>
      </w:pPr>
      <w:r>
        <w:t>“</w:t>
      </w:r>
      <w:proofErr w:type="spellStart"/>
      <w:r>
        <w:t>我不是君子，我只是一名司机</w:t>
      </w:r>
      <w:proofErr w:type="spellEnd"/>
      <w:r>
        <w:t>。</w:t>
      </w:r>
      <w:r>
        <w:t>”</w:t>
      </w:r>
    </w:p>
    <w:p w14:paraId="5FABAC20" w14:textId="77777777" w:rsidR="003836FA" w:rsidRDefault="00000000">
      <w:pPr>
        <w:ind w:firstLine="560"/>
        <w:rPr>
          <w:lang w:eastAsia="zh-CN"/>
        </w:rPr>
      </w:pPr>
      <w:r>
        <w:rPr>
          <w:lang w:eastAsia="zh-CN"/>
        </w:rPr>
        <w:lastRenderedPageBreak/>
        <w:t>劝人自律，是天下一等一难事，自然是唯唯诺诺，得过且过容易得多，麦来添焉有不明之理。</w:t>
      </w:r>
    </w:p>
    <w:p w14:paraId="57F71F37" w14:textId="77777777" w:rsidR="003836FA" w:rsidRDefault="00000000">
      <w:pPr>
        <w:ind w:firstLine="560"/>
      </w:pPr>
      <w:r>
        <w:rPr>
          <w:lang w:eastAsia="zh-CN"/>
        </w:rPr>
        <w:t>“</w:t>
      </w:r>
      <w:r>
        <w:rPr>
          <w:lang w:eastAsia="zh-CN"/>
        </w:rPr>
        <w:t>早晓得，这个家不搬也罢。</w:t>
      </w:r>
      <w:r>
        <w:t>”</w:t>
      </w:r>
    </w:p>
    <w:p w14:paraId="3E7567C8" w14:textId="77777777" w:rsidR="003836FA" w:rsidRDefault="00000000">
      <w:pPr>
        <w:ind w:firstLine="560"/>
        <w:rPr>
          <w:lang w:eastAsia="zh-CN"/>
        </w:rPr>
      </w:pPr>
      <w:r>
        <w:rPr>
          <w:lang w:eastAsia="zh-CN"/>
        </w:rPr>
        <w:t>承欢啼笑皆非，做多错多，承欢又一次觉得她似猪八戒照镜子，两边不是人。</w:t>
      </w:r>
    </w:p>
    <w:p w14:paraId="391B4597" w14:textId="77777777" w:rsidR="003836FA" w:rsidRDefault="00000000">
      <w:pPr>
        <w:ind w:firstLine="560"/>
        <w:rPr>
          <w:lang w:eastAsia="zh-CN"/>
        </w:rPr>
      </w:pPr>
      <w:r>
        <w:rPr>
          <w:lang w:eastAsia="zh-CN"/>
        </w:rPr>
        <w:t>想要讨得每个人欢心，谈何容易。</w:t>
      </w:r>
    </w:p>
    <w:p w14:paraId="664974D7" w14:textId="77777777" w:rsidR="003836FA" w:rsidRDefault="00000000">
      <w:pPr>
        <w:ind w:firstLine="560"/>
      </w:pPr>
      <w:r>
        <w:rPr>
          <w:lang w:eastAsia="zh-CN"/>
        </w:rPr>
        <w:t>麦来添接着又没精打采地说：</w:t>
      </w:r>
      <w:r>
        <w:rPr>
          <w:lang w:eastAsia="zh-CN"/>
        </w:rPr>
        <w:t>“</w:t>
      </w:r>
      <w:r>
        <w:rPr>
          <w:lang w:eastAsia="zh-CN"/>
        </w:rPr>
        <w:t>我从来没想过要搬家。</w:t>
      </w:r>
      <w:r>
        <w:t>”</w:t>
      </w:r>
    </w:p>
    <w:p w14:paraId="2B1444C8" w14:textId="77777777" w:rsidR="003836FA" w:rsidRDefault="00000000">
      <w:pPr>
        <w:ind w:firstLine="560"/>
      </w:pPr>
      <w:r>
        <w:rPr>
          <w:lang w:eastAsia="zh-CN"/>
        </w:rPr>
        <w:t>“</w:t>
      </w:r>
      <w:r>
        <w:rPr>
          <w:lang w:eastAsia="zh-CN"/>
        </w:rPr>
        <w:t>爸，承早这件事，同搬家没有关系。</w:t>
      </w:r>
      <w:r>
        <w:t>”</w:t>
      </w:r>
    </w:p>
    <w:p w14:paraId="439F7CFB" w14:textId="77777777" w:rsidR="003836FA" w:rsidRDefault="00000000">
      <w:pPr>
        <w:ind w:firstLine="560"/>
      </w:pPr>
      <w:r>
        <w:rPr>
          <w:lang w:eastAsia="zh-CN"/>
        </w:rPr>
        <w:t>麦来添抬起头，</w:t>
      </w:r>
      <w:r>
        <w:rPr>
          <w:lang w:eastAsia="zh-CN"/>
        </w:rPr>
        <w:t>“</w:t>
      </w:r>
      <w:r>
        <w:rPr>
          <w:lang w:eastAsia="zh-CN"/>
        </w:rPr>
        <w:t>承欢，那你去劝他回来。</w:t>
      </w:r>
      <w:r>
        <w:t>”</w:t>
      </w:r>
    </w:p>
    <w:p w14:paraId="588A783B" w14:textId="77777777" w:rsidR="003836FA" w:rsidRDefault="00000000">
      <w:pPr>
        <w:ind w:firstLine="560"/>
      </w:pPr>
      <w:r>
        <w:rPr>
          <w:lang w:eastAsia="zh-CN"/>
        </w:rPr>
        <w:t>承欢站起来，</w:t>
      </w:r>
      <w:r>
        <w:rPr>
          <w:lang w:eastAsia="zh-CN"/>
        </w:rPr>
        <w:t>“</w:t>
      </w:r>
      <w:r>
        <w:rPr>
          <w:lang w:eastAsia="zh-CN"/>
        </w:rPr>
        <w:t>我尽管试试。</w:t>
      </w:r>
      <w:r>
        <w:t>”</w:t>
      </w:r>
    </w:p>
    <w:p w14:paraId="53336179" w14:textId="77777777" w:rsidR="003836FA" w:rsidRDefault="00000000">
      <w:pPr>
        <w:ind w:firstLine="560"/>
        <w:rPr>
          <w:lang w:eastAsia="zh-CN"/>
        </w:rPr>
      </w:pPr>
      <w:r>
        <w:rPr>
          <w:lang w:eastAsia="zh-CN"/>
        </w:rPr>
        <w:t>家里所有难事，例必落在承欢身上。</w:t>
      </w:r>
    </w:p>
    <w:p w14:paraId="752F4A54" w14:textId="77777777" w:rsidR="003836FA" w:rsidRDefault="00000000">
      <w:pPr>
        <w:ind w:firstLine="560"/>
        <w:rPr>
          <w:lang w:eastAsia="zh-CN"/>
        </w:rPr>
      </w:pPr>
      <w:r>
        <w:rPr>
          <w:lang w:eastAsia="zh-CN"/>
        </w:rPr>
        <w:t>她回家部署了一下，考虑了好几种策略。</w:t>
      </w:r>
    </w:p>
    <w:p w14:paraId="32435D85" w14:textId="77777777" w:rsidR="003836FA" w:rsidRDefault="00000000">
      <w:pPr>
        <w:ind w:firstLine="560"/>
        <w:rPr>
          <w:lang w:eastAsia="zh-CN"/>
        </w:rPr>
      </w:pPr>
      <w:r>
        <w:rPr>
          <w:lang w:eastAsia="zh-CN"/>
        </w:rPr>
        <w:t>投鼠忌器，打老鼠，怕伤到玉瓶儿，别人的女儿当然是老鼠，自家的兄弟必定是玉瓶，毋需商榷。</w:t>
      </w:r>
    </w:p>
    <w:p w14:paraId="5D678B76" w14:textId="77777777" w:rsidR="003836FA" w:rsidRDefault="00000000">
      <w:pPr>
        <w:ind w:firstLine="560"/>
        <w:rPr>
          <w:lang w:eastAsia="zh-CN"/>
        </w:rPr>
      </w:pPr>
      <w:r>
        <w:rPr>
          <w:lang w:eastAsia="zh-CN"/>
        </w:rPr>
        <w:t>她先拨电话去找承早，得知他在上课，于中午时分赶到大学堂。</w:t>
      </w:r>
    </w:p>
    <w:p w14:paraId="685E0708" w14:textId="77777777" w:rsidR="003836FA" w:rsidRDefault="00000000">
      <w:pPr>
        <w:ind w:firstLine="560"/>
        <w:rPr>
          <w:lang w:eastAsia="zh-CN"/>
        </w:rPr>
      </w:pPr>
      <w:r>
        <w:rPr>
          <w:lang w:eastAsia="zh-CN"/>
        </w:rPr>
        <w:t>承早自课室出来，看到姐姐，已知是怎么一回事，他素来尊重承欢，一声不响与她到附近冰室喝茶。</w:t>
      </w:r>
    </w:p>
    <w:p w14:paraId="7A409D96" w14:textId="77777777" w:rsidR="003836FA" w:rsidRDefault="00000000">
      <w:pPr>
        <w:ind w:firstLine="560"/>
        <w:rPr>
          <w:lang w:eastAsia="zh-CN"/>
        </w:rPr>
      </w:pPr>
      <w:r>
        <w:rPr>
          <w:lang w:eastAsia="zh-CN"/>
        </w:rPr>
        <w:t>承欢二话不说，先塞一叠钞票给他。</w:t>
      </w:r>
    </w:p>
    <w:p w14:paraId="1BEA81F9" w14:textId="77777777" w:rsidR="003836FA" w:rsidRDefault="00000000">
      <w:pPr>
        <w:ind w:firstLine="560"/>
        <w:rPr>
          <w:lang w:eastAsia="zh-CN"/>
        </w:rPr>
      </w:pPr>
      <w:r>
        <w:rPr>
          <w:lang w:eastAsia="zh-CN"/>
        </w:rPr>
        <w:t>承早讪讪地收入口袋。</w:t>
      </w:r>
    </w:p>
    <w:p w14:paraId="0E88F850" w14:textId="77777777" w:rsidR="003836FA" w:rsidRDefault="00000000">
      <w:pPr>
        <w:ind w:firstLine="560"/>
      </w:pPr>
      <w:r>
        <w:rPr>
          <w:lang w:eastAsia="zh-CN"/>
        </w:rPr>
        <w:t>“</w:t>
      </w:r>
      <w:r>
        <w:rPr>
          <w:lang w:eastAsia="zh-CN"/>
        </w:rPr>
        <w:t>父母都怪我呢。</w:t>
      </w:r>
      <w:r>
        <w:t>”</w:t>
      </w:r>
    </w:p>
    <w:p w14:paraId="37AADA26" w14:textId="77777777" w:rsidR="003836FA" w:rsidRDefault="00000000">
      <w:pPr>
        <w:ind w:firstLine="560"/>
      </w:pPr>
      <w:r>
        <w:rPr>
          <w:lang w:eastAsia="zh-CN"/>
        </w:rPr>
        <w:t>承早意外，</w:t>
      </w:r>
      <w:r>
        <w:rPr>
          <w:lang w:eastAsia="zh-CN"/>
        </w:rPr>
        <w:t>“</w:t>
      </w:r>
      <w:r>
        <w:rPr>
          <w:lang w:eastAsia="zh-CN"/>
        </w:rPr>
        <w:t>怎么怪到你头上。</w:t>
      </w:r>
      <w:r>
        <w:t>”</w:t>
      </w:r>
    </w:p>
    <w:p w14:paraId="307FA96A" w14:textId="77777777" w:rsidR="003836FA" w:rsidRDefault="00000000">
      <w:pPr>
        <w:ind w:firstLine="560"/>
      </w:pPr>
      <w:r>
        <w:rPr>
          <w:lang w:eastAsia="zh-CN"/>
        </w:rPr>
        <w:t>“</w:t>
      </w:r>
      <w:r>
        <w:rPr>
          <w:lang w:eastAsia="zh-CN"/>
        </w:rPr>
        <w:t>这就叫作城门失火，殃及池鱼。</w:t>
      </w:r>
      <w:r>
        <w:t>”</w:t>
      </w:r>
    </w:p>
    <w:p w14:paraId="2C931788" w14:textId="77777777" w:rsidR="003836FA" w:rsidRDefault="00000000">
      <w:pPr>
        <w:ind w:firstLine="560"/>
        <w:rPr>
          <w:lang w:eastAsia="zh-CN"/>
        </w:rPr>
      </w:pPr>
      <w:r>
        <w:rPr>
          <w:lang w:eastAsia="zh-CN"/>
        </w:rPr>
        <w:t>承早不语。</w:t>
      </w:r>
    </w:p>
    <w:p w14:paraId="21FA95F3" w14:textId="77777777" w:rsidR="003836FA" w:rsidRDefault="00000000">
      <w:pPr>
        <w:ind w:firstLine="560"/>
      </w:pPr>
      <w:r>
        <w:rPr>
          <w:lang w:eastAsia="zh-CN"/>
        </w:rPr>
        <w:t>“</w:t>
      </w:r>
      <w:r>
        <w:rPr>
          <w:lang w:eastAsia="zh-CN"/>
        </w:rPr>
        <w:t>承早，先回家，其余慢慢讲。</w:t>
      </w:r>
      <w:r>
        <w:t>”</w:t>
      </w:r>
    </w:p>
    <w:p w14:paraId="25574114" w14:textId="77777777" w:rsidR="003836FA" w:rsidRDefault="00000000">
      <w:pPr>
        <w:ind w:firstLine="560"/>
      </w:pPr>
      <w:r>
        <w:rPr>
          <w:lang w:eastAsia="zh-CN"/>
        </w:rPr>
        <w:lastRenderedPageBreak/>
        <w:t>承早十分为难，</w:t>
      </w:r>
      <w:r>
        <w:rPr>
          <w:lang w:eastAsia="zh-CN"/>
        </w:rPr>
        <w:t>“</w:t>
      </w:r>
      <w:r>
        <w:rPr>
          <w:lang w:eastAsia="zh-CN"/>
        </w:rPr>
        <w:t>母亲的意思是，一举一动都得听她调排，从头管到脚，我实在吃不消。</w:t>
      </w:r>
      <w:r>
        <w:t>”</w:t>
      </w:r>
    </w:p>
    <w:p w14:paraId="1F685FC7" w14:textId="77777777" w:rsidR="003836FA" w:rsidRDefault="00000000">
      <w:pPr>
        <w:ind w:firstLine="560"/>
      </w:pPr>
      <w:r>
        <w:rPr>
          <w:lang w:eastAsia="zh-CN"/>
        </w:rPr>
        <w:t>“</w:t>
      </w:r>
      <w:r>
        <w:rPr>
          <w:lang w:eastAsia="zh-CN"/>
        </w:rPr>
        <w:t>我自然会跟她说，叫她给你自由度。</w:t>
      </w:r>
      <w:r>
        <w:t>”</w:t>
      </w:r>
    </w:p>
    <w:p w14:paraId="022F2206" w14:textId="77777777" w:rsidR="003836FA" w:rsidRDefault="00000000">
      <w:pPr>
        <w:ind w:firstLine="560"/>
      </w:pPr>
      <w:r>
        <w:rPr>
          <w:lang w:eastAsia="zh-CN"/>
        </w:rPr>
        <w:t>“</w:t>
      </w:r>
      <w:r>
        <w:rPr>
          <w:lang w:eastAsia="zh-CN"/>
        </w:rPr>
        <w:t>在夹缝中总可以透到空气苟延残喘，算了，我情愿在外浪荡。</w:t>
      </w:r>
      <w:r>
        <w:t>”</w:t>
      </w:r>
    </w:p>
    <w:p w14:paraId="6538F3A7" w14:textId="77777777" w:rsidR="003836FA" w:rsidRDefault="00000000">
      <w:pPr>
        <w:ind w:firstLine="560"/>
        <w:rPr>
          <w:lang w:eastAsia="zh-CN"/>
        </w:rPr>
      </w:pPr>
      <w:r>
        <w:t>“</w:t>
      </w:r>
      <w:proofErr w:type="spellStart"/>
      <w:r>
        <w:t>那么，我替你找地方住</w:t>
      </w:r>
      <w:proofErr w:type="spellEnd"/>
      <w:r>
        <w:t>。</w:t>
      </w:r>
      <w:r>
        <w:rPr>
          <w:lang w:eastAsia="zh-CN"/>
        </w:rPr>
        <w:t>”</w:t>
      </w:r>
    </w:p>
    <w:p w14:paraId="54E845B4" w14:textId="77777777" w:rsidR="003836FA" w:rsidRDefault="00000000">
      <w:pPr>
        <w:ind w:firstLine="560"/>
        <w:rPr>
          <w:lang w:eastAsia="zh-CN"/>
        </w:rPr>
      </w:pPr>
      <w:r>
        <w:rPr>
          <w:lang w:eastAsia="zh-CN"/>
        </w:rPr>
        <w:t>“</w:t>
      </w:r>
      <w:r>
        <w:rPr>
          <w:lang w:eastAsia="zh-CN"/>
        </w:rPr>
        <w:t>那该是多大的花费。</w:t>
      </w:r>
      <w:r>
        <w:rPr>
          <w:lang w:eastAsia="zh-CN"/>
        </w:rPr>
        <w:t>”</w:t>
      </w:r>
    </w:p>
    <w:p w14:paraId="6DC6FAC8" w14:textId="77777777" w:rsidR="003836FA" w:rsidRDefault="00000000">
      <w:pPr>
        <w:ind w:firstLine="560"/>
      </w:pPr>
      <w:r>
        <w:t>“</w:t>
      </w:r>
      <w:proofErr w:type="spellStart"/>
      <w:r>
        <w:t>我的兄弟，怎么好寄人篱下</w:t>
      </w:r>
      <w:proofErr w:type="spellEnd"/>
      <w:r>
        <w:t>。</w:t>
      </w:r>
      <w:r>
        <w:t>”</w:t>
      </w:r>
    </w:p>
    <w:p w14:paraId="058FB62F" w14:textId="77777777" w:rsidR="003836FA" w:rsidRDefault="00000000">
      <w:pPr>
        <w:ind w:firstLine="560"/>
        <w:rPr>
          <w:lang w:eastAsia="zh-CN"/>
        </w:rPr>
      </w:pPr>
      <w:r>
        <w:rPr>
          <w:lang w:eastAsia="zh-CN"/>
        </w:rPr>
        <w:t>承早一直搔着头皮。</w:t>
      </w:r>
    </w:p>
    <w:p w14:paraId="754CCF5C" w14:textId="77777777" w:rsidR="003836FA" w:rsidRDefault="00000000">
      <w:pPr>
        <w:ind w:firstLine="560"/>
      </w:pPr>
      <w:r>
        <w:rPr>
          <w:lang w:eastAsia="zh-CN"/>
        </w:rPr>
        <w:t>“</w:t>
      </w:r>
      <w:r>
        <w:rPr>
          <w:lang w:eastAsia="zh-CN"/>
        </w:rPr>
        <w:t>带我去看看你目前住的地方。</w:t>
      </w:r>
      <w:r>
        <w:t>”</w:t>
      </w:r>
    </w:p>
    <w:p w14:paraId="1EBBF5A9" w14:textId="77777777" w:rsidR="003836FA" w:rsidRDefault="00000000">
      <w:pPr>
        <w:ind w:firstLine="560"/>
        <w:rPr>
          <w:lang w:eastAsia="zh-CN"/>
        </w:rPr>
      </w:pPr>
      <w:r>
        <w:rPr>
          <w:lang w:eastAsia="zh-CN"/>
        </w:rPr>
        <w:t>承早只是摆手。</w:t>
      </w:r>
    </w:p>
    <w:p w14:paraId="2BCC03FA" w14:textId="77777777" w:rsidR="003836FA" w:rsidRDefault="00000000">
      <w:pPr>
        <w:ind w:firstLine="560"/>
      </w:pPr>
      <w:r>
        <w:rPr>
          <w:lang w:eastAsia="zh-CN"/>
        </w:rPr>
        <w:t>“</w:t>
      </w:r>
      <w:r>
        <w:rPr>
          <w:lang w:eastAsia="zh-CN"/>
        </w:rPr>
        <w:t>怕什么，是姐姐。</w:t>
      </w:r>
      <w:r>
        <w:t>”</w:t>
      </w:r>
    </w:p>
    <w:p w14:paraId="4CC14E68" w14:textId="77777777" w:rsidR="003836FA" w:rsidRDefault="00000000">
      <w:pPr>
        <w:ind w:firstLine="560"/>
        <w:rPr>
          <w:lang w:eastAsia="zh-CN"/>
        </w:rPr>
      </w:pPr>
      <w:r>
        <w:rPr>
          <w:lang w:eastAsia="zh-CN"/>
        </w:rPr>
        <w:t>女主人不在家，承欢要到这个时候才知道她叫汤丽玫，主持的时装店，就叫丽玫女服。</w:t>
      </w:r>
    </w:p>
    <w:p w14:paraId="2EE9DBA7" w14:textId="77777777" w:rsidR="003836FA" w:rsidRDefault="00000000">
      <w:pPr>
        <w:ind w:firstLine="560"/>
        <w:rPr>
          <w:lang w:eastAsia="zh-CN"/>
        </w:rPr>
      </w:pPr>
      <w:r>
        <w:rPr>
          <w:lang w:eastAsia="zh-CN"/>
        </w:rPr>
        <w:t>公寓狭窄，客人进门的时候，一个两岁大的胖小孩正在哭，脸上脏脏地糊着食物。</w:t>
      </w:r>
    </w:p>
    <w:p w14:paraId="5C9C5069" w14:textId="77777777" w:rsidR="003836FA" w:rsidRDefault="00000000">
      <w:pPr>
        <w:ind w:firstLine="560"/>
        <w:rPr>
          <w:lang w:eastAsia="zh-CN"/>
        </w:rPr>
      </w:pPr>
      <w:r>
        <w:rPr>
          <w:lang w:eastAsia="zh-CN"/>
        </w:rPr>
        <w:t>同屋还有一位老太太，是汤女士的母亲，见到承早，板起脸，砰一声关上房门，躲着不出来。</w:t>
      </w:r>
    </w:p>
    <w:p w14:paraId="73C5B591" w14:textId="77777777" w:rsidR="003836FA" w:rsidRDefault="00000000">
      <w:pPr>
        <w:ind w:firstLine="560"/>
      </w:pPr>
      <w:r>
        <w:rPr>
          <w:lang w:eastAsia="zh-CN"/>
        </w:rPr>
        <w:t>承欢微笑道：</w:t>
      </w:r>
      <w:r>
        <w:rPr>
          <w:lang w:eastAsia="zh-CN"/>
        </w:rPr>
        <w:t>“</w:t>
      </w:r>
      <w:r>
        <w:rPr>
          <w:lang w:eastAsia="zh-CN"/>
        </w:rPr>
        <w:t>这并不是二人世界。</w:t>
      </w:r>
      <w:r>
        <w:t>”</w:t>
      </w:r>
    </w:p>
    <w:p w14:paraId="02D36B53" w14:textId="77777777" w:rsidR="003836FA" w:rsidRDefault="00000000">
      <w:pPr>
        <w:ind w:firstLine="560"/>
        <w:rPr>
          <w:lang w:eastAsia="zh-CN"/>
        </w:rPr>
      </w:pPr>
      <w:r>
        <w:rPr>
          <w:lang w:eastAsia="zh-CN"/>
        </w:rPr>
        <w:t>承早不出声。</w:t>
      </w:r>
    </w:p>
    <w:p w14:paraId="03C8F525" w14:textId="77777777" w:rsidR="003836FA" w:rsidRDefault="00000000">
      <w:pPr>
        <w:ind w:firstLine="560"/>
      </w:pPr>
      <w:r>
        <w:rPr>
          <w:lang w:eastAsia="zh-CN"/>
        </w:rPr>
        <w:t>承欢已觉得已经看够，轻轻说：</w:t>
      </w:r>
      <w:r>
        <w:rPr>
          <w:lang w:eastAsia="zh-CN"/>
        </w:rPr>
        <w:t>“</w:t>
      </w:r>
      <w:r>
        <w:rPr>
          <w:lang w:eastAsia="zh-CN"/>
        </w:rPr>
        <w:t>承早，男人也有名誉。</w:t>
      </w:r>
      <w:r>
        <w:t>”</w:t>
      </w:r>
    </w:p>
    <w:p w14:paraId="4F714371" w14:textId="77777777" w:rsidR="003836FA" w:rsidRDefault="00000000">
      <w:pPr>
        <w:ind w:firstLine="560"/>
        <w:rPr>
          <w:lang w:eastAsia="zh-CN"/>
        </w:rPr>
      </w:pPr>
      <w:r>
        <w:rPr>
          <w:lang w:eastAsia="zh-CN"/>
        </w:rPr>
        <w:t>承早已有懊恼的神色。</w:t>
      </w:r>
    </w:p>
    <w:p w14:paraId="47351CF5" w14:textId="77777777" w:rsidR="003836FA" w:rsidRDefault="00000000">
      <w:pPr>
        <w:ind w:firstLine="560"/>
      </w:pPr>
      <w:r>
        <w:rPr>
          <w:lang w:eastAsia="zh-CN"/>
        </w:rPr>
        <w:t>“</w:t>
      </w:r>
      <w:r>
        <w:rPr>
          <w:lang w:eastAsia="zh-CN"/>
        </w:rPr>
        <w:t>不过，幸亏是男人，回头也没人会说什么。</w:t>
      </w:r>
      <w:r>
        <w:t>”</w:t>
      </w:r>
    </w:p>
    <w:p w14:paraId="5BA4C888" w14:textId="77777777" w:rsidR="003836FA" w:rsidRDefault="00000000">
      <w:pPr>
        <w:ind w:firstLine="560"/>
        <w:rPr>
          <w:lang w:eastAsia="zh-CN"/>
        </w:rPr>
      </w:pPr>
      <w:r>
        <w:rPr>
          <w:lang w:eastAsia="zh-CN"/>
        </w:rPr>
        <w:t>那小孩不肯进卫生间，被带他的保姆斥骂。</w:t>
      </w:r>
    </w:p>
    <w:p w14:paraId="5BADE7F7" w14:textId="77777777" w:rsidR="003836FA" w:rsidRDefault="00000000">
      <w:pPr>
        <w:ind w:firstLine="560"/>
        <w:rPr>
          <w:lang w:eastAsia="zh-CN"/>
        </w:rPr>
      </w:pPr>
      <w:r>
        <w:rPr>
          <w:lang w:eastAsia="zh-CN"/>
        </w:rPr>
        <w:t>“</w:t>
      </w:r>
      <w:r>
        <w:rPr>
          <w:lang w:eastAsia="zh-CN"/>
        </w:rPr>
        <w:t>我们走吧。</w:t>
      </w:r>
      <w:r>
        <w:rPr>
          <w:lang w:eastAsia="zh-CN"/>
        </w:rPr>
        <w:t>”</w:t>
      </w:r>
    </w:p>
    <w:p w14:paraId="39A8D169" w14:textId="77777777" w:rsidR="003836FA" w:rsidRDefault="00000000">
      <w:pPr>
        <w:ind w:firstLine="560"/>
        <w:rPr>
          <w:lang w:eastAsia="zh-CN"/>
        </w:rPr>
      </w:pPr>
      <w:r>
        <w:rPr>
          <w:lang w:eastAsia="zh-CN"/>
        </w:rPr>
        <w:lastRenderedPageBreak/>
        <w:t>“</w:t>
      </w:r>
      <w:r>
        <w:rPr>
          <w:lang w:eastAsia="zh-CN"/>
        </w:rPr>
        <w:t>我收拾一下。</w:t>
      </w:r>
      <w:r>
        <w:rPr>
          <w:lang w:eastAsia="zh-CN"/>
        </w:rPr>
        <w:t>”</w:t>
      </w:r>
    </w:p>
    <w:p w14:paraId="1C768B74" w14:textId="77777777" w:rsidR="003836FA" w:rsidRDefault="00000000">
      <w:pPr>
        <w:ind w:firstLine="560"/>
      </w:pPr>
      <w:r>
        <w:rPr>
          <w:lang w:eastAsia="zh-CN"/>
        </w:rPr>
        <w:t>承欢连忙拉住弟弟，</w:t>
      </w:r>
      <w:r>
        <w:rPr>
          <w:lang w:eastAsia="zh-CN"/>
        </w:rPr>
        <w:t>“</w:t>
      </w:r>
      <w:r>
        <w:rPr>
          <w:lang w:eastAsia="zh-CN"/>
        </w:rPr>
        <w:t>几件线衫，算了吧。</w:t>
      </w:r>
      <w:r>
        <w:t>”</w:t>
      </w:r>
    </w:p>
    <w:p w14:paraId="0AD0A09C" w14:textId="77777777" w:rsidR="003836FA" w:rsidRDefault="00000000">
      <w:pPr>
        <w:ind w:firstLine="560"/>
        <w:rPr>
          <w:lang w:eastAsia="zh-CN"/>
        </w:rPr>
      </w:pPr>
      <w:r>
        <w:rPr>
          <w:lang w:eastAsia="zh-CN"/>
        </w:rPr>
        <w:t>承早轻轻放下门匙。</w:t>
      </w:r>
    </w:p>
    <w:p w14:paraId="00AE2E62" w14:textId="77777777" w:rsidR="003836FA" w:rsidRDefault="00000000">
      <w:pPr>
        <w:ind w:firstLine="560"/>
        <w:rPr>
          <w:lang w:eastAsia="zh-CN"/>
        </w:rPr>
      </w:pPr>
      <w:r>
        <w:rPr>
          <w:lang w:eastAsia="zh-CN"/>
        </w:rPr>
        <w:t>承欢如释重负，拉起承早就走。</w:t>
      </w:r>
    </w:p>
    <w:p w14:paraId="35361170" w14:textId="77777777" w:rsidR="003836FA" w:rsidRDefault="00000000">
      <w:pPr>
        <w:ind w:firstLine="560"/>
      </w:pPr>
      <w:r>
        <w:rPr>
          <w:lang w:eastAsia="zh-CN"/>
        </w:rPr>
        <w:t>在狭小电梯里，承欢说：</w:t>
      </w:r>
      <w:r>
        <w:rPr>
          <w:lang w:eastAsia="zh-CN"/>
        </w:rPr>
        <w:t>“</w:t>
      </w:r>
      <w:r>
        <w:rPr>
          <w:lang w:eastAsia="zh-CN"/>
        </w:rPr>
        <w:t>在这个阶段，你帮不</w:t>
      </w:r>
      <w:r>
        <w:rPr>
          <w:lang w:eastAsia="zh-CN"/>
        </w:rPr>
        <w:t>f</w:t>
      </w:r>
      <w:r>
        <w:rPr>
          <w:lang w:eastAsia="zh-CN"/>
        </w:rPr>
        <w:t>她，她亦帮不了你。</w:t>
      </w:r>
      <w:r>
        <w:t>”</w:t>
      </w:r>
    </w:p>
    <w:p w14:paraId="7647B320" w14:textId="77777777" w:rsidR="003836FA" w:rsidRDefault="00000000">
      <w:pPr>
        <w:ind w:firstLine="560"/>
        <w:rPr>
          <w:lang w:eastAsia="zh-CN"/>
        </w:rPr>
      </w:pPr>
      <w:r>
        <w:rPr>
          <w:lang w:eastAsia="zh-CN"/>
        </w:rPr>
        <w:t>承早不出声。</w:t>
      </w:r>
    </w:p>
    <w:p w14:paraId="37AFDC3B" w14:textId="77777777" w:rsidR="003836FA" w:rsidRDefault="00000000">
      <w:pPr>
        <w:ind w:firstLine="560"/>
      </w:pPr>
      <w:r>
        <w:rPr>
          <w:lang w:eastAsia="zh-CN"/>
        </w:rPr>
        <w:t>“</w:t>
      </w:r>
      <w:r>
        <w:rPr>
          <w:lang w:eastAsia="zh-CN"/>
        </w:rPr>
        <w:t>感情是感情，生活归生活。</w:t>
      </w:r>
      <w:r>
        <w:rPr>
          <w:lang w:eastAsia="zh-CN"/>
        </w:rPr>
        <w:t>”</w:t>
      </w:r>
      <w:r>
        <w:rPr>
          <w:lang w:eastAsia="zh-CN"/>
        </w:rPr>
        <w:t>承欢声音益发轻柔，</w:t>
      </w:r>
      <w:r>
        <w:rPr>
          <w:lang w:eastAsia="zh-CN"/>
        </w:rPr>
        <w:t>“</w:t>
      </w:r>
      <w:r>
        <w:rPr>
          <w:lang w:eastAsia="zh-CN"/>
        </w:rPr>
        <w:t>承早，读完书，找到工作，再来找她。</w:t>
      </w:r>
      <w:r>
        <w:t>”</w:t>
      </w:r>
    </w:p>
    <w:p w14:paraId="70A0A091" w14:textId="77777777" w:rsidR="003836FA" w:rsidRDefault="00000000">
      <w:pPr>
        <w:ind w:firstLine="560"/>
        <w:rPr>
          <w:lang w:eastAsia="zh-CN"/>
        </w:rPr>
      </w:pPr>
      <w:r>
        <w:rPr>
          <w:lang w:eastAsia="zh-CN"/>
        </w:rPr>
        <w:t>承早的头越垂越低。</w:t>
      </w:r>
    </w:p>
    <w:p w14:paraId="5D3CD269" w14:textId="77777777" w:rsidR="003836FA" w:rsidRDefault="00000000">
      <w:pPr>
        <w:ind w:firstLine="560"/>
        <w:rPr>
          <w:lang w:eastAsia="zh-CN"/>
        </w:rPr>
      </w:pPr>
      <w:r>
        <w:rPr>
          <w:lang w:eastAsia="zh-CN"/>
        </w:rPr>
        <w:t>承欢拨弄弟弟的头发，</w:t>
      </w:r>
      <w:r>
        <w:rPr>
          <w:lang w:eastAsia="zh-CN"/>
        </w:rPr>
        <w:t>“</w:t>
      </w:r>
      <w:r>
        <w:rPr>
          <w:lang w:eastAsia="zh-CN"/>
        </w:rPr>
        <w:t>你头脑一向不糊涂，可见这次是真的恋爱了。</w:t>
      </w:r>
    </w:p>
    <w:p w14:paraId="0160EA2E" w14:textId="77777777" w:rsidR="003836FA" w:rsidRDefault="00000000">
      <w:pPr>
        <w:ind w:firstLine="560"/>
        <w:rPr>
          <w:lang w:eastAsia="zh-CN"/>
        </w:rPr>
      </w:pPr>
      <w:r>
        <w:rPr>
          <w:lang w:eastAsia="zh-CN"/>
        </w:rPr>
        <w:t>承早泪盈于睫，由此可知世上尚有姐姐了解他。</w:t>
      </w:r>
    </w:p>
    <w:p w14:paraId="7E0486A0" w14:textId="77777777" w:rsidR="003836FA" w:rsidRDefault="00000000">
      <w:pPr>
        <w:ind w:firstLine="560"/>
        <w:rPr>
          <w:lang w:eastAsia="zh-CN"/>
        </w:rPr>
      </w:pPr>
      <w:r>
        <w:rPr>
          <w:lang w:eastAsia="zh-CN"/>
        </w:rPr>
        <w:t>说实话，承欢心中其实也当承早中邪，不过她是聪明人，知道这件事只能哄，不能骂，故一味放软来做，果然生效。</w:t>
      </w:r>
    </w:p>
    <w:p w14:paraId="0EADB6DE" w14:textId="77777777" w:rsidR="003836FA" w:rsidRDefault="00000000">
      <w:pPr>
        <w:ind w:firstLine="560"/>
      </w:pPr>
      <w:r>
        <w:rPr>
          <w:lang w:eastAsia="zh-CN"/>
        </w:rPr>
        <w:t>承早低声说：</w:t>
      </w:r>
      <w:r>
        <w:rPr>
          <w:lang w:eastAsia="zh-CN"/>
        </w:rPr>
        <w:t>“</w:t>
      </w:r>
      <w:r>
        <w:rPr>
          <w:lang w:eastAsia="zh-CN"/>
        </w:rPr>
        <w:t>我带你去看她。</w:t>
      </w:r>
      <w:r>
        <w:t>”</w:t>
      </w:r>
    </w:p>
    <w:p w14:paraId="394D22B6" w14:textId="77777777" w:rsidR="003836FA" w:rsidRDefault="00000000">
      <w:pPr>
        <w:ind w:firstLine="560"/>
        <w:rPr>
          <w:lang w:eastAsia="zh-CN"/>
        </w:rPr>
      </w:pPr>
      <w:r>
        <w:rPr>
          <w:lang w:eastAsia="zh-CN"/>
        </w:rPr>
        <w:t>丽玫女服店就在附近一间大厦，步行十分钟便到，承欢视这一区为九反之地，很少来到，此刻小心翼翼抓紧手袋，神色慎重，只是承早没留意到。</w:t>
      </w:r>
    </w:p>
    <w:p w14:paraId="5F398592" w14:textId="77777777" w:rsidR="003836FA" w:rsidRDefault="00000000">
      <w:pPr>
        <w:ind w:firstLine="560"/>
        <w:rPr>
          <w:lang w:eastAsia="zh-CN"/>
        </w:rPr>
      </w:pPr>
      <w:r>
        <w:rPr>
          <w:lang w:eastAsia="zh-CN"/>
        </w:rPr>
        <w:t>小店开在二楼，店里有客人，年轻的老板娘正在忙着招呼。</w:t>
      </w:r>
    </w:p>
    <w:p w14:paraId="3CC609A1" w14:textId="77777777" w:rsidR="003836FA" w:rsidRDefault="00000000">
      <w:pPr>
        <w:ind w:firstLine="560"/>
        <w:rPr>
          <w:lang w:eastAsia="zh-CN"/>
        </w:rPr>
      </w:pPr>
      <w:r>
        <w:rPr>
          <w:lang w:eastAsia="zh-CN"/>
        </w:rPr>
        <w:t>承欢一看，心中有数。</w:t>
      </w:r>
    </w:p>
    <w:p w14:paraId="146C4C4B" w14:textId="77777777" w:rsidR="003836FA" w:rsidRDefault="00000000">
      <w:pPr>
        <w:ind w:firstLine="560"/>
        <w:rPr>
          <w:lang w:eastAsia="zh-CN"/>
        </w:rPr>
      </w:pPr>
      <w:r>
        <w:rPr>
          <w:lang w:eastAsia="zh-CN"/>
        </w:rPr>
        <w:t>的确长得出色，高大硕健一身白皮肤。三围分明，笑脸迎人，丽玫二字，受之无愧。</w:t>
      </w:r>
    </w:p>
    <w:p w14:paraId="19B794D1" w14:textId="77777777" w:rsidR="003836FA" w:rsidRDefault="00000000">
      <w:pPr>
        <w:ind w:firstLine="560"/>
        <w:rPr>
          <w:lang w:eastAsia="zh-CN"/>
        </w:rPr>
      </w:pPr>
      <w:r>
        <w:rPr>
          <w:lang w:eastAsia="zh-CN"/>
        </w:rPr>
        <w:t>而且看上去，年纪只比承早大三两岁。</w:t>
      </w:r>
    </w:p>
    <w:p w14:paraId="32D4D8EA" w14:textId="77777777" w:rsidR="003836FA" w:rsidRDefault="00000000">
      <w:pPr>
        <w:ind w:firstLine="560"/>
        <w:rPr>
          <w:lang w:eastAsia="zh-CN"/>
        </w:rPr>
      </w:pPr>
      <w:r>
        <w:rPr>
          <w:lang w:eastAsia="zh-CN"/>
        </w:rPr>
        <w:lastRenderedPageBreak/>
        <w:t>她一边构饭盒子里食物送进嘴里，一边没声价称赞客人把衣服穿得好看。</w:t>
      </w:r>
    </w:p>
    <w:p w14:paraId="2A924B52" w14:textId="77777777" w:rsidR="003836FA" w:rsidRDefault="00000000">
      <w:pPr>
        <w:ind w:firstLine="560"/>
      </w:pPr>
      <w:r>
        <w:rPr>
          <w:lang w:eastAsia="zh-CN"/>
        </w:rPr>
        <w:t>承欢轻轻说：</w:t>
      </w:r>
      <w:r>
        <w:rPr>
          <w:lang w:eastAsia="zh-CN"/>
        </w:rPr>
        <w:t>“</w:t>
      </w:r>
      <w:r>
        <w:rPr>
          <w:lang w:eastAsia="zh-CN"/>
        </w:rPr>
        <w:t>真不容易，已经够辛苦，你也不要再增加她的负担了。</w:t>
      </w:r>
      <w:r>
        <w:t>”</w:t>
      </w:r>
    </w:p>
    <w:p w14:paraId="4960591D" w14:textId="77777777" w:rsidR="003836FA" w:rsidRDefault="00000000">
      <w:pPr>
        <w:ind w:firstLine="560"/>
      </w:pPr>
      <w:r>
        <w:t>“</w:t>
      </w:r>
      <w:proofErr w:type="spellStart"/>
      <w:r>
        <w:t>妈不准我见她</w:t>
      </w:r>
      <w:proofErr w:type="spellEnd"/>
      <w:r>
        <w:t>。</w:t>
      </w:r>
      <w:r>
        <w:t>”</w:t>
      </w:r>
    </w:p>
    <w:p w14:paraId="10477C96" w14:textId="77777777" w:rsidR="003836FA" w:rsidRDefault="00000000">
      <w:pPr>
        <w:ind w:firstLine="560"/>
      </w:pPr>
      <w:r>
        <w:rPr>
          <w:lang w:eastAsia="zh-CN"/>
        </w:rPr>
        <w:t>“</w:t>
      </w:r>
      <w:r>
        <w:rPr>
          <w:lang w:eastAsia="zh-CN"/>
        </w:rPr>
        <w:t>这个包在我身上，你先到我处住，同妈讲妥条件才搬回家中。</w:t>
      </w:r>
      <w:r>
        <w:t>”</w:t>
      </w:r>
    </w:p>
    <w:p w14:paraId="2183522C" w14:textId="77777777" w:rsidR="003836FA" w:rsidRDefault="00000000">
      <w:pPr>
        <w:ind w:firstLine="560"/>
        <w:rPr>
          <w:lang w:eastAsia="zh-CN"/>
        </w:rPr>
      </w:pPr>
      <w:r>
        <w:rPr>
          <w:lang w:eastAsia="zh-CN"/>
        </w:rPr>
        <w:t>承早松一口气。</w:t>
      </w:r>
    </w:p>
    <w:p w14:paraId="45F426FE" w14:textId="77777777" w:rsidR="003836FA" w:rsidRDefault="00000000">
      <w:pPr>
        <w:ind w:firstLine="560"/>
        <w:rPr>
          <w:lang w:eastAsia="zh-CN"/>
        </w:rPr>
      </w:pPr>
      <w:r>
        <w:rPr>
          <w:lang w:eastAsia="zh-CN"/>
        </w:rPr>
        <w:t>那汤丽玫一抬头，看到承早，打心中笑出来，可是随即看到有一女生与承早形容亲热，又马上一愣，脸上又惊又疑。</w:t>
      </w:r>
    </w:p>
    <w:p w14:paraId="4288C347" w14:textId="77777777" w:rsidR="003836FA" w:rsidRDefault="00000000">
      <w:pPr>
        <w:ind w:firstLine="560"/>
        <w:rPr>
          <w:lang w:eastAsia="zh-CN"/>
        </w:rPr>
      </w:pPr>
      <w:r>
        <w:rPr>
          <w:lang w:eastAsia="zh-CN"/>
        </w:rPr>
        <w:br w:type="page"/>
      </w:r>
    </w:p>
    <w:p w14:paraId="13B84EF1" w14:textId="77777777" w:rsidR="003836FA" w:rsidRDefault="00000000">
      <w:pPr>
        <w:pStyle w:val="1"/>
        <w:rPr>
          <w:lang w:eastAsia="zh-CN"/>
        </w:rPr>
      </w:pPr>
      <w:r>
        <w:rPr>
          <w:lang w:eastAsia="zh-CN"/>
        </w:rPr>
        <w:lastRenderedPageBreak/>
        <w:t>第九章</w:t>
      </w:r>
    </w:p>
    <w:p w14:paraId="20B9265B" w14:textId="77777777" w:rsidR="003836FA" w:rsidRDefault="00000000">
      <w:pPr>
        <w:ind w:firstLine="560"/>
      </w:pPr>
      <w:r>
        <w:rPr>
          <w:lang w:eastAsia="zh-CN"/>
        </w:rPr>
        <w:t>一位西报的女记者在招待会后闲闲说：</w:t>
      </w:r>
      <w:r>
        <w:rPr>
          <w:lang w:eastAsia="zh-CN"/>
        </w:rPr>
        <w:t>“</w:t>
      </w:r>
      <w:r>
        <w:rPr>
          <w:lang w:eastAsia="zh-CN"/>
        </w:rPr>
        <w:t>承欢，听说你解除婚约后很快与新男友同居。</w:t>
      </w:r>
      <w:r>
        <w:t>”</w:t>
      </w:r>
    </w:p>
    <w:p w14:paraId="7A012A60" w14:textId="77777777" w:rsidR="003836FA" w:rsidRDefault="00000000">
      <w:pPr>
        <w:ind w:firstLine="560"/>
      </w:pPr>
      <w:r>
        <w:rPr>
          <w:lang w:eastAsia="zh-CN"/>
        </w:rPr>
        <w:t>承欢一怔，</w:t>
      </w:r>
      <w:r>
        <w:rPr>
          <w:lang w:eastAsia="zh-CN"/>
        </w:rPr>
        <w:t>“</w:t>
      </w:r>
      <w:r>
        <w:rPr>
          <w:lang w:eastAsia="zh-CN"/>
        </w:rPr>
        <w:t>我与弟弟同居。</w:t>
      </w:r>
      <w:r>
        <w:t>”</w:t>
      </w:r>
    </w:p>
    <w:p w14:paraId="19C3A35B" w14:textId="77777777" w:rsidR="003836FA" w:rsidRDefault="00000000">
      <w:pPr>
        <w:ind w:firstLine="560"/>
      </w:pPr>
      <w:r>
        <w:rPr>
          <w:lang w:eastAsia="zh-CN"/>
        </w:rPr>
        <w:t>“</w:t>
      </w:r>
      <w:r>
        <w:rPr>
          <w:lang w:eastAsia="zh-CN"/>
        </w:rPr>
        <w:t>真的？</w:t>
      </w:r>
      <w:r>
        <w:rPr>
          <w:lang w:eastAsia="zh-CN"/>
        </w:rPr>
        <w:t>”</w:t>
      </w:r>
      <w:r>
        <w:rPr>
          <w:lang w:eastAsia="zh-CN"/>
        </w:rPr>
        <w:t>对方笑，</w:t>
      </w:r>
      <w:r>
        <w:rPr>
          <w:lang w:eastAsia="zh-CN"/>
        </w:rPr>
        <w:t>“</w:t>
      </w:r>
      <w:r>
        <w:rPr>
          <w:lang w:eastAsia="zh-CN"/>
        </w:rPr>
        <w:t>听说他十分年轻。</w:t>
      </w:r>
      <w:r>
        <w:t>”</w:t>
      </w:r>
    </w:p>
    <w:p w14:paraId="015EA4EB" w14:textId="77777777" w:rsidR="003836FA" w:rsidRDefault="00000000">
      <w:pPr>
        <w:ind w:firstLine="560"/>
      </w:pPr>
      <w:r>
        <w:t>“</w:t>
      </w:r>
      <w:proofErr w:type="spellStart"/>
      <w:r>
        <w:t>他是我亲兄弟</w:t>
      </w:r>
      <w:proofErr w:type="spellEnd"/>
      <w:r>
        <w:t>。</w:t>
      </w:r>
      <w:r>
        <w:t>”</w:t>
      </w:r>
    </w:p>
    <w:p w14:paraId="26E96A18" w14:textId="77777777" w:rsidR="003836FA" w:rsidRDefault="00000000">
      <w:pPr>
        <w:ind w:firstLine="560"/>
        <w:rPr>
          <w:lang w:eastAsia="zh-CN"/>
        </w:rPr>
      </w:pPr>
      <w:r>
        <w:rPr>
          <w:lang w:eastAsia="zh-CN"/>
        </w:rPr>
        <w:t>“</w:t>
      </w:r>
      <w:r>
        <w:rPr>
          <w:lang w:eastAsia="zh-CN"/>
        </w:rPr>
        <w:t>真的？</w:t>
      </w:r>
      <w:r>
        <w:rPr>
          <w:lang w:eastAsia="zh-CN"/>
        </w:rPr>
        <w:t>”</w:t>
      </w:r>
      <w:r>
        <w:rPr>
          <w:lang w:eastAsia="zh-CN"/>
        </w:rPr>
        <w:t>仍是笑。</w:t>
      </w:r>
    </w:p>
    <w:p w14:paraId="6397E054" w14:textId="77777777" w:rsidR="003836FA" w:rsidRDefault="00000000">
      <w:pPr>
        <w:ind w:firstLine="560"/>
        <w:rPr>
          <w:lang w:eastAsia="zh-CN"/>
        </w:rPr>
      </w:pPr>
      <w:r>
        <w:rPr>
          <w:lang w:eastAsia="zh-CN"/>
        </w:rPr>
        <w:t>承欢只得置之不理。</w:t>
      </w:r>
    </w:p>
    <w:p w14:paraId="5485D20A" w14:textId="77777777" w:rsidR="003836FA" w:rsidRDefault="00000000">
      <w:pPr>
        <w:ind w:firstLine="560"/>
        <w:rPr>
          <w:lang w:eastAsia="zh-CN"/>
        </w:rPr>
      </w:pPr>
      <w:r>
        <w:rPr>
          <w:lang w:eastAsia="zh-CN"/>
        </w:rPr>
        <w:t>过一个星期，在茶座碰到辛家亮，他特地过来招呼，一只手亲热地搭在承欢肩上。</w:t>
      </w:r>
    </w:p>
    <w:p w14:paraId="2CD7B1C9" w14:textId="77777777" w:rsidR="003836FA" w:rsidRDefault="00000000">
      <w:pPr>
        <w:ind w:firstLine="560"/>
        <w:rPr>
          <w:lang w:eastAsia="zh-CN"/>
        </w:rPr>
      </w:pPr>
      <w:r>
        <w:rPr>
          <w:lang w:eastAsia="zh-CN"/>
        </w:rPr>
        <w:t>承欢见他不避嫌，十分欢喜，连忙握住他的手。</w:t>
      </w:r>
    </w:p>
    <w:p w14:paraId="69CC31ED" w14:textId="77777777" w:rsidR="003836FA" w:rsidRDefault="00000000">
      <w:pPr>
        <w:ind w:firstLine="560"/>
        <w:rPr>
          <w:lang w:eastAsia="zh-CN"/>
        </w:rPr>
      </w:pPr>
      <w:r>
        <w:rPr>
          <w:lang w:eastAsia="zh-CN"/>
        </w:rPr>
        <w:t>承欢知道有些人在公众场所不愿与同居女友手拉手，好似觉得对方不配，由此可知她没有看错辛家亮。</w:t>
      </w:r>
    </w:p>
    <w:p w14:paraId="59A43CFE" w14:textId="77777777" w:rsidR="003836FA" w:rsidRDefault="00000000">
      <w:pPr>
        <w:ind w:firstLine="560"/>
        <w:rPr>
          <w:lang w:eastAsia="zh-CN"/>
        </w:rPr>
      </w:pPr>
      <w:r>
        <w:rPr>
          <w:lang w:eastAsia="zh-CN"/>
        </w:rPr>
        <w:t>“</w:t>
      </w:r>
      <w:r>
        <w:rPr>
          <w:lang w:eastAsia="zh-CN"/>
        </w:rPr>
        <w:t>承欢，与你说句话。</w:t>
      </w:r>
      <w:r>
        <w:rPr>
          <w:lang w:eastAsia="zh-CN"/>
        </w:rPr>
        <w:t>”</w:t>
      </w:r>
    </w:p>
    <w:p w14:paraId="0CC4CBB2" w14:textId="77777777" w:rsidR="003836FA" w:rsidRDefault="00000000">
      <w:pPr>
        <w:ind w:firstLine="560"/>
        <w:rPr>
          <w:lang w:eastAsia="zh-CN"/>
        </w:rPr>
      </w:pPr>
      <w:r>
        <w:rPr>
          <w:lang w:eastAsia="zh-CN"/>
        </w:rPr>
        <w:t>承欢与他走到走廊。</w:t>
      </w:r>
    </w:p>
    <w:p w14:paraId="74C722F5" w14:textId="77777777" w:rsidR="003836FA" w:rsidRDefault="00000000">
      <w:pPr>
        <w:ind w:firstLine="560"/>
        <w:rPr>
          <w:lang w:eastAsia="zh-CN"/>
        </w:rPr>
      </w:pPr>
      <w:r>
        <w:rPr>
          <w:lang w:eastAsia="zh-CN"/>
        </w:rPr>
        <w:t>她意外地看着他，</w:t>
      </w:r>
      <w:r>
        <w:rPr>
          <w:lang w:eastAsia="zh-CN"/>
        </w:rPr>
        <w:t>“</w:t>
      </w:r>
      <w:r>
        <w:rPr>
          <w:lang w:eastAsia="zh-CN"/>
        </w:rPr>
        <w:t>什么话？</w:t>
      </w:r>
      <w:r>
        <w:rPr>
          <w:lang w:eastAsia="zh-CN"/>
        </w:rPr>
        <w:t>”</w:t>
      </w:r>
    </w:p>
    <w:p w14:paraId="16951328" w14:textId="77777777" w:rsidR="003836FA" w:rsidRDefault="00000000">
      <w:pPr>
        <w:ind w:firstLine="560"/>
        <w:rPr>
          <w:lang w:eastAsia="zh-CN"/>
        </w:rPr>
      </w:pPr>
      <w:r>
        <w:rPr>
          <w:lang w:eastAsia="zh-CN"/>
        </w:rPr>
        <w:t>辛家亮充满关注，</w:t>
      </w:r>
      <w:r>
        <w:rPr>
          <w:lang w:eastAsia="zh-CN"/>
        </w:rPr>
        <w:t>“</w:t>
      </w:r>
      <w:r>
        <w:rPr>
          <w:lang w:eastAsia="zh-CN"/>
        </w:rPr>
        <w:t>什么人住在你家？</w:t>
      </w:r>
      <w:r>
        <w:rPr>
          <w:lang w:eastAsia="zh-CN"/>
        </w:rPr>
        <w:t>”</w:t>
      </w:r>
    </w:p>
    <w:p w14:paraId="700CACA3" w14:textId="77777777" w:rsidR="003836FA" w:rsidRDefault="00000000">
      <w:pPr>
        <w:ind w:firstLine="560"/>
        <w:rPr>
          <w:lang w:eastAsia="zh-CN"/>
        </w:rPr>
      </w:pPr>
      <w:r>
        <w:rPr>
          <w:lang w:eastAsia="zh-CN"/>
        </w:rPr>
        <w:t>他也听到谣言了。</w:t>
      </w:r>
    </w:p>
    <w:p w14:paraId="3147D184" w14:textId="77777777" w:rsidR="003836FA" w:rsidRDefault="00000000">
      <w:pPr>
        <w:ind w:firstLine="560"/>
      </w:pPr>
      <w:r>
        <w:rPr>
          <w:lang w:eastAsia="zh-CN"/>
        </w:rPr>
        <w:t>“</w:t>
      </w:r>
      <w:r>
        <w:rPr>
          <w:lang w:eastAsia="zh-CN"/>
        </w:rPr>
        <w:t>是承早，你还记得我弟弟叫承早吧。</w:t>
      </w:r>
      <w:r>
        <w:t>”</w:t>
      </w:r>
    </w:p>
    <w:p w14:paraId="2B3D88CD" w14:textId="77777777" w:rsidR="003836FA" w:rsidRDefault="00000000">
      <w:pPr>
        <w:ind w:firstLine="560"/>
      </w:pPr>
      <w:r>
        <w:rPr>
          <w:lang w:eastAsia="zh-CN"/>
        </w:rPr>
        <w:t>“</w:t>
      </w:r>
      <w:r>
        <w:rPr>
          <w:lang w:eastAsia="zh-CN"/>
        </w:rPr>
        <w:t>我早就知道是承早，我会替你辟谣。</w:t>
      </w:r>
      <w:r>
        <w:t>”</w:t>
      </w:r>
    </w:p>
    <w:p w14:paraId="72B5DDC3" w14:textId="77777777" w:rsidR="003836FA" w:rsidRDefault="00000000">
      <w:pPr>
        <w:ind w:firstLine="560"/>
      </w:pPr>
      <w:r>
        <w:t>“</w:t>
      </w:r>
      <w:proofErr w:type="spellStart"/>
      <w:r>
        <w:t>谢谢你</w:t>
      </w:r>
      <w:proofErr w:type="spellEnd"/>
      <w:r>
        <w:t>。</w:t>
      </w:r>
      <w:r>
        <w:t>”</w:t>
      </w:r>
    </w:p>
    <w:p w14:paraId="46097202" w14:textId="77777777" w:rsidR="003836FA" w:rsidRDefault="00000000">
      <w:pPr>
        <w:ind w:firstLine="560"/>
        <w:rPr>
          <w:lang w:eastAsia="zh-CN"/>
        </w:rPr>
      </w:pPr>
      <w:r>
        <w:rPr>
          <w:lang w:eastAsia="zh-CN"/>
        </w:rPr>
        <w:t>承欢想尽快回到座位上去。</w:t>
      </w:r>
    </w:p>
    <w:p w14:paraId="73678D6A" w14:textId="77777777" w:rsidR="003836FA" w:rsidRDefault="00000000">
      <w:pPr>
        <w:ind w:firstLine="560"/>
        <w:rPr>
          <w:lang w:eastAsia="zh-CN"/>
        </w:rPr>
      </w:pPr>
      <w:r>
        <w:rPr>
          <w:lang w:eastAsia="zh-CN"/>
        </w:rPr>
        <w:t>“</w:t>
      </w:r>
      <w:r>
        <w:rPr>
          <w:lang w:eastAsia="zh-CN"/>
        </w:rPr>
        <w:t>承欢，生活还好吧？</w:t>
      </w:r>
      <w:r>
        <w:rPr>
          <w:lang w:eastAsia="zh-CN"/>
        </w:rPr>
        <w:t>”</w:t>
      </w:r>
    </w:p>
    <w:p w14:paraId="66A921C7" w14:textId="77777777" w:rsidR="003836FA" w:rsidRDefault="00000000">
      <w:pPr>
        <w:ind w:firstLine="560"/>
      </w:pPr>
      <w:r>
        <w:lastRenderedPageBreak/>
        <w:t>“</w:t>
      </w:r>
      <w:proofErr w:type="spellStart"/>
      <w:r>
        <w:t>尚可，托赖</w:t>
      </w:r>
      <w:proofErr w:type="spellEnd"/>
      <w:r>
        <w:t>。</w:t>
      </w:r>
      <w:r>
        <w:t>”</w:t>
      </w:r>
    </w:p>
    <w:p w14:paraId="0181BC51" w14:textId="77777777" w:rsidR="003836FA" w:rsidRDefault="00000000">
      <w:pPr>
        <w:ind w:firstLine="560"/>
        <w:rPr>
          <w:lang w:eastAsia="zh-CN"/>
        </w:rPr>
      </w:pPr>
      <w:r>
        <w:rPr>
          <w:lang w:eastAsia="zh-CN"/>
        </w:rPr>
        <w:t>“</w:t>
      </w:r>
      <w:r>
        <w:rPr>
          <w:lang w:eastAsia="zh-CN"/>
        </w:rPr>
        <w:t>有新朋友没有？</w:t>
      </w:r>
      <w:r>
        <w:rPr>
          <w:lang w:eastAsia="zh-CN"/>
        </w:rPr>
        <w:t>”</w:t>
      </w:r>
    </w:p>
    <w:p w14:paraId="69222DEA" w14:textId="77777777" w:rsidR="003836FA" w:rsidRDefault="00000000">
      <w:pPr>
        <w:ind w:firstLine="560"/>
      </w:pPr>
      <w:r>
        <w:rPr>
          <w:lang w:eastAsia="zh-CN"/>
        </w:rPr>
        <w:t>“</w:t>
      </w:r>
      <w:r>
        <w:rPr>
          <w:lang w:eastAsia="zh-CN"/>
        </w:rPr>
        <w:t>没有。</w:t>
      </w:r>
      <w:r>
        <w:t>”</w:t>
      </w:r>
      <w:proofErr w:type="spellStart"/>
      <w:r>
        <w:t>承欢温和地说</w:t>
      </w:r>
      <w:proofErr w:type="spellEnd"/>
      <w:r>
        <w:t>。</w:t>
      </w:r>
    </w:p>
    <w:p w14:paraId="5F485694" w14:textId="77777777" w:rsidR="003836FA" w:rsidRDefault="00000000">
      <w:pPr>
        <w:ind w:firstLine="560"/>
      </w:pPr>
      <w:r>
        <w:rPr>
          <w:lang w:eastAsia="zh-CN"/>
        </w:rPr>
        <w:t>辛家亮笑，</w:t>
      </w:r>
      <w:r>
        <w:rPr>
          <w:lang w:eastAsia="zh-CN"/>
        </w:rPr>
        <w:t>“</w:t>
      </w:r>
      <w:r>
        <w:rPr>
          <w:lang w:eastAsia="zh-CN"/>
        </w:rPr>
        <w:t>不要太把别人与我比较。</w:t>
      </w:r>
      <w:r>
        <w:t>”</w:t>
      </w:r>
    </w:p>
    <w:p w14:paraId="752E58A2" w14:textId="77777777" w:rsidR="003836FA" w:rsidRDefault="00000000">
      <w:pPr>
        <w:ind w:firstLine="560"/>
      </w:pPr>
      <w:r>
        <w:rPr>
          <w:lang w:eastAsia="zh-CN"/>
        </w:rPr>
        <w:t>承欢见如此诙谐，倒也高兴，</w:t>
      </w:r>
      <w:r>
        <w:rPr>
          <w:lang w:eastAsia="zh-CN"/>
        </w:rPr>
        <w:t>“</w:t>
      </w:r>
      <w:r>
        <w:rPr>
          <w:lang w:eastAsia="zh-CN"/>
        </w:rPr>
        <w:t>可不是，不能同你比，没有人会爱我更多。</w:t>
      </w:r>
      <w:r>
        <w:t>”</w:t>
      </w:r>
    </w:p>
    <w:p w14:paraId="0E0B3C23" w14:textId="77777777" w:rsidR="003836FA" w:rsidRDefault="00000000">
      <w:pPr>
        <w:ind w:firstLine="560"/>
        <w:rPr>
          <w:lang w:eastAsia="zh-CN"/>
        </w:rPr>
      </w:pPr>
      <w:r>
        <w:rPr>
          <w:lang w:eastAsia="zh-CN"/>
        </w:rPr>
        <w:t>“</w:t>
      </w:r>
      <w:r>
        <w:rPr>
          <w:lang w:eastAsia="zh-CN"/>
        </w:rPr>
        <w:t>真的，承欢，你真的那么想？</w:t>
      </w:r>
      <w:r>
        <w:rPr>
          <w:lang w:eastAsia="zh-CN"/>
        </w:rPr>
        <w:t>”</w:t>
      </w:r>
    </w:p>
    <w:p w14:paraId="600EB2CD" w14:textId="77777777" w:rsidR="003836FA" w:rsidRDefault="00000000">
      <w:pPr>
        <w:ind w:firstLine="560"/>
      </w:pPr>
      <w:r>
        <w:rPr>
          <w:lang w:eastAsia="zh-CN"/>
        </w:rPr>
        <w:t>“</w:t>
      </w:r>
      <w:r>
        <w:rPr>
          <w:lang w:eastAsia="zh-CN"/>
        </w:rPr>
        <w:t>我仍保留着你送的指环。</w:t>
      </w:r>
      <w:r>
        <w:t>”</w:t>
      </w:r>
    </w:p>
    <w:p w14:paraId="2EEE4322" w14:textId="77777777" w:rsidR="003836FA" w:rsidRDefault="00000000">
      <w:pPr>
        <w:ind w:firstLine="560"/>
      </w:pPr>
      <w:r>
        <w:t>“</w:t>
      </w:r>
      <w:proofErr w:type="spellStart"/>
      <w:r>
        <w:t>那是一点纪念</w:t>
      </w:r>
      <w:proofErr w:type="spellEnd"/>
      <w:r>
        <w:t>。</w:t>
      </w:r>
      <w:r>
        <w:t>”</w:t>
      </w:r>
    </w:p>
    <w:p w14:paraId="05922EF8" w14:textId="77777777" w:rsidR="003836FA" w:rsidRDefault="00000000">
      <w:pPr>
        <w:ind w:firstLine="560"/>
        <w:rPr>
          <w:lang w:eastAsia="zh-CN"/>
        </w:rPr>
      </w:pPr>
      <w:r>
        <w:rPr>
          <w:lang w:eastAsia="zh-CN"/>
        </w:rPr>
        <w:t>承欢瞄一瞄他身后，</w:t>
      </w:r>
      <w:r>
        <w:rPr>
          <w:lang w:eastAsia="zh-CN"/>
        </w:rPr>
        <w:t>“</w:t>
      </w:r>
      <w:r>
        <w:rPr>
          <w:lang w:eastAsia="zh-CN"/>
        </w:rPr>
        <w:t>你的女伴找你呢！一回头，承欢拍手，</w:t>
      </w:r>
      <w:r>
        <w:rPr>
          <w:lang w:eastAsia="zh-CN"/>
        </w:rPr>
        <w:t>“</w:t>
      </w:r>
      <w:r>
        <w:rPr>
          <w:lang w:eastAsia="zh-CN"/>
        </w:rPr>
        <w:t>中计！</w:t>
      </w:r>
      <w:r>
        <w:rPr>
          <w:lang w:eastAsia="zh-CN"/>
        </w:rPr>
        <w:t>”</w:t>
      </w:r>
    </w:p>
    <w:p w14:paraId="54209BBC" w14:textId="77777777" w:rsidR="003836FA" w:rsidRDefault="00000000">
      <w:pPr>
        <w:ind w:firstLine="560"/>
      </w:pPr>
      <w:proofErr w:type="spellStart"/>
      <w:r>
        <w:t>大家一起笑，手拉手走回茶座</w:t>
      </w:r>
      <w:proofErr w:type="spellEnd"/>
      <w:r>
        <w:t>。</w:t>
      </w:r>
    </w:p>
    <w:p w14:paraId="02036B9E" w14:textId="77777777" w:rsidR="003836FA" w:rsidRDefault="00000000">
      <w:pPr>
        <w:ind w:firstLine="560"/>
      </w:pPr>
      <w:r>
        <w:rPr>
          <w:lang w:eastAsia="zh-CN"/>
        </w:rPr>
        <w:t>承欢的女友羡慕地说：</w:t>
      </w:r>
      <w:r>
        <w:rPr>
          <w:lang w:eastAsia="zh-CN"/>
        </w:rPr>
        <w:t>“</w:t>
      </w:r>
      <w:r>
        <w:rPr>
          <w:lang w:eastAsia="zh-CN"/>
        </w:rPr>
        <w:t>原来分手后仍然可以做朋友。</w:t>
      </w:r>
      <w:r>
        <w:t>”</w:t>
      </w:r>
    </w:p>
    <w:p w14:paraId="58444A96" w14:textId="77777777" w:rsidR="003836FA" w:rsidRDefault="00000000">
      <w:pPr>
        <w:ind w:firstLine="560"/>
      </w:pPr>
      <w:r>
        <w:t>“</w:t>
      </w:r>
      <w:proofErr w:type="spellStart"/>
      <w:r>
        <w:t>可能人家根本尚未分手</w:t>
      </w:r>
      <w:proofErr w:type="spellEnd"/>
      <w:r>
        <w:t>。</w:t>
      </w:r>
      <w:r>
        <w:t>”</w:t>
      </w:r>
    </w:p>
    <w:p w14:paraId="4EEE538E" w14:textId="77777777" w:rsidR="003836FA" w:rsidRDefault="00000000">
      <w:pPr>
        <w:ind w:firstLine="560"/>
      </w:pPr>
      <w:r>
        <w:t>“</w:t>
      </w:r>
      <w:proofErr w:type="spellStart"/>
      <w:r>
        <w:t>也许不应分手</w:t>
      </w:r>
      <w:proofErr w:type="spellEnd"/>
      <w:r>
        <w:t>。</w:t>
      </w:r>
      <w:r>
        <w:t>”</w:t>
      </w:r>
    </w:p>
    <w:p w14:paraId="2808511E" w14:textId="77777777" w:rsidR="003836FA" w:rsidRDefault="00000000">
      <w:pPr>
        <w:ind w:firstLine="560"/>
      </w:pPr>
      <w:r>
        <w:rPr>
          <w:lang w:eastAsia="zh-CN"/>
        </w:rPr>
        <w:t>“</w:t>
      </w:r>
      <w:r>
        <w:rPr>
          <w:lang w:eastAsia="zh-CN"/>
        </w:rPr>
        <w:t>双方都大方可爱之故。</w:t>
      </w:r>
      <w:r>
        <w:t>”</w:t>
      </w:r>
    </w:p>
    <w:p w14:paraId="621CC044" w14:textId="77777777" w:rsidR="003836FA" w:rsidRDefault="00000000">
      <w:pPr>
        <w:ind w:firstLine="560"/>
      </w:pPr>
      <w:r>
        <w:rPr>
          <w:lang w:eastAsia="zh-CN"/>
        </w:rPr>
        <w:t>“</w:t>
      </w:r>
      <w:r>
        <w:rPr>
          <w:lang w:eastAsia="zh-CN"/>
        </w:rPr>
        <w:t>辛家亮对麦承欢没话讲，订婚指环近四卡拉，也不讨还。</w:t>
      </w:r>
      <w:r>
        <w:t>”</w:t>
      </w:r>
    </w:p>
    <w:p w14:paraId="0408DEC7" w14:textId="77777777" w:rsidR="003836FA" w:rsidRDefault="00000000">
      <w:pPr>
        <w:ind w:firstLine="560"/>
      </w:pPr>
      <w:r>
        <w:rPr>
          <w:lang w:eastAsia="zh-CN"/>
        </w:rPr>
        <w:t>“</w:t>
      </w:r>
      <w:r>
        <w:rPr>
          <w:lang w:eastAsia="zh-CN"/>
        </w:rPr>
        <w:t>已出之物，怎好讨还。</w:t>
      </w:r>
      <w:r>
        <w:t>”</w:t>
      </w:r>
    </w:p>
    <w:p w14:paraId="63572540" w14:textId="77777777" w:rsidR="003836FA" w:rsidRDefault="00000000">
      <w:pPr>
        <w:ind w:firstLine="560"/>
      </w:pPr>
      <w:r>
        <w:rPr>
          <w:lang w:eastAsia="zh-CN"/>
        </w:rPr>
        <w:t>“</w:t>
      </w:r>
      <w:r>
        <w:rPr>
          <w:lang w:eastAsia="zh-CN"/>
        </w:rPr>
        <w:t>下作人家连送媳妇的所谓聘礼都能讨还。</w:t>
      </w:r>
      <w:r>
        <w:t>”</w:t>
      </w:r>
    </w:p>
    <w:p w14:paraId="213CE17E" w14:textId="77777777" w:rsidR="003836FA" w:rsidRDefault="00000000">
      <w:pPr>
        <w:ind w:firstLine="560"/>
        <w:rPr>
          <w:lang w:eastAsia="zh-CN"/>
        </w:rPr>
      </w:pPr>
      <w:r>
        <w:rPr>
          <w:lang w:eastAsia="zh-CN"/>
        </w:rPr>
        <w:t>“</w:t>
      </w:r>
      <w:r>
        <w:rPr>
          <w:lang w:eastAsia="zh-CN"/>
        </w:rPr>
        <w:t>还不即时掷还！</w:t>
      </w:r>
      <w:r>
        <w:rPr>
          <w:lang w:eastAsia="zh-CN"/>
        </w:rPr>
        <w:t>”</w:t>
      </w:r>
    </w:p>
    <w:p w14:paraId="37A35F10" w14:textId="77777777" w:rsidR="003836FA" w:rsidRDefault="00000000">
      <w:pPr>
        <w:ind w:firstLine="560"/>
        <w:rPr>
          <w:lang w:eastAsia="zh-CN"/>
        </w:rPr>
      </w:pPr>
      <w:r>
        <w:rPr>
          <w:lang w:eastAsia="zh-CN"/>
        </w:rPr>
        <w:t>“</w:t>
      </w:r>
      <w:r>
        <w:rPr>
          <w:lang w:eastAsia="zh-CN"/>
        </w:rPr>
        <w:t>当然，要来鬼用！</w:t>
      </w:r>
      <w:r>
        <w:rPr>
          <w:lang w:eastAsia="zh-CN"/>
        </w:rPr>
        <w:t>”</w:t>
      </w:r>
    </w:p>
    <w:p w14:paraId="1182BCCF" w14:textId="77777777" w:rsidR="003836FA" w:rsidRDefault="00000000">
      <w:pPr>
        <w:ind w:firstLine="560"/>
        <w:rPr>
          <w:lang w:eastAsia="zh-CN"/>
        </w:rPr>
      </w:pPr>
      <w:r>
        <w:rPr>
          <w:lang w:eastAsia="zh-CN"/>
        </w:rPr>
        <w:t>众人大笑。</w:t>
      </w:r>
    </w:p>
    <w:p w14:paraId="5F921C6D" w14:textId="77777777" w:rsidR="003836FA" w:rsidRDefault="00000000">
      <w:pPr>
        <w:ind w:firstLine="560"/>
        <w:rPr>
          <w:lang w:eastAsia="zh-CN"/>
        </w:rPr>
      </w:pPr>
      <w:r>
        <w:rPr>
          <w:lang w:eastAsia="zh-CN"/>
        </w:rPr>
        <w:t>辛家亮临走替承欢这一桌付了帐。</w:t>
      </w:r>
    </w:p>
    <w:p w14:paraId="03596987" w14:textId="77777777" w:rsidR="003836FA" w:rsidRDefault="00000000">
      <w:pPr>
        <w:ind w:firstLine="560"/>
      </w:pPr>
      <w:r>
        <w:rPr>
          <w:lang w:eastAsia="zh-CN"/>
        </w:rPr>
        <w:t>“</w:t>
      </w:r>
      <w:r>
        <w:rPr>
          <w:lang w:eastAsia="zh-CN"/>
        </w:rPr>
        <w:t>看到没有，这种男友才叫男友。</w:t>
      </w:r>
      <w:r>
        <w:t>”</w:t>
      </w:r>
    </w:p>
    <w:p w14:paraId="1832110D" w14:textId="77777777" w:rsidR="003836FA" w:rsidRDefault="00000000">
      <w:pPr>
        <w:ind w:firstLine="560"/>
      </w:pPr>
      <w:r>
        <w:rPr>
          <w:lang w:eastAsia="zh-CN"/>
        </w:rPr>
        <w:lastRenderedPageBreak/>
        <w:t>“</w:t>
      </w:r>
      <w:r>
        <w:rPr>
          <w:lang w:eastAsia="zh-CN"/>
        </w:rPr>
        <w:t>许多人的现役男友都不愿付帐。</w:t>
      </w:r>
      <w:r>
        <w:t>”</w:t>
      </w:r>
    </w:p>
    <w:p w14:paraId="53C4CB41" w14:textId="77777777" w:rsidR="003836FA" w:rsidRDefault="00000000">
      <w:pPr>
        <w:ind w:firstLine="560"/>
      </w:pPr>
      <w:r>
        <w:t>“</w:t>
      </w:r>
      <w:proofErr w:type="spellStart"/>
      <w:r>
        <w:t>人分好多种呢</w:t>
      </w:r>
      <w:proofErr w:type="spellEnd"/>
      <w:r>
        <w:t>。</w:t>
      </w:r>
      <w:r>
        <w:t>”</w:t>
      </w:r>
    </w:p>
    <w:p w14:paraId="3FB66AE8" w14:textId="77777777" w:rsidR="003836FA" w:rsidRDefault="00000000">
      <w:pPr>
        <w:ind w:firstLine="560"/>
        <w:rPr>
          <w:lang w:eastAsia="zh-CN"/>
        </w:rPr>
      </w:pPr>
      <w:r>
        <w:rPr>
          <w:lang w:eastAsia="zh-CN"/>
        </w:rPr>
        <w:t>那日返家，意外地发觉汤丽玫带着孩子来探访承早。</w:t>
      </w:r>
    </w:p>
    <w:p w14:paraId="54302E81" w14:textId="77777777" w:rsidR="003836FA" w:rsidRDefault="00000000">
      <w:pPr>
        <w:ind w:firstLine="560"/>
        <w:rPr>
          <w:lang w:eastAsia="zh-CN"/>
        </w:rPr>
      </w:pPr>
      <w:r>
        <w:rPr>
          <w:lang w:eastAsia="zh-CN"/>
        </w:rPr>
        <w:t>承欢连忙帮着张罗，怕小孩肚饿，做了芝士通心粉一口口喂他，孩子极乖，很会吃，承欢自觉有面子。</w:t>
      </w:r>
    </w:p>
    <w:p w14:paraId="5774FE1A" w14:textId="77777777" w:rsidR="003836FA" w:rsidRDefault="00000000">
      <w:pPr>
        <w:ind w:firstLine="560"/>
        <w:rPr>
          <w:lang w:eastAsia="zh-CN"/>
        </w:rPr>
      </w:pPr>
      <w:r>
        <w:rPr>
          <w:lang w:eastAsia="zh-CN"/>
        </w:rPr>
        <w:t>汤丽玫甚为感动，</w:t>
      </w:r>
      <w:r>
        <w:rPr>
          <w:lang w:eastAsia="zh-CN"/>
        </w:rPr>
        <w:t>“</w:t>
      </w:r>
      <w:r>
        <w:rPr>
          <w:lang w:eastAsia="zh-CN"/>
        </w:rPr>
        <w:t>承欢你爱屋及乌。</w:t>
      </w:r>
    </w:p>
    <w:p w14:paraId="3E451339" w14:textId="77777777" w:rsidR="003836FA" w:rsidRDefault="00000000">
      <w:pPr>
        <w:ind w:firstLine="560"/>
      </w:pPr>
      <w:r>
        <w:rPr>
          <w:lang w:eastAsia="zh-CN"/>
        </w:rPr>
        <w:t>承欢闻言笑道：</w:t>
      </w:r>
      <w:r>
        <w:rPr>
          <w:lang w:eastAsia="zh-CN"/>
        </w:rPr>
        <w:t>“</w:t>
      </w:r>
      <w:r>
        <w:rPr>
          <w:lang w:eastAsia="zh-CN"/>
        </w:rPr>
        <w:t>你也不是乌鸦好不好。</w:t>
      </w:r>
      <w:r>
        <w:t>”</w:t>
      </w:r>
    </w:p>
    <w:p w14:paraId="7AFF3B22" w14:textId="77777777" w:rsidR="003836FA" w:rsidRDefault="00000000">
      <w:pPr>
        <w:ind w:firstLine="560"/>
      </w:pPr>
      <w:r>
        <w:rPr>
          <w:lang w:eastAsia="zh-CN"/>
        </w:rPr>
        <w:t>“</w:t>
      </w:r>
      <w:r>
        <w:rPr>
          <w:lang w:eastAsia="zh-CN"/>
        </w:rPr>
        <w:t>你对我是真正没偏见。</w:t>
      </w:r>
      <w:r>
        <w:t>”</w:t>
      </w:r>
    </w:p>
    <w:p w14:paraId="2C8C87DB" w14:textId="77777777" w:rsidR="003836FA" w:rsidRDefault="00000000">
      <w:pPr>
        <w:ind w:firstLine="560"/>
      </w:pPr>
      <w:r>
        <w:rPr>
          <w:lang w:eastAsia="zh-CN"/>
        </w:rPr>
        <w:t>“</w:t>
      </w:r>
      <w:r>
        <w:rPr>
          <w:lang w:eastAsia="zh-CN"/>
        </w:rPr>
        <w:t>我也希望别人不要嫌我是一名司机之女之类。</w:t>
      </w:r>
      <w:r>
        <w:t>”</w:t>
      </w:r>
    </w:p>
    <w:p w14:paraId="2644A3D1" w14:textId="77777777" w:rsidR="003836FA" w:rsidRDefault="00000000">
      <w:pPr>
        <w:ind w:firstLine="560"/>
      </w:pPr>
      <w:r>
        <w:rPr>
          <w:lang w:eastAsia="zh-CN"/>
        </w:rPr>
        <w:t>承早在一旁说：</w:t>
      </w:r>
      <w:r>
        <w:rPr>
          <w:lang w:eastAsia="zh-CN"/>
        </w:rPr>
        <w:t>“</w:t>
      </w:r>
      <w:r>
        <w:rPr>
          <w:lang w:eastAsia="zh-CN"/>
        </w:rPr>
        <w:t>姐姐即使像足妈妈，也无人敢怪她，可是她一点不像。</w:t>
      </w:r>
      <w:r>
        <w:t>”</w:t>
      </w:r>
    </w:p>
    <w:p w14:paraId="324D58CD" w14:textId="77777777" w:rsidR="003836FA" w:rsidRDefault="00000000">
      <w:pPr>
        <w:ind w:firstLine="560"/>
      </w:pPr>
      <w:r>
        <w:rPr>
          <w:lang w:eastAsia="zh-CN"/>
        </w:rPr>
        <w:t>承欢先是沉默一下，忽然说：</w:t>
      </w:r>
      <w:r>
        <w:rPr>
          <w:lang w:eastAsia="zh-CN"/>
        </w:rPr>
        <w:t>“</w:t>
      </w:r>
      <w:r>
        <w:rPr>
          <w:lang w:eastAsia="zh-CN"/>
        </w:rPr>
        <w:t>像，怎么不像，我同妈一般任劳任怨，克勤克俭。</w:t>
      </w:r>
      <w:r>
        <w:t>”</w:t>
      </w:r>
    </w:p>
    <w:p w14:paraId="5C547C13" w14:textId="77777777" w:rsidR="003836FA" w:rsidRDefault="00000000">
      <w:pPr>
        <w:ind w:firstLine="560"/>
        <w:rPr>
          <w:lang w:eastAsia="zh-CN"/>
        </w:rPr>
      </w:pPr>
      <w:r>
        <w:rPr>
          <w:lang w:eastAsia="zh-CN"/>
        </w:rPr>
        <w:t>承早低下头，有点惭愧，他竟讲母亲坏话。</w:t>
      </w:r>
    </w:p>
    <w:p w14:paraId="3028C94F" w14:textId="77777777" w:rsidR="003836FA" w:rsidRDefault="00000000">
      <w:pPr>
        <w:ind w:firstLine="560"/>
      </w:pPr>
      <w:r>
        <w:rPr>
          <w:lang w:eastAsia="zh-CN"/>
        </w:rPr>
        <w:t>汤丽玫却立刻说：</w:t>
      </w:r>
      <w:r>
        <w:rPr>
          <w:lang w:eastAsia="zh-CN"/>
        </w:rPr>
        <w:t>“</w:t>
      </w:r>
      <w:r>
        <w:rPr>
          <w:lang w:eastAsia="zh-CN"/>
        </w:rPr>
        <w:t>我相信这是真的。</w:t>
      </w:r>
      <w:r>
        <w:t>”</w:t>
      </w:r>
    </w:p>
    <w:p w14:paraId="27BF9E76" w14:textId="77777777" w:rsidR="003836FA" w:rsidRDefault="00000000">
      <w:pPr>
        <w:ind w:firstLine="560"/>
      </w:pPr>
      <w:r>
        <w:rPr>
          <w:lang w:eastAsia="zh-CN"/>
        </w:rPr>
        <w:t>“</w:t>
      </w:r>
      <w:r>
        <w:rPr>
          <w:lang w:eastAsia="zh-CN"/>
        </w:rPr>
        <w:t>我妈有许多优点，她只是不擅处理人际关系。</w:t>
      </w:r>
      <w:r>
        <w:t>”</w:t>
      </w:r>
    </w:p>
    <w:p w14:paraId="7D2EE8A2" w14:textId="77777777" w:rsidR="003836FA" w:rsidRDefault="00000000">
      <w:pPr>
        <w:ind w:firstLine="560"/>
        <w:rPr>
          <w:lang w:eastAsia="zh-CN"/>
        </w:rPr>
      </w:pPr>
      <w:r>
        <w:rPr>
          <w:lang w:eastAsia="zh-CN"/>
        </w:rPr>
        <w:t>大家都不说话。</w:t>
      </w:r>
    </w:p>
    <w:p w14:paraId="0B9F91E8" w14:textId="77777777" w:rsidR="003836FA" w:rsidRDefault="00000000">
      <w:pPr>
        <w:ind w:firstLine="560"/>
        <w:rPr>
          <w:lang w:eastAsia="zh-CN"/>
        </w:rPr>
      </w:pPr>
      <w:r>
        <w:rPr>
          <w:lang w:eastAsia="zh-CN"/>
        </w:rPr>
        <w:t>孩子看着空碗，说还要，承欢为他打开一包棉花糖，然后小心翼翼帮他剪指甲。</w:t>
      </w:r>
    </w:p>
    <w:p w14:paraId="03AD18EC" w14:textId="77777777" w:rsidR="003836FA" w:rsidRDefault="00000000">
      <w:pPr>
        <w:ind w:firstLine="560"/>
        <w:rPr>
          <w:lang w:eastAsia="zh-CN"/>
        </w:rPr>
      </w:pPr>
      <w:r>
        <w:rPr>
          <w:lang w:eastAsia="zh-CN"/>
        </w:rPr>
        <w:t>汤丽玫十分感动。</w:t>
      </w:r>
    </w:p>
    <w:p w14:paraId="22A1CC96" w14:textId="77777777" w:rsidR="003836FA" w:rsidRDefault="00000000">
      <w:pPr>
        <w:ind w:firstLine="560"/>
        <w:rPr>
          <w:lang w:eastAsia="zh-CN"/>
        </w:rPr>
      </w:pPr>
      <w:r>
        <w:rPr>
          <w:lang w:eastAsia="zh-CN"/>
        </w:rPr>
        <w:t>她这个孩子来得不是时候，父亲那边无人理睬，她娘家亲戚简直只当看不见他，只得由保姆拉扯着带大，小孩子有点呆，不懂撒娇，也不会发脾气，十分好相处。</w:t>
      </w:r>
    </w:p>
    <w:p w14:paraId="34324878" w14:textId="77777777" w:rsidR="003836FA" w:rsidRDefault="00000000">
      <w:pPr>
        <w:ind w:firstLine="560"/>
        <w:rPr>
          <w:lang w:eastAsia="zh-CN"/>
        </w:rPr>
      </w:pPr>
      <w:r>
        <w:rPr>
          <w:lang w:eastAsia="zh-CN"/>
        </w:rPr>
        <w:t>难得承欢那么喜欢他。</w:t>
      </w:r>
    </w:p>
    <w:p w14:paraId="0813035B" w14:textId="77777777" w:rsidR="003836FA" w:rsidRDefault="00000000">
      <w:pPr>
        <w:ind w:firstLine="560"/>
        <w:rPr>
          <w:lang w:eastAsia="zh-CN"/>
        </w:rPr>
      </w:pPr>
      <w:r>
        <w:rPr>
          <w:lang w:eastAsia="zh-CN"/>
        </w:rPr>
        <w:lastRenderedPageBreak/>
        <w:t>她又把图画书取出给他看，指着绘图逐样告诉他：</w:t>
      </w:r>
      <w:r>
        <w:rPr>
          <w:lang w:eastAsia="zh-CN"/>
        </w:rPr>
        <w:t>“</w:t>
      </w:r>
      <w:r>
        <w:rPr>
          <w:lang w:eastAsia="zh-CN"/>
        </w:rPr>
        <w:t>白兔</w:t>
      </w:r>
      <w:r>
        <w:rPr>
          <w:lang w:eastAsia="zh-CN"/>
        </w:rPr>
        <w:t>”</w:t>
      </w:r>
      <w:r>
        <w:rPr>
          <w:lang w:eastAsia="zh-CN"/>
        </w:rPr>
        <w:t>、</w:t>
      </w:r>
      <w:r>
        <w:rPr>
          <w:lang w:eastAsia="zh-CN"/>
        </w:rPr>
        <w:t>“</w:t>
      </w:r>
      <w:r>
        <w:rPr>
          <w:lang w:eastAsia="zh-CN"/>
        </w:rPr>
        <w:t>长颈鹿</w:t>
      </w:r>
      <w:r>
        <w:rPr>
          <w:lang w:eastAsia="zh-CN"/>
        </w:rPr>
        <w:t>”</w:t>
      </w:r>
      <w:r>
        <w:rPr>
          <w:lang w:eastAsia="zh-CN"/>
        </w:rPr>
        <w:t>、</w:t>
      </w:r>
      <w:r>
        <w:rPr>
          <w:lang w:eastAsia="zh-CN"/>
        </w:rPr>
        <w:t>“</w:t>
      </w:r>
      <w:r>
        <w:rPr>
          <w:lang w:eastAsia="zh-CN"/>
        </w:rPr>
        <w:t>豹</w:t>
      </w:r>
      <w:r>
        <w:rPr>
          <w:lang w:eastAsia="zh-CN"/>
        </w:rPr>
        <w:t>”……</w:t>
      </w:r>
    </w:p>
    <w:p w14:paraId="5C7472C7" w14:textId="77777777" w:rsidR="003836FA" w:rsidRDefault="00000000">
      <w:pPr>
        <w:ind w:firstLine="560"/>
        <w:rPr>
          <w:lang w:eastAsia="zh-CN"/>
        </w:rPr>
      </w:pPr>
      <w:r>
        <w:rPr>
          <w:lang w:eastAsia="zh-CN"/>
        </w:rPr>
        <w:t>丽玫落下泪来。</w:t>
      </w:r>
    </w:p>
    <w:p w14:paraId="7A642963" w14:textId="77777777" w:rsidR="003836FA" w:rsidRDefault="00000000">
      <w:pPr>
        <w:ind w:firstLine="560"/>
        <w:rPr>
          <w:lang w:eastAsia="zh-CN"/>
        </w:rPr>
      </w:pPr>
      <w:r>
        <w:rPr>
          <w:lang w:eastAsia="zh-CN"/>
        </w:rPr>
        <w:t>承欢抬头看到，诧异说：</w:t>
      </w:r>
      <w:r>
        <w:rPr>
          <w:lang w:eastAsia="zh-CN"/>
        </w:rPr>
        <w:t>“</w:t>
      </w:r>
      <w:r>
        <w:rPr>
          <w:lang w:eastAsia="zh-CN"/>
        </w:rPr>
        <w:t>这是怎么一回事，我家天花板落下灰尘来？</w:t>
      </w:r>
      <w:r>
        <w:rPr>
          <w:lang w:eastAsia="zh-CN"/>
        </w:rPr>
        <w:t>”</w:t>
      </w:r>
    </w:p>
    <w:p w14:paraId="6F94A6C9" w14:textId="77777777" w:rsidR="003836FA" w:rsidRDefault="00000000">
      <w:pPr>
        <w:ind w:firstLine="560"/>
        <w:rPr>
          <w:lang w:eastAsia="zh-CN"/>
        </w:rPr>
      </w:pPr>
      <w:r>
        <w:rPr>
          <w:lang w:eastAsia="zh-CN"/>
        </w:rPr>
        <w:t>汤丽玫无从回答。</w:t>
      </w:r>
    </w:p>
    <w:p w14:paraId="34CF558C" w14:textId="77777777" w:rsidR="003836FA" w:rsidRDefault="00000000">
      <w:pPr>
        <w:ind w:firstLine="560"/>
      </w:pPr>
      <w:r>
        <w:rPr>
          <w:lang w:eastAsia="zh-CN"/>
        </w:rPr>
        <w:t>承欢明白了，劝说：</w:t>
      </w:r>
      <w:r>
        <w:rPr>
          <w:lang w:eastAsia="zh-CN"/>
        </w:rPr>
        <w:t>“</w:t>
      </w:r>
      <w:r>
        <w:rPr>
          <w:lang w:eastAsia="zh-CN"/>
        </w:rPr>
        <w:t>你放心，要成才，终于会成才，没有人阻挡得住，社会自然会栽培他，不用你劳心，假使不是那块料子，你再有条件宠他，烂泥抹不上壁，也不过是名二世祖。</w:t>
      </w:r>
      <w:r>
        <w:t>”</w:t>
      </w:r>
    </w:p>
    <w:p w14:paraId="11119E53" w14:textId="77777777" w:rsidR="003836FA" w:rsidRDefault="00000000">
      <w:pPr>
        <w:ind w:firstLine="560"/>
        <w:rPr>
          <w:lang w:eastAsia="zh-CN"/>
        </w:rPr>
      </w:pPr>
      <w:r>
        <w:rPr>
          <w:lang w:eastAsia="zh-CN"/>
        </w:rPr>
        <w:t>那孩子十分喜欢承欢，把胖头靠在她膝盖上。</w:t>
      </w:r>
    </w:p>
    <w:p w14:paraId="6BF38E0C" w14:textId="77777777" w:rsidR="003836FA" w:rsidRDefault="00000000">
      <w:pPr>
        <w:ind w:firstLine="560"/>
      </w:pPr>
      <w:r>
        <w:rPr>
          <w:lang w:eastAsia="zh-CN"/>
        </w:rPr>
        <w:t>承欢说：</w:t>
      </w:r>
      <w:r>
        <w:rPr>
          <w:lang w:eastAsia="zh-CN"/>
        </w:rPr>
        <w:t>“</w:t>
      </w:r>
      <w:r>
        <w:rPr>
          <w:lang w:eastAsia="zh-CN"/>
        </w:rPr>
        <w:t>你多来阿姨家玩，阿姨很会照顾小朋友。</w:t>
      </w:r>
      <w:r>
        <w:t>”</w:t>
      </w:r>
    </w:p>
    <w:p w14:paraId="799D4F87" w14:textId="77777777" w:rsidR="003836FA" w:rsidRDefault="00000000">
      <w:pPr>
        <w:ind w:firstLine="560"/>
      </w:pPr>
      <w:r>
        <w:rPr>
          <w:lang w:eastAsia="zh-CN"/>
        </w:rPr>
        <w:t>“</w:t>
      </w:r>
      <w:r>
        <w:rPr>
          <w:lang w:eastAsia="zh-CN"/>
        </w:rPr>
        <w:t>承欢，你对我们真好。</w:t>
      </w:r>
      <w:r>
        <w:t>”</w:t>
      </w:r>
    </w:p>
    <w:p w14:paraId="2300E0E9" w14:textId="77777777" w:rsidR="003836FA" w:rsidRDefault="00000000">
      <w:pPr>
        <w:ind w:firstLine="560"/>
      </w:pPr>
      <w:r>
        <w:rPr>
          <w:lang w:eastAsia="zh-CN"/>
        </w:rPr>
        <w:t>承欢笑，</w:t>
      </w:r>
      <w:r>
        <w:rPr>
          <w:lang w:eastAsia="zh-CN"/>
        </w:rPr>
        <w:t>“</w:t>
      </w:r>
      <w:r>
        <w:rPr>
          <w:lang w:eastAsia="zh-CN"/>
        </w:rPr>
        <w:t>将来上你处买衣服，给个八折。</w:t>
      </w:r>
      <w:r>
        <w:t>”</w:t>
      </w:r>
    </w:p>
    <w:p w14:paraId="73C10FA7" w14:textId="77777777" w:rsidR="003836FA" w:rsidRDefault="00000000">
      <w:pPr>
        <w:ind w:firstLine="560"/>
      </w:pPr>
      <w:r>
        <w:rPr>
          <w:lang w:eastAsia="zh-CN"/>
        </w:rPr>
        <w:t>汤丽玫也笑，</w:t>
      </w:r>
      <w:r>
        <w:rPr>
          <w:lang w:eastAsia="zh-CN"/>
        </w:rPr>
        <w:t>“</w:t>
      </w:r>
      <w:r>
        <w:rPr>
          <w:lang w:eastAsia="zh-CN"/>
        </w:rPr>
        <w:t>六折又如何，不过那些服饰不是你格数。</w:t>
      </w:r>
      <w:r>
        <w:t>”</w:t>
      </w:r>
    </w:p>
    <w:p w14:paraId="50825EAC" w14:textId="77777777" w:rsidR="003836FA" w:rsidRDefault="00000000">
      <w:pPr>
        <w:ind w:firstLine="560"/>
      </w:pPr>
      <w:r>
        <w:rPr>
          <w:lang w:eastAsia="zh-CN"/>
        </w:rPr>
        <w:t>“</w:t>
      </w:r>
      <w:r>
        <w:rPr>
          <w:lang w:eastAsia="zh-CN"/>
        </w:rPr>
        <w:t>真的，我一件深蓝色西装外套穿足三年。</w:t>
      </w:r>
      <w:r>
        <w:t>”</w:t>
      </w:r>
    </w:p>
    <w:p w14:paraId="3476C0A1" w14:textId="77777777" w:rsidR="003836FA" w:rsidRDefault="00000000">
      <w:pPr>
        <w:ind w:firstLine="560"/>
        <w:rPr>
          <w:lang w:eastAsia="zh-CN"/>
        </w:rPr>
      </w:pPr>
      <w:r>
        <w:rPr>
          <w:lang w:eastAsia="zh-CN"/>
        </w:rPr>
        <w:t>再过半晌，由承早送她们母子回去。</w:t>
      </w:r>
    </w:p>
    <w:p w14:paraId="4AC8B9A7" w14:textId="77777777" w:rsidR="003836FA" w:rsidRDefault="00000000">
      <w:pPr>
        <w:ind w:firstLine="560"/>
        <w:rPr>
          <w:lang w:eastAsia="zh-CN"/>
        </w:rPr>
      </w:pPr>
      <w:r>
        <w:rPr>
          <w:lang w:eastAsia="zh-CN"/>
        </w:rPr>
        <w:t>他们一走便有人打电话来找承早。</w:t>
      </w:r>
    </w:p>
    <w:p w14:paraId="11871B5B" w14:textId="77777777" w:rsidR="003836FA" w:rsidRDefault="00000000">
      <w:pPr>
        <w:ind w:firstLine="560"/>
        <w:rPr>
          <w:lang w:eastAsia="zh-CN"/>
        </w:rPr>
      </w:pPr>
      <w:r>
        <w:rPr>
          <w:lang w:eastAsia="zh-CN"/>
        </w:rPr>
        <w:t>声音很年轻很清脆：</w:t>
      </w:r>
      <w:r>
        <w:rPr>
          <w:lang w:eastAsia="zh-CN"/>
        </w:rPr>
        <w:t>“</w:t>
      </w:r>
      <w:r>
        <w:rPr>
          <w:lang w:eastAsia="zh-CN"/>
        </w:rPr>
        <w:t>麦承早在吗？</w:t>
      </w:r>
      <w:r>
        <w:rPr>
          <w:lang w:eastAsia="zh-CN"/>
        </w:rPr>
        <w:t>”</w:t>
      </w:r>
    </w:p>
    <w:p w14:paraId="073123D1" w14:textId="77777777" w:rsidR="003836FA" w:rsidRDefault="00000000">
      <w:pPr>
        <w:ind w:firstLine="560"/>
      </w:pPr>
      <w:r>
        <w:rPr>
          <w:lang w:eastAsia="zh-CN"/>
        </w:rPr>
        <w:t>“</w:t>
      </w:r>
      <w:r>
        <w:rPr>
          <w:lang w:eastAsia="zh-CN"/>
        </w:rPr>
        <w:t>他出去了，你有什么话可以对我说，我是他姐姐。</w:t>
      </w:r>
      <w:r>
        <w:t>”</w:t>
      </w:r>
    </w:p>
    <w:p w14:paraId="0337AD6B" w14:textId="77777777" w:rsidR="003836FA" w:rsidRDefault="00000000">
      <w:pPr>
        <w:ind w:firstLine="560"/>
      </w:pPr>
      <w:r>
        <w:rPr>
          <w:lang w:eastAsia="zh-CN"/>
        </w:rPr>
        <w:t>“</w:t>
      </w:r>
      <w:r>
        <w:rPr>
          <w:lang w:eastAsia="zh-CN"/>
        </w:rPr>
        <w:t>呵，是姐姐，请你告诉承早呆会我会迟三十分钟，他不用那么早来接我。</w:t>
      </w:r>
      <w:r>
        <w:t>”</w:t>
      </w:r>
    </w:p>
    <w:p w14:paraId="0A04A6F5" w14:textId="77777777" w:rsidR="003836FA" w:rsidRDefault="00000000">
      <w:pPr>
        <w:ind w:firstLine="560"/>
        <w:rPr>
          <w:lang w:eastAsia="zh-CN"/>
        </w:rPr>
      </w:pPr>
      <w:r>
        <w:rPr>
          <w:lang w:eastAsia="zh-CN"/>
        </w:rPr>
        <w:t>“</w:t>
      </w:r>
      <w:r>
        <w:rPr>
          <w:lang w:eastAsia="zh-CN"/>
        </w:rPr>
        <w:t>你是哪一位？</w:t>
      </w:r>
      <w:r>
        <w:rPr>
          <w:lang w:eastAsia="zh-CN"/>
        </w:rPr>
        <w:t>”</w:t>
      </w:r>
    </w:p>
    <w:p w14:paraId="6F85CA9D" w14:textId="77777777" w:rsidR="003836FA" w:rsidRDefault="00000000">
      <w:pPr>
        <w:ind w:firstLine="560"/>
      </w:pPr>
      <w:r>
        <w:rPr>
          <w:lang w:eastAsia="zh-CN"/>
        </w:rPr>
        <w:t>“</w:t>
      </w:r>
      <w:r>
        <w:rPr>
          <w:lang w:eastAsia="zh-CN"/>
        </w:rPr>
        <w:t>我是程宝婷。</w:t>
      </w:r>
      <w:r>
        <w:t>”</w:t>
      </w:r>
    </w:p>
    <w:p w14:paraId="7ABAD00D" w14:textId="77777777" w:rsidR="003836FA" w:rsidRDefault="00000000">
      <w:pPr>
        <w:ind w:firstLine="560"/>
      </w:pPr>
      <w:r>
        <w:rPr>
          <w:lang w:eastAsia="zh-CN"/>
        </w:rPr>
        <w:t>“</w:t>
      </w:r>
      <w:r>
        <w:rPr>
          <w:lang w:eastAsia="zh-CN"/>
        </w:rPr>
        <w:t>好，程小姐，如果他回来，我见到他，自然同他说。</w:t>
      </w:r>
      <w:r>
        <w:t>”</w:t>
      </w:r>
    </w:p>
    <w:p w14:paraId="6BCC6A59" w14:textId="77777777" w:rsidR="003836FA" w:rsidRDefault="00000000">
      <w:pPr>
        <w:ind w:firstLine="560"/>
        <w:rPr>
          <w:lang w:eastAsia="zh-CN"/>
        </w:rPr>
      </w:pPr>
      <w:r>
        <w:rPr>
          <w:lang w:eastAsia="zh-CN"/>
        </w:rPr>
        <w:lastRenderedPageBreak/>
        <w:t>承欢没想到承早有这样丰富的感情生活。</w:t>
      </w:r>
    </w:p>
    <w:p w14:paraId="1C18BA44" w14:textId="77777777" w:rsidR="003836FA" w:rsidRDefault="00000000">
      <w:pPr>
        <w:ind w:firstLine="560"/>
        <w:rPr>
          <w:lang w:eastAsia="zh-CN"/>
        </w:rPr>
      </w:pPr>
      <w:r>
        <w:rPr>
          <w:lang w:eastAsia="zh-CN"/>
        </w:rPr>
        <w:t>年纪轻，多些选择，再做决定，也是应该的，只不过途中必定会伤害一些人以及几颗心。</w:t>
      </w:r>
    </w:p>
    <w:p w14:paraId="7BAE85C3" w14:textId="77777777" w:rsidR="003836FA" w:rsidRDefault="00000000">
      <w:pPr>
        <w:ind w:firstLine="560"/>
        <w:rPr>
          <w:lang w:eastAsia="zh-CN"/>
        </w:rPr>
      </w:pPr>
      <w:r>
        <w:rPr>
          <w:lang w:eastAsia="zh-CN"/>
        </w:rPr>
        <w:t>最怕失去承早的人是他母亲。</w:t>
      </w:r>
    </w:p>
    <w:p w14:paraId="714E797B" w14:textId="77777777" w:rsidR="003836FA" w:rsidRDefault="00000000">
      <w:pPr>
        <w:ind w:firstLine="560"/>
        <w:rPr>
          <w:lang w:eastAsia="zh-CN"/>
        </w:rPr>
      </w:pPr>
      <w:r>
        <w:rPr>
          <w:lang w:eastAsia="zh-CN"/>
        </w:rPr>
        <w:t>刚把他带大，可供差遣，可以聊天，他却去侍候旁的不相干的女性，难怪麦太太要妒火中烧。</w:t>
      </w:r>
    </w:p>
    <w:p w14:paraId="6A975666" w14:textId="77777777" w:rsidR="003836FA" w:rsidRDefault="00000000">
      <w:pPr>
        <w:ind w:firstLine="560"/>
      </w:pPr>
      <w:r>
        <w:rPr>
          <w:lang w:eastAsia="zh-CN"/>
        </w:rPr>
        <w:t>承早转头回来，承欢说：</w:t>
      </w:r>
      <w:r>
        <w:rPr>
          <w:lang w:eastAsia="zh-CN"/>
        </w:rPr>
        <w:t>“</w:t>
      </w:r>
      <w:r>
        <w:rPr>
          <w:lang w:eastAsia="zh-CN"/>
        </w:rPr>
        <w:t>王宝婷小姐找你。</w:t>
      </w:r>
      <w:r>
        <w:t>”</w:t>
      </w:r>
    </w:p>
    <w:p w14:paraId="4ADA647D" w14:textId="77777777" w:rsidR="003836FA" w:rsidRDefault="00000000">
      <w:pPr>
        <w:ind w:firstLine="560"/>
      </w:pPr>
      <w:r>
        <w:t>“</w:t>
      </w:r>
      <w:proofErr w:type="spellStart"/>
      <w:r>
        <w:t>是程宝婷</w:t>
      </w:r>
      <w:proofErr w:type="spellEnd"/>
      <w:r>
        <w:t>。</w:t>
      </w:r>
      <w:r>
        <w:t>”</w:t>
      </w:r>
    </w:p>
    <w:p w14:paraId="374DFCA8" w14:textId="77777777" w:rsidR="003836FA" w:rsidRDefault="00000000">
      <w:pPr>
        <w:ind w:firstLine="560"/>
      </w:pPr>
      <w:r>
        <w:rPr>
          <w:lang w:eastAsia="zh-CN"/>
        </w:rPr>
        <w:t>“</w:t>
      </w:r>
      <w:r>
        <w:rPr>
          <w:lang w:eastAsia="zh-CN"/>
        </w:rPr>
        <w:t>嗯，一脚不可踏二船。</w:t>
      </w:r>
      <w:r>
        <w:t>”</w:t>
      </w:r>
    </w:p>
    <w:p w14:paraId="45E28C6D" w14:textId="77777777" w:rsidR="003836FA" w:rsidRDefault="00000000">
      <w:pPr>
        <w:ind w:firstLine="560"/>
      </w:pPr>
      <w:r>
        <w:rPr>
          <w:lang w:eastAsia="zh-CN"/>
        </w:rPr>
        <w:t>“</w:t>
      </w:r>
      <w:r>
        <w:rPr>
          <w:lang w:eastAsia="zh-CN"/>
        </w:rPr>
        <w:t>姐，</w:t>
      </w:r>
      <w:r>
        <w:rPr>
          <w:lang w:eastAsia="zh-CN"/>
        </w:rPr>
        <w:t>”</w:t>
      </w:r>
      <w:r>
        <w:rPr>
          <w:lang w:eastAsia="zh-CN"/>
        </w:rPr>
        <w:t>承早把头趋过来，</w:t>
      </w:r>
      <w:r>
        <w:rPr>
          <w:lang w:eastAsia="zh-CN"/>
        </w:rPr>
        <w:t>“</w:t>
      </w:r>
      <w:r>
        <w:rPr>
          <w:lang w:eastAsia="zh-CN"/>
        </w:rPr>
        <w:t>你的话越来越多，不下于老妈。</w:t>
      </w:r>
      <w:r>
        <w:t>”</w:t>
      </w:r>
    </w:p>
    <w:p w14:paraId="1F3211CF" w14:textId="77777777" w:rsidR="003836FA" w:rsidRDefault="00000000">
      <w:pPr>
        <w:ind w:firstLine="560"/>
      </w:pPr>
      <w:r>
        <w:rPr>
          <w:lang w:eastAsia="zh-CN"/>
        </w:rPr>
        <w:t>“</w:t>
      </w:r>
      <w:r>
        <w:rPr>
          <w:lang w:eastAsia="zh-CN"/>
        </w:rPr>
        <w:t>良药苦口，忠言逆耳。</w:t>
      </w:r>
      <w:r>
        <w:t>”</w:t>
      </w:r>
    </w:p>
    <w:p w14:paraId="5EE1EE5D" w14:textId="77777777" w:rsidR="003836FA" w:rsidRDefault="00000000">
      <w:pPr>
        <w:ind w:firstLine="560"/>
      </w:pPr>
      <w:r>
        <w:rPr>
          <w:lang w:eastAsia="zh-CN"/>
        </w:rPr>
        <w:t>承早给她接下去：</w:t>
      </w:r>
      <w:r>
        <w:rPr>
          <w:lang w:eastAsia="zh-CN"/>
        </w:rPr>
        <w:t>“</w:t>
      </w:r>
      <w:r>
        <w:rPr>
          <w:lang w:eastAsia="zh-CN"/>
        </w:rPr>
        <w:t>勤有功，戏无益，满招损，谦受益。</w:t>
      </w:r>
      <w:r>
        <w:t>”</w:t>
      </w:r>
    </w:p>
    <w:p w14:paraId="1C826085" w14:textId="77777777" w:rsidR="003836FA" w:rsidRDefault="00000000">
      <w:pPr>
        <w:ind w:firstLine="560"/>
        <w:rPr>
          <w:lang w:eastAsia="zh-CN"/>
        </w:rPr>
      </w:pPr>
      <w:r>
        <w:rPr>
          <w:lang w:eastAsia="zh-CN"/>
        </w:rPr>
        <w:t>承欢为之气结。</w:t>
      </w:r>
    </w:p>
    <w:p w14:paraId="50BD9606" w14:textId="77777777" w:rsidR="003836FA" w:rsidRDefault="00000000">
      <w:pPr>
        <w:ind w:firstLine="560"/>
        <w:rPr>
          <w:lang w:eastAsia="zh-CN"/>
        </w:rPr>
      </w:pPr>
      <w:r>
        <w:rPr>
          <w:lang w:eastAsia="zh-CN"/>
        </w:rPr>
        <w:t>她不是他母亲，她不必理那么多。</w:t>
      </w:r>
    </w:p>
    <w:p w14:paraId="14313781" w14:textId="77777777" w:rsidR="003836FA" w:rsidRDefault="00000000">
      <w:pPr>
        <w:ind w:firstLine="560"/>
      </w:pPr>
      <w:r>
        <w:rPr>
          <w:lang w:eastAsia="zh-CN"/>
        </w:rPr>
        <w:t>承欢意兴阑珊地对毛咏欣说：</w:t>
      </w:r>
      <w:r>
        <w:rPr>
          <w:lang w:eastAsia="zh-CN"/>
        </w:rPr>
        <w:t>“</w:t>
      </w:r>
      <w:r>
        <w:rPr>
          <w:lang w:eastAsia="zh-CN"/>
        </w:rPr>
        <w:t>要讨老人喜欢，谈何容易。</w:t>
      </w:r>
      <w:r>
        <w:t>”</w:t>
      </w:r>
    </w:p>
    <w:p w14:paraId="3F2B02BD" w14:textId="77777777" w:rsidR="003836FA" w:rsidRDefault="00000000">
      <w:pPr>
        <w:ind w:firstLine="560"/>
      </w:pPr>
      <w:r>
        <w:rPr>
          <w:lang w:eastAsia="zh-CN"/>
        </w:rPr>
        <w:t>“</w:t>
      </w:r>
      <w:r>
        <w:rPr>
          <w:lang w:eastAsia="zh-CN"/>
        </w:rPr>
        <w:t>你不是做得很好吗，令继祖母把全副遗产给了你。</w:t>
      </w:r>
      <w:r>
        <w:t>”</w:t>
      </w:r>
    </w:p>
    <w:p w14:paraId="7014F34F" w14:textId="77777777" w:rsidR="003836FA" w:rsidRDefault="00000000">
      <w:pPr>
        <w:ind w:firstLine="560"/>
      </w:pPr>
      <w:r>
        <w:rPr>
          <w:lang w:eastAsia="zh-CN"/>
        </w:rPr>
        <w:t>“</w:t>
      </w:r>
      <w:r>
        <w:rPr>
          <w:lang w:eastAsia="zh-CN"/>
        </w:rPr>
        <w:t>可是你看我父母怨言不绝。</w:t>
      </w:r>
      <w:r>
        <w:t>”</w:t>
      </w:r>
    </w:p>
    <w:p w14:paraId="6EC7180E" w14:textId="77777777" w:rsidR="003836FA" w:rsidRDefault="00000000">
      <w:pPr>
        <w:ind w:firstLine="560"/>
      </w:pPr>
      <w:r>
        <w:rPr>
          <w:lang w:eastAsia="zh-CN"/>
        </w:rPr>
        <w:t>“</w:t>
      </w:r>
      <w:r>
        <w:rPr>
          <w:lang w:eastAsia="zh-CN"/>
        </w:rPr>
        <w:t>那是他们的特权，基本上你觉得他们爱你便行。</w:t>
      </w:r>
      <w:r>
        <w:t>”</w:t>
      </w:r>
    </w:p>
    <w:p w14:paraId="66F2C2C0" w14:textId="77777777" w:rsidR="003836FA" w:rsidRDefault="00000000">
      <w:pPr>
        <w:ind w:firstLine="560"/>
      </w:pPr>
      <w:r>
        <w:rPr>
          <w:lang w:eastAsia="zh-CN"/>
        </w:rPr>
        <w:t>“</w:t>
      </w:r>
      <w:r>
        <w:rPr>
          <w:lang w:eastAsia="zh-CN"/>
        </w:rPr>
        <w:t>还以为搬了家便功德圆满，已偿还一切恩怨。</w:t>
      </w:r>
      <w:r>
        <w:t>”</w:t>
      </w:r>
    </w:p>
    <w:p w14:paraId="0A262EB9" w14:textId="77777777" w:rsidR="003836FA" w:rsidRDefault="00000000">
      <w:pPr>
        <w:ind w:firstLine="560"/>
      </w:pPr>
      <w:r>
        <w:rPr>
          <w:lang w:eastAsia="zh-CN"/>
        </w:rPr>
        <w:t>毛咏欣冷笑一声：</w:t>
      </w:r>
      <w:r>
        <w:rPr>
          <w:lang w:eastAsia="zh-CN"/>
        </w:rPr>
        <w:t>“</w:t>
      </w:r>
      <w:r>
        <w:rPr>
          <w:lang w:eastAsia="zh-CN"/>
        </w:rPr>
        <w:t>你倒想，这不过是利息，本金足够你还一辈子。</w:t>
      </w:r>
      <w:r>
        <w:t>”</w:t>
      </w:r>
    </w:p>
    <w:p w14:paraId="75DB230E" w14:textId="77777777" w:rsidR="003836FA" w:rsidRDefault="00000000">
      <w:pPr>
        <w:ind w:firstLine="560"/>
        <w:rPr>
          <w:lang w:eastAsia="zh-CN"/>
        </w:rPr>
      </w:pPr>
      <w:r>
        <w:rPr>
          <w:lang w:eastAsia="zh-CN"/>
        </w:rPr>
        <w:t>初冬，承欢最喜欢这种天气，某报馆办园游会，邀请麦承欢参加，她征求过上级意见，认为搞好公共关系，义不容辞，于是派承欢前往参加。</w:t>
      </w:r>
    </w:p>
    <w:p w14:paraId="72DCC499" w14:textId="77777777" w:rsidR="003836FA" w:rsidRDefault="00000000">
      <w:pPr>
        <w:ind w:firstLine="560"/>
        <w:rPr>
          <w:lang w:eastAsia="zh-CN"/>
        </w:rPr>
      </w:pPr>
      <w:r>
        <w:rPr>
          <w:lang w:eastAsia="zh-CN"/>
        </w:rPr>
        <w:lastRenderedPageBreak/>
        <w:t>其实天气不算冷，可是大家都情愿躲在室内。</w:t>
      </w:r>
    </w:p>
    <w:p w14:paraId="1A6F0CCF" w14:textId="77777777" w:rsidR="003836FA" w:rsidRDefault="00000000">
      <w:pPr>
        <w:ind w:firstLine="560"/>
        <w:rPr>
          <w:lang w:eastAsia="zh-CN"/>
        </w:rPr>
      </w:pPr>
      <w:r>
        <w:rPr>
          <w:lang w:eastAsia="zh-CN"/>
        </w:rPr>
        <w:t>户外有暖水池，承欢见无人，蠢蠢欲动，内心斗争许久，问主人家借了泳衣，跃进池中。</w:t>
      </w:r>
    </w:p>
    <w:p w14:paraId="314B11FB" w14:textId="77777777" w:rsidR="003836FA" w:rsidRDefault="00000000">
      <w:pPr>
        <w:ind w:firstLine="560"/>
        <w:rPr>
          <w:lang w:eastAsia="zh-CN"/>
        </w:rPr>
      </w:pPr>
      <w:r>
        <w:rPr>
          <w:lang w:eastAsia="zh-CN"/>
        </w:rPr>
        <w:t>她游得不知多畅快，潜入池底，冒出水面，几乎炫耀地四处翻腾。</w:t>
      </w:r>
    </w:p>
    <w:p w14:paraId="27FD872D" w14:textId="77777777" w:rsidR="003836FA" w:rsidRDefault="00000000">
      <w:pPr>
        <w:ind w:firstLine="560"/>
        <w:rPr>
          <w:lang w:eastAsia="zh-CN"/>
        </w:rPr>
      </w:pPr>
      <w:r>
        <w:rPr>
          <w:lang w:eastAsia="zh-CN"/>
        </w:rPr>
        <w:t>半小时后她倦了，攀上池来，穿上毛巾浴衣，发觉池畔另外有人。</w:t>
      </w:r>
    </w:p>
    <w:p w14:paraId="44379DA4" w14:textId="77777777" w:rsidR="003836FA" w:rsidRDefault="00000000">
      <w:pPr>
        <w:ind w:firstLine="560"/>
        <w:rPr>
          <w:lang w:eastAsia="zh-CN"/>
        </w:rPr>
      </w:pPr>
      <w:r>
        <w:rPr>
          <w:lang w:eastAsia="zh-CN"/>
        </w:rPr>
        <w:t>她先看到一个毛茸茸的胸膛，直觉认为那是一个外国人，别转头去，不便多看，她是一个东方女性，无论英语说得多流利，始终保存着祖先特有的腼腆。</w:t>
      </w:r>
    </w:p>
    <w:p w14:paraId="24A783AE" w14:textId="77777777" w:rsidR="003836FA" w:rsidRDefault="00000000">
      <w:pPr>
        <w:ind w:firstLine="560"/>
      </w:pPr>
      <w:r>
        <w:rPr>
          <w:lang w:eastAsia="zh-CN"/>
        </w:rPr>
        <w:t>那人却说：</w:t>
      </w:r>
      <w:r>
        <w:rPr>
          <w:lang w:eastAsia="zh-CN"/>
        </w:rPr>
        <w:t>“</w:t>
      </w:r>
      <w:r>
        <w:rPr>
          <w:lang w:eastAsia="zh-CN"/>
        </w:rPr>
        <w:t>你好，我叫姚志明。</w:t>
      </w:r>
      <w:r>
        <w:t>”</w:t>
      </w:r>
    </w:p>
    <w:p w14:paraId="497381A7" w14:textId="77777777" w:rsidR="003836FA" w:rsidRDefault="00000000">
      <w:pPr>
        <w:ind w:firstLine="560"/>
        <w:rPr>
          <w:lang w:eastAsia="zh-CN"/>
        </w:rPr>
      </w:pPr>
      <w:r>
        <w:rPr>
          <w:lang w:eastAsia="zh-CN"/>
        </w:rPr>
        <w:t>承欢看仔细了他，见他轮廓分明，可是头发眼睛却都是深棕色，想必是名混血儿。</w:t>
      </w:r>
    </w:p>
    <w:p w14:paraId="6F41BC88" w14:textId="77777777" w:rsidR="003836FA" w:rsidRDefault="00000000">
      <w:pPr>
        <w:ind w:firstLine="560"/>
        <w:rPr>
          <w:lang w:eastAsia="zh-CN"/>
        </w:rPr>
      </w:pPr>
      <w:r>
        <w:rPr>
          <w:lang w:eastAsia="zh-CN"/>
        </w:rPr>
        <w:t>“</w:t>
      </w:r>
      <w:r>
        <w:rPr>
          <w:lang w:eastAsia="zh-CN"/>
        </w:rPr>
        <w:t>你是麦承欢吧？</w:t>
      </w:r>
      <w:r>
        <w:rPr>
          <w:lang w:eastAsia="zh-CN"/>
        </w:rPr>
        <w:t>”</w:t>
      </w:r>
    </w:p>
    <w:p w14:paraId="47EA9794" w14:textId="77777777" w:rsidR="003836FA" w:rsidRDefault="00000000">
      <w:pPr>
        <w:ind w:firstLine="560"/>
        <w:rPr>
          <w:lang w:eastAsia="zh-CN"/>
        </w:rPr>
      </w:pPr>
      <w:r>
        <w:rPr>
          <w:lang w:eastAsia="zh-CN"/>
        </w:rPr>
        <w:t>承欢赔笑，</w:t>
      </w:r>
      <w:r>
        <w:rPr>
          <w:lang w:eastAsia="zh-CN"/>
        </w:rPr>
        <w:t>“</w:t>
      </w:r>
      <w:r>
        <w:rPr>
          <w:lang w:eastAsia="zh-CN"/>
        </w:rPr>
        <w:t>你如何知道？</w:t>
      </w:r>
      <w:r>
        <w:rPr>
          <w:lang w:eastAsia="zh-CN"/>
        </w:rPr>
        <w:t>”</w:t>
      </w:r>
    </w:p>
    <w:p w14:paraId="0DC5F172" w14:textId="77777777" w:rsidR="003836FA" w:rsidRDefault="00000000">
      <w:pPr>
        <w:ind w:firstLine="560"/>
      </w:pPr>
      <w:r>
        <w:rPr>
          <w:lang w:eastAsia="zh-CN"/>
        </w:rPr>
        <w:t>“</w:t>
      </w:r>
      <w:r>
        <w:rPr>
          <w:lang w:eastAsia="zh-CN"/>
        </w:rPr>
        <w:t>闻名已久，如雷贯耳。</w:t>
      </w:r>
      <w:r>
        <w:t>”</w:t>
      </w:r>
    </w:p>
    <w:p w14:paraId="7DCC4C5F" w14:textId="77777777" w:rsidR="003836FA" w:rsidRDefault="00000000">
      <w:pPr>
        <w:ind w:firstLine="560"/>
        <w:rPr>
          <w:lang w:eastAsia="zh-CN"/>
        </w:rPr>
      </w:pPr>
      <w:r>
        <w:rPr>
          <w:lang w:eastAsia="zh-CN"/>
        </w:rPr>
        <w:t>中文程度不错。</w:t>
      </w:r>
    </w:p>
    <w:p w14:paraId="219ACDED" w14:textId="77777777" w:rsidR="003836FA" w:rsidRDefault="00000000">
      <w:pPr>
        <w:ind w:firstLine="560"/>
      </w:pPr>
      <w:r>
        <w:rPr>
          <w:lang w:eastAsia="zh-CN"/>
        </w:rPr>
        <w:t>“</w:t>
      </w:r>
      <w:r>
        <w:rPr>
          <w:lang w:eastAsia="zh-CN"/>
        </w:rPr>
        <w:t>我是《香江西报》的副总。</w:t>
      </w:r>
      <w:r>
        <w:t>”</w:t>
      </w:r>
      <w:proofErr w:type="spellStart"/>
      <w:r>
        <w:t>他伸出手来</w:t>
      </w:r>
      <w:proofErr w:type="spellEnd"/>
      <w:r>
        <w:t>。</w:t>
      </w:r>
    </w:p>
    <w:p w14:paraId="4ADAC8DA" w14:textId="77777777" w:rsidR="003836FA" w:rsidRDefault="00000000">
      <w:pPr>
        <w:ind w:firstLine="560"/>
      </w:pPr>
      <w:r>
        <w:rPr>
          <w:lang w:eastAsia="zh-CN"/>
        </w:rPr>
        <w:t>“</w:t>
      </w:r>
      <w:r>
        <w:rPr>
          <w:lang w:eastAsia="zh-CN"/>
        </w:rPr>
        <w:t>呵你便是姚志明，我们通过好几次电话。</w:t>
      </w:r>
      <w:r>
        <w:t>”</w:t>
      </w:r>
    </w:p>
    <w:p w14:paraId="46581F2C" w14:textId="77777777" w:rsidR="003836FA" w:rsidRDefault="00000000">
      <w:pPr>
        <w:ind w:firstLine="560"/>
        <w:rPr>
          <w:lang w:eastAsia="zh-CN"/>
        </w:rPr>
      </w:pPr>
      <w:r>
        <w:rPr>
          <w:lang w:eastAsia="zh-CN"/>
        </w:rPr>
        <w:t>那姚志明笑。</w:t>
      </w:r>
    </w:p>
    <w:p w14:paraId="3DB0BBDE" w14:textId="77777777" w:rsidR="003836FA" w:rsidRDefault="00000000">
      <w:pPr>
        <w:ind w:firstLine="560"/>
        <w:rPr>
          <w:lang w:eastAsia="zh-CN"/>
        </w:rPr>
      </w:pPr>
      <w:r>
        <w:rPr>
          <w:lang w:eastAsia="zh-CN"/>
        </w:rPr>
        <w:t>“</w:t>
      </w:r>
      <w:r>
        <w:rPr>
          <w:lang w:eastAsia="zh-CN"/>
        </w:rPr>
        <w:t>我一直以为你是华人。</w:t>
      </w:r>
      <w:r>
        <w:rPr>
          <w:lang w:eastAsia="zh-CN"/>
        </w:rPr>
        <w:t>”</w:t>
      </w:r>
    </w:p>
    <w:p w14:paraId="4024082B" w14:textId="77777777" w:rsidR="003836FA" w:rsidRDefault="00000000">
      <w:pPr>
        <w:ind w:firstLine="560"/>
        <w:rPr>
          <w:lang w:eastAsia="zh-CN"/>
        </w:rPr>
      </w:pPr>
      <w:r>
        <w:rPr>
          <w:lang w:eastAsia="zh-CN"/>
        </w:rPr>
        <w:t>“</w:t>
      </w:r>
      <w:r>
        <w:rPr>
          <w:lang w:eastAsia="zh-CN"/>
        </w:rPr>
        <w:t>家父确是上海人。</w:t>
      </w:r>
      <w:r>
        <w:rPr>
          <w:lang w:eastAsia="zh-CN"/>
        </w:rPr>
        <w:t>”</w:t>
      </w:r>
    </w:p>
    <w:p w14:paraId="415A2F44" w14:textId="77777777" w:rsidR="003836FA" w:rsidRDefault="00000000">
      <w:pPr>
        <w:ind w:firstLine="560"/>
        <w:rPr>
          <w:lang w:eastAsia="zh-CN"/>
        </w:rPr>
      </w:pPr>
      <w:r>
        <w:rPr>
          <w:lang w:eastAsia="zh-CN"/>
        </w:rPr>
        <w:t>他站起来，承欢从不知道男性的身段也会使她目光贪婪地留恋。</w:t>
      </w:r>
    </w:p>
    <w:p w14:paraId="3BD40EC8" w14:textId="77777777" w:rsidR="003836FA" w:rsidRDefault="00000000">
      <w:pPr>
        <w:ind w:firstLine="560"/>
      </w:pPr>
      <w:r>
        <w:rPr>
          <w:lang w:eastAsia="zh-CN"/>
        </w:rPr>
        <w:t>她咳嗽一声，</w:t>
      </w:r>
      <w:r>
        <w:rPr>
          <w:lang w:eastAsia="zh-CN"/>
        </w:rPr>
        <w:t>“</w:t>
      </w:r>
      <w:r>
        <w:rPr>
          <w:lang w:eastAsia="zh-CN"/>
        </w:rPr>
        <w:t>你还没开始吧，我却想进去了。</w:t>
      </w:r>
      <w:r>
        <w:t>”</w:t>
      </w:r>
    </w:p>
    <w:p w14:paraId="5147E8A5" w14:textId="77777777" w:rsidR="003836FA" w:rsidRDefault="00000000">
      <w:pPr>
        <w:ind w:firstLine="560"/>
      </w:pPr>
      <w:r>
        <w:rPr>
          <w:lang w:eastAsia="zh-CN"/>
        </w:rPr>
        <w:t>他跃入水中，笑时露出一口整齐牙齿，</w:t>
      </w:r>
      <w:r>
        <w:rPr>
          <w:lang w:eastAsia="zh-CN"/>
        </w:rPr>
        <w:t>“</w:t>
      </w:r>
      <w:r>
        <w:rPr>
          <w:lang w:eastAsia="zh-CN"/>
        </w:rPr>
        <w:t>一会儿见。</w:t>
      </w:r>
      <w:r>
        <w:t>”</w:t>
      </w:r>
    </w:p>
    <w:p w14:paraId="4EB4E18D" w14:textId="77777777" w:rsidR="003836FA" w:rsidRDefault="00000000">
      <w:pPr>
        <w:ind w:firstLine="560"/>
        <w:rPr>
          <w:lang w:eastAsia="zh-CN"/>
        </w:rPr>
      </w:pPr>
      <w:r>
        <w:rPr>
          <w:lang w:eastAsia="zh-CN"/>
        </w:rPr>
        <w:t>宽肩膀、光洁皮肤，结实肌肉。</w:t>
      </w:r>
    </w:p>
    <w:p w14:paraId="0C3DAF60" w14:textId="77777777" w:rsidR="003836FA" w:rsidRDefault="00000000">
      <w:pPr>
        <w:ind w:firstLine="560"/>
        <w:rPr>
          <w:lang w:eastAsia="zh-CN"/>
        </w:rPr>
      </w:pPr>
      <w:r>
        <w:rPr>
          <w:lang w:eastAsia="zh-CN"/>
        </w:rPr>
        <w:lastRenderedPageBreak/>
        <w:t>承欢十分震惊，连忙返入室内更衣。</w:t>
      </w:r>
    </w:p>
    <w:p w14:paraId="357D9E7D" w14:textId="77777777" w:rsidR="003836FA" w:rsidRDefault="00000000">
      <w:pPr>
        <w:ind w:firstLine="560"/>
        <w:rPr>
          <w:lang w:eastAsia="zh-CN"/>
        </w:rPr>
      </w:pPr>
      <w:r>
        <w:rPr>
          <w:lang w:eastAsia="zh-CN"/>
        </w:rPr>
        <w:t>从前，她看男生，最注重对方学历人品职业，没想到，今天，她看的纯粹是人。</w:t>
      </w:r>
    </w:p>
    <w:p w14:paraId="2F35E61F" w14:textId="77777777" w:rsidR="003836FA" w:rsidRDefault="00000000">
      <w:pPr>
        <w:ind w:firstLine="560"/>
        <w:rPr>
          <w:lang w:eastAsia="zh-CN"/>
        </w:rPr>
      </w:pPr>
      <w:r>
        <w:rPr>
          <w:lang w:eastAsia="zh-CN"/>
        </w:rPr>
        <w:t>她找到《香江西报》的记者便问：</w:t>
      </w:r>
      <w:r>
        <w:rPr>
          <w:lang w:eastAsia="zh-CN"/>
        </w:rPr>
        <w:t>“</w:t>
      </w:r>
      <w:r>
        <w:rPr>
          <w:lang w:eastAsia="zh-CN"/>
        </w:rPr>
        <w:t>姚志明有无家室？</w:t>
      </w:r>
      <w:r>
        <w:rPr>
          <w:lang w:eastAsia="zh-CN"/>
        </w:rPr>
        <w:t>”</w:t>
      </w:r>
    </w:p>
    <w:p w14:paraId="41C9FC64" w14:textId="77777777" w:rsidR="003836FA" w:rsidRDefault="00000000">
      <w:pPr>
        <w:ind w:firstLine="560"/>
      </w:pPr>
      <w:r>
        <w:t>“</w:t>
      </w:r>
      <w:proofErr w:type="spellStart"/>
      <w:r>
        <w:t>他目前独身</w:t>
      </w:r>
      <w:proofErr w:type="spellEnd"/>
      <w:r>
        <w:t>。</w:t>
      </w:r>
      <w:r>
        <w:t>”</w:t>
      </w:r>
    </w:p>
    <w:p w14:paraId="7CE46CF4" w14:textId="77777777" w:rsidR="003836FA" w:rsidRDefault="00000000">
      <w:pPr>
        <w:ind w:firstLine="560"/>
        <w:rPr>
          <w:lang w:eastAsia="zh-CN"/>
        </w:rPr>
      </w:pPr>
      <w:r>
        <w:rPr>
          <w:lang w:eastAsia="zh-CN"/>
        </w:rPr>
        <w:t>“</w:t>
      </w:r>
      <w:r>
        <w:rPr>
          <w:lang w:eastAsia="zh-CN"/>
        </w:rPr>
        <w:t>可有亲密女友？</w:t>
      </w:r>
      <w:r>
        <w:rPr>
          <w:lang w:eastAsia="zh-CN"/>
        </w:rPr>
        <w:t>”</w:t>
      </w:r>
    </w:p>
    <w:p w14:paraId="6234CAAB" w14:textId="77777777" w:rsidR="003836FA" w:rsidRDefault="00000000">
      <w:pPr>
        <w:ind w:firstLine="560"/>
        <w:rPr>
          <w:lang w:eastAsia="zh-CN"/>
        </w:rPr>
      </w:pPr>
      <w:r>
        <w:rPr>
          <w:lang w:eastAsia="zh-CN"/>
        </w:rPr>
        <w:t>对方笑，</w:t>
      </w:r>
      <w:r>
        <w:rPr>
          <w:lang w:eastAsia="zh-CN"/>
        </w:rPr>
        <w:t>“</w:t>
      </w:r>
      <w:r>
        <w:rPr>
          <w:lang w:eastAsia="zh-CN"/>
        </w:rPr>
        <w:t>你指精神上抑或肉体上的？</w:t>
      </w:r>
      <w:r>
        <w:rPr>
          <w:lang w:eastAsia="zh-CN"/>
        </w:rPr>
        <w:t>”</w:t>
      </w:r>
    </w:p>
    <w:p w14:paraId="1E4FF00B" w14:textId="77777777" w:rsidR="003836FA" w:rsidRDefault="00000000">
      <w:pPr>
        <w:ind w:firstLine="560"/>
        <w:rPr>
          <w:lang w:eastAsia="zh-CN"/>
        </w:rPr>
      </w:pPr>
      <w:r>
        <w:rPr>
          <w:lang w:eastAsia="zh-CN"/>
        </w:rPr>
        <w:t>承欢骇笑，</w:t>
      </w:r>
      <w:r>
        <w:rPr>
          <w:lang w:eastAsia="zh-CN"/>
        </w:rPr>
        <w:t>“</w:t>
      </w:r>
      <w:r>
        <w:rPr>
          <w:lang w:eastAsia="zh-CN"/>
        </w:rPr>
        <w:t>你们说话保留一点可好？</w:t>
      </w:r>
      <w:r>
        <w:rPr>
          <w:lang w:eastAsia="zh-CN"/>
        </w:rPr>
        <w:t>”</w:t>
      </w:r>
    </w:p>
    <w:p w14:paraId="7BB89B60" w14:textId="77777777" w:rsidR="003836FA" w:rsidRDefault="00000000">
      <w:pPr>
        <w:ind w:firstLine="560"/>
      </w:pPr>
      <w:r>
        <w:rPr>
          <w:lang w:eastAsia="zh-CN"/>
        </w:rPr>
        <w:t>“</w:t>
      </w:r>
      <w:r>
        <w:rPr>
          <w:lang w:eastAsia="zh-CN"/>
        </w:rPr>
        <w:t>相信我，承欢，他不是你那杯茶，志明兄才华惊人，日理万机，可是下了班他是另外一个人，他停止用脑，他纵容肉体。</w:t>
      </w:r>
      <w:r>
        <w:t>”</w:t>
      </w:r>
    </w:p>
    <w:p w14:paraId="742DB9B8" w14:textId="77777777" w:rsidR="003836FA" w:rsidRDefault="00000000">
      <w:pPr>
        <w:ind w:firstLine="560"/>
        <w:rPr>
          <w:lang w:eastAsia="zh-CN"/>
        </w:rPr>
      </w:pPr>
      <w:r>
        <w:rPr>
          <w:lang w:eastAsia="zh-CN"/>
        </w:rPr>
        <w:t>承欢不语，心中艳羡，她但望她可效法。</w:t>
      </w:r>
    </w:p>
    <w:p w14:paraId="193AADD3" w14:textId="77777777" w:rsidR="003836FA" w:rsidRDefault="00000000">
      <w:pPr>
        <w:ind w:firstLine="560"/>
        <w:rPr>
          <w:lang w:eastAsia="zh-CN"/>
        </w:rPr>
      </w:pPr>
      <w:r>
        <w:rPr>
          <w:lang w:eastAsia="zh-CN"/>
        </w:rPr>
        <w:t>过一刻天下起毛毛雨来，那才真叫有点寒意，承欢披上外套，向主人告辞。</w:t>
      </w:r>
    </w:p>
    <w:p w14:paraId="7B2B335E" w14:textId="77777777" w:rsidR="003836FA" w:rsidRDefault="00000000">
      <w:pPr>
        <w:ind w:firstLine="560"/>
        <w:rPr>
          <w:lang w:eastAsia="zh-CN"/>
        </w:rPr>
      </w:pPr>
      <w:r>
        <w:rPr>
          <w:lang w:eastAsia="zh-CN"/>
        </w:rPr>
        <w:t>“</w:t>
      </w:r>
      <w:r>
        <w:rPr>
          <w:lang w:eastAsia="zh-CN"/>
        </w:rPr>
        <w:t>为何那么早走？</w:t>
      </w:r>
      <w:r>
        <w:rPr>
          <w:lang w:eastAsia="zh-CN"/>
        </w:rPr>
        <w:t>”</w:t>
      </w:r>
    </w:p>
    <w:p w14:paraId="435E946F" w14:textId="77777777" w:rsidR="003836FA" w:rsidRDefault="00000000">
      <w:pPr>
        <w:ind w:firstLine="560"/>
      </w:pPr>
      <w:r>
        <w:rPr>
          <w:lang w:eastAsia="zh-CN"/>
        </w:rPr>
        <w:t>“</w:t>
      </w:r>
      <w:r>
        <w:rPr>
          <w:lang w:eastAsia="zh-CN"/>
        </w:rPr>
        <w:t>还有点事。</w:t>
      </w:r>
      <w:r>
        <w:t>”</w:t>
      </w:r>
    </w:p>
    <w:p w14:paraId="1E7146C2" w14:textId="77777777" w:rsidR="003836FA" w:rsidRDefault="00000000">
      <w:pPr>
        <w:ind w:firstLine="560"/>
      </w:pPr>
      <w:r>
        <w:t>“</w:t>
      </w:r>
      <w:proofErr w:type="spellStart"/>
      <w:r>
        <w:t>我叫人送你</w:t>
      </w:r>
      <w:proofErr w:type="spellEnd"/>
      <w:r>
        <w:t>。</w:t>
      </w:r>
      <w:r>
        <w:t>”</w:t>
      </w:r>
    </w:p>
    <w:p w14:paraId="7AB4518C" w14:textId="77777777" w:rsidR="003836FA" w:rsidRDefault="00000000">
      <w:pPr>
        <w:ind w:firstLine="560"/>
      </w:pPr>
      <w:r>
        <w:rPr>
          <w:lang w:eastAsia="zh-CN"/>
        </w:rPr>
        <w:t>“</w:t>
      </w:r>
      <w:r>
        <w:rPr>
          <w:lang w:eastAsia="zh-CN"/>
        </w:rPr>
        <w:t>不必，自己叫车便可。</w:t>
      </w:r>
      <w:r>
        <w:t>”</w:t>
      </w:r>
    </w:p>
    <w:p w14:paraId="72A9563A" w14:textId="77777777" w:rsidR="003836FA" w:rsidRDefault="00000000">
      <w:pPr>
        <w:ind w:firstLine="560"/>
      </w:pPr>
      <w:r>
        <w:t>“</w:t>
      </w:r>
      <w:proofErr w:type="spellStart"/>
      <w:r>
        <w:t>那不行，我命司机送你</w:t>
      </w:r>
      <w:proofErr w:type="spellEnd"/>
      <w:r>
        <w:t>。</w:t>
      </w:r>
      <w:r>
        <w:t>”</w:t>
      </w:r>
    </w:p>
    <w:p w14:paraId="655DDE56" w14:textId="77777777" w:rsidR="003836FA" w:rsidRDefault="00000000">
      <w:pPr>
        <w:ind w:firstLine="560"/>
        <w:rPr>
          <w:lang w:eastAsia="zh-CN"/>
        </w:rPr>
      </w:pPr>
      <w:r>
        <w:rPr>
          <w:lang w:eastAsia="zh-CN"/>
        </w:rPr>
        <w:t>承欢笑笑走到门口。</w:t>
      </w:r>
    </w:p>
    <w:p w14:paraId="5D277F67" w14:textId="77777777" w:rsidR="003836FA" w:rsidRDefault="00000000">
      <w:pPr>
        <w:ind w:firstLine="560"/>
        <w:rPr>
          <w:lang w:eastAsia="zh-CN"/>
        </w:rPr>
      </w:pPr>
      <w:r>
        <w:rPr>
          <w:lang w:eastAsia="zh-CN"/>
        </w:rPr>
        <w:t>一辆漂亮的淡绿银底平治跑车停在她跟前，司机正是姚志明。</w:t>
      </w:r>
    </w:p>
    <w:p w14:paraId="4F4F7D6A" w14:textId="77777777" w:rsidR="003836FA" w:rsidRDefault="00000000">
      <w:pPr>
        <w:ind w:firstLine="560"/>
        <w:rPr>
          <w:lang w:eastAsia="zh-CN"/>
        </w:rPr>
      </w:pPr>
      <w:r>
        <w:rPr>
          <w:lang w:eastAsia="zh-CN"/>
        </w:rPr>
        <w:t>“</w:t>
      </w:r>
      <w:r>
        <w:rPr>
          <w:lang w:eastAsia="zh-CN"/>
        </w:rPr>
        <w:t>我是你的司机，麦小姐，去何处？</w:t>
      </w:r>
      <w:r>
        <w:rPr>
          <w:lang w:eastAsia="zh-CN"/>
        </w:rPr>
        <w:t>”</w:t>
      </w:r>
    </w:p>
    <w:p w14:paraId="378B3409" w14:textId="77777777" w:rsidR="003836FA" w:rsidRDefault="00000000">
      <w:pPr>
        <w:ind w:firstLine="560"/>
        <w:rPr>
          <w:lang w:eastAsia="zh-CN"/>
        </w:rPr>
      </w:pPr>
      <w:r>
        <w:rPr>
          <w:lang w:eastAsia="zh-CN"/>
        </w:rPr>
        <w:t>承欢有点迷茫，年少老成的她从来还是第一次遇到这样的人与这样的事。</w:t>
      </w:r>
    </w:p>
    <w:p w14:paraId="7257FFA7" w14:textId="77777777" w:rsidR="003836FA" w:rsidRDefault="00000000">
      <w:pPr>
        <w:ind w:firstLine="560"/>
        <w:rPr>
          <w:lang w:eastAsia="zh-CN"/>
        </w:rPr>
      </w:pPr>
      <w:r>
        <w:rPr>
          <w:lang w:eastAsia="zh-CN"/>
        </w:rPr>
        <w:t>她看到自己的手放在车门扶手上，那位姚先生下车替她打开车门。</w:t>
      </w:r>
    </w:p>
    <w:p w14:paraId="34F7A753" w14:textId="77777777" w:rsidR="003836FA" w:rsidRDefault="00000000">
      <w:pPr>
        <w:ind w:firstLine="560"/>
        <w:rPr>
          <w:lang w:eastAsia="zh-CN"/>
        </w:rPr>
      </w:pPr>
      <w:r>
        <w:rPr>
          <w:lang w:eastAsia="zh-CN"/>
        </w:rPr>
        <w:lastRenderedPageBreak/>
        <w:t>她又发觉自己双腿已经挪进车里。</w:t>
      </w:r>
    </w:p>
    <w:p w14:paraId="1BDAE628" w14:textId="77777777" w:rsidR="003836FA" w:rsidRDefault="00000000">
      <w:pPr>
        <w:ind w:firstLine="560"/>
        <w:rPr>
          <w:lang w:eastAsia="zh-CN"/>
        </w:rPr>
      </w:pPr>
      <w:r>
        <w:rPr>
          <w:lang w:eastAsia="zh-CN"/>
        </w:rPr>
        <w:t>姚志明对她笑笑，开动车子，那性能上佳的跑车咆哮一声如箭一般飞驰出去。</w:t>
      </w:r>
    </w:p>
    <w:p w14:paraId="37BC5F8D" w14:textId="77777777" w:rsidR="003836FA" w:rsidRDefault="00000000">
      <w:pPr>
        <w:ind w:firstLine="560"/>
        <w:rPr>
          <w:lang w:eastAsia="zh-CN"/>
        </w:rPr>
      </w:pPr>
      <w:r>
        <w:rPr>
          <w:lang w:eastAsia="zh-CN"/>
        </w:rPr>
        <w:t>他并没有把她载回家，车子在山上打转，那毛毛雨渐渐凝聚成一团团白雾。</w:t>
      </w:r>
    </w:p>
    <w:p w14:paraId="50AA87F4" w14:textId="77777777" w:rsidR="003836FA" w:rsidRDefault="00000000">
      <w:pPr>
        <w:ind w:firstLine="560"/>
        <w:rPr>
          <w:lang w:eastAsia="zh-CN"/>
        </w:rPr>
      </w:pPr>
      <w:r>
        <w:rPr>
          <w:lang w:eastAsia="zh-CN"/>
        </w:rPr>
        <w:t>脸上与头发都开始儒湿，一向经济实惠的麦承欢忽然领受到浪漫的乐趣。</w:t>
      </w:r>
    </w:p>
    <w:p w14:paraId="392E6C6A" w14:textId="77777777" w:rsidR="003836FA" w:rsidRDefault="00000000">
      <w:pPr>
        <w:ind w:firstLine="560"/>
        <w:rPr>
          <w:lang w:eastAsia="zh-CN"/>
        </w:rPr>
      </w:pPr>
      <w:r>
        <w:rPr>
          <w:lang w:eastAsia="zh-CN"/>
        </w:rPr>
        <w:t>姚志明没有说话，把承欢直载到家门口。</w:t>
      </w:r>
    </w:p>
    <w:p w14:paraId="4501F101" w14:textId="77777777" w:rsidR="003836FA" w:rsidRDefault="00000000">
      <w:pPr>
        <w:ind w:firstLine="560"/>
        <w:rPr>
          <w:lang w:eastAsia="zh-CN"/>
        </w:rPr>
      </w:pPr>
      <w:r>
        <w:rPr>
          <w:lang w:eastAsia="zh-CN"/>
        </w:rPr>
        <w:t>他陪承欢上楼，承欢开了门，转过身来向他道别。他站得老近老近，几乎界尖对鼻尖，丝毫没有退后的意思。</w:t>
      </w:r>
    </w:p>
    <w:p w14:paraId="76878CAD" w14:textId="77777777" w:rsidR="003836FA" w:rsidRDefault="00000000">
      <w:pPr>
        <w:ind w:firstLine="560"/>
        <w:rPr>
          <w:lang w:eastAsia="zh-CN"/>
        </w:rPr>
      </w:pPr>
      <w:r>
        <w:rPr>
          <w:lang w:eastAsia="zh-CN"/>
        </w:rPr>
        <w:t>他又长得高大，下巴差一点就可以搁在承欢的头顶。</w:t>
      </w:r>
    </w:p>
    <w:p w14:paraId="492CB678" w14:textId="77777777" w:rsidR="003836FA" w:rsidRDefault="00000000">
      <w:pPr>
        <w:ind w:firstLine="560"/>
        <w:rPr>
          <w:lang w:eastAsia="zh-CN"/>
        </w:rPr>
      </w:pPr>
      <w:r>
        <w:rPr>
          <w:lang w:eastAsia="zh-CN"/>
        </w:rPr>
        <w:t>他轻轻说：</w:t>
      </w:r>
      <w:r>
        <w:rPr>
          <w:lang w:eastAsia="zh-CN"/>
        </w:rPr>
        <w:t>“</w:t>
      </w:r>
      <w:r>
        <w:rPr>
          <w:lang w:eastAsia="zh-CN"/>
        </w:rPr>
        <w:t>我可否再见你？</w:t>
      </w:r>
      <w:r>
        <w:rPr>
          <w:lang w:eastAsia="zh-CN"/>
        </w:rPr>
        <w:t>”</w:t>
      </w:r>
    </w:p>
    <w:p w14:paraId="5360E98B" w14:textId="77777777" w:rsidR="003836FA" w:rsidRDefault="00000000">
      <w:pPr>
        <w:ind w:firstLine="560"/>
        <w:rPr>
          <w:lang w:eastAsia="zh-CN"/>
        </w:rPr>
      </w:pPr>
      <w:r>
        <w:rPr>
          <w:lang w:eastAsia="zh-CN"/>
        </w:rPr>
        <w:t>“</w:t>
      </w:r>
      <w:r>
        <w:rPr>
          <w:lang w:eastAsia="zh-CN"/>
        </w:rPr>
        <w:t>呵当然可以。</w:t>
      </w:r>
      <w:r>
        <w:rPr>
          <w:lang w:eastAsia="zh-CN"/>
        </w:rPr>
        <w:t>”</w:t>
      </w:r>
    </w:p>
    <w:p w14:paraId="47EC4C11" w14:textId="77777777" w:rsidR="003836FA" w:rsidRDefault="00000000">
      <w:pPr>
        <w:ind w:firstLine="560"/>
        <w:rPr>
          <w:lang w:eastAsia="zh-CN"/>
        </w:rPr>
      </w:pPr>
      <w:r>
        <w:rPr>
          <w:lang w:eastAsia="zh-CN"/>
        </w:rPr>
        <w:t>“</w:t>
      </w:r>
      <w:r>
        <w:rPr>
          <w:lang w:eastAsia="zh-CN"/>
        </w:rPr>
        <w:t>那么今夜。</w:t>
      </w:r>
      <w:r>
        <w:rPr>
          <w:lang w:eastAsia="zh-CN"/>
        </w:rPr>
        <w:t>”</w:t>
      </w:r>
    </w:p>
    <w:p w14:paraId="4F2F0875" w14:textId="77777777" w:rsidR="003836FA" w:rsidRDefault="00000000">
      <w:pPr>
        <w:ind w:firstLine="560"/>
      </w:pPr>
      <w:r>
        <w:rPr>
          <w:lang w:eastAsia="zh-CN"/>
        </w:rPr>
        <w:t>承欢惊疑，</w:t>
      </w:r>
      <w:r>
        <w:rPr>
          <w:lang w:eastAsia="zh-CN"/>
        </w:rPr>
        <w:t>“</w:t>
      </w:r>
      <w:r>
        <w:rPr>
          <w:lang w:eastAsia="zh-CN"/>
        </w:rPr>
        <w:t>我明早要上班。</w:t>
      </w:r>
      <w:r>
        <w:t>”</w:t>
      </w:r>
    </w:p>
    <w:p w14:paraId="5A645A00" w14:textId="77777777" w:rsidR="003836FA" w:rsidRDefault="00000000">
      <w:pPr>
        <w:ind w:firstLine="560"/>
      </w:pPr>
      <w:r>
        <w:t>“</w:t>
      </w:r>
      <w:proofErr w:type="spellStart"/>
      <w:r>
        <w:t>我也要上班</w:t>
      </w:r>
      <w:proofErr w:type="spellEnd"/>
      <w:r>
        <w:t>。</w:t>
      </w:r>
      <w:r>
        <w:t>”</w:t>
      </w:r>
    </w:p>
    <w:p w14:paraId="56DDA89C" w14:textId="77777777" w:rsidR="003836FA" w:rsidRDefault="00000000">
      <w:pPr>
        <w:ind w:firstLine="560"/>
      </w:pPr>
      <w:r>
        <w:rPr>
          <w:lang w:eastAsia="zh-CN"/>
        </w:rPr>
        <w:t>承欢被他逼在墙角，</w:t>
      </w:r>
      <w:r>
        <w:rPr>
          <w:lang w:eastAsia="zh-CN"/>
        </w:rPr>
        <w:t>“</w:t>
      </w:r>
      <w:r>
        <w:rPr>
          <w:lang w:eastAsia="zh-CN"/>
        </w:rPr>
        <w:t>好，今晚。</w:t>
      </w:r>
      <w:r>
        <w:t>”</w:t>
      </w:r>
    </w:p>
    <w:p w14:paraId="109A571F" w14:textId="77777777" w:rsidR="003836FA" w:rsidRDefault="00000000">
      <w:pPr>
        <w:ind w:firstLine="560"/>
      </w:pPr>
      <w:r>
        <w:rPr>
          <w:lang w:eastAsia="zh-CN"/>
        </w:rPr>
        <w:t>“</w:t>
      </w:r>
      <w:r>
        <w:rPr>
          <w:lang w:eastAsia="zh-CN"/>
        </w:rPr>
        <w:t>九时我来接你，你先睡一觉，以后，怕没有机会再合眼了。</w:t>
      </w:r>
      <w:r>
        <w:t>”</w:t>
      </w:r>
    </w:p>
    <w:p w14:paraId="0C0CE9B3" w14:textId="77777777" w:rsidR="003836FA" w:rsidRDefault="00000000">
      <w:pPr>
        <w:ind w:firstLine="560"/>
        <w:rPr>
          <w:lang w:eastAsia="zh-CN"/>
        </w:rPr>
      </w:pPr>
      <w:r>
        <w:rPr>
          <w:lang w:eastAsia="zh-CN"/>
        </w:rPr>
        <w:t>承欢骇笑。</w:t>
      </w:r>
    </w:p>
    <w:p w14:paraId="666E3CA9" w14:textId="77777777" w:rsidR="003836FA" w:rsidRDefault="00000000">
      <w:pPr>
        <w:ind w:firstLine="560"/>
        <w:rPr>
          <w:lang w:eastAsia="zh-CN"/>
        </w:rPr>
      </w:pPr>
      <w:r>
        <w:rPr>
          <w:lang w:eastAsia="zh-CN"/>
        </w:rPr>
        <w:t>她当然没睡着，可是利用时间她刻意打扮过，洗了头发，抹上玫瑰油，换过乔琪纱裙子，为免过分隆重，套件牛仔布外套。</w:t>
      </w:r>
    </w:p>
    <w:p w14:paraId="2E1A07EC" w14:textId="77777777" w:rsidR="003836FA" w:rsidRDefault="00000000">
      <w:pPr>
        <w:ind w:firstLine="560"/>
        <w:rPr>
          <w:lang w:eastAsia="zh-CN"/>
        </w:rPr>
      </w:pPr>
      <w:r>
        <w:rPr>
          <w:lang w:eastAsia="zh-CN"/>
        </w:rPr>
        <w:t>她从来没有为辛家亮特别修饰，因为她相信她在他面前，外型不重要。</w:t>
      </w:r>
    </w:p>
    <w:p w14:paraId="37AEAB1F" w14:textId="77777777" w:rsidR="003836FA" w:rsidRDefault="00000000">
      <w:pPr>
        <w:ind w:firstLine="560"/>
        <w:rPr>
          <w:lang w:eastAsia="zh-CN"/>
        </w:rPr>
      </w:pPr>
      <w:r>
        <w:rPr>
          <w:lang w:eastAsia="zh-CN"/>
        </w:rPr>
        <w:t>但这次不同，双方默契，同意脑筋停工，纯是肉体对肉体。</w:t>
      </w:r>
    </w:p>
    <w:p w14:paraId="42E79B8E" w14:textId="77777777" w:rsidR="003836FA" w:rsidRDefault="00000000">
      <w:pPr>
        <w:ind w:firstLine="560"/>
        <w:rPr>
          <w:lang w:eastAsia="zh-CN"/>
        </w:rPr>
      </w:pPr>
      <w:r>
        <w:rPr>
          <w:lang w:eastAsia="zh-CN"/>
        </w:rPr>
        <w:lastRenderedPageBreak/>
        <w:t>甚至能不说话就不必说话。</w:t>
      </w:r>
    </w:p>
    <w:p w14:paraId="4A476184" w14:textId="77777777" w:rsidR="003836FA" w:rsidRDefault="00000000">
      <w:pPr>
        <w:ind w:firstLine="560"/>
        <w:rPr>
          <w:lang w:eastAsia="zh-CN"/>
        </w:rPr>
      </w:pPr>
      <w:r>
        <w:rPr>
          <w:lang w:eastAsia="zh-CN"/>
        </w:rPr>
        <w:t>像母亲对幼婴，那小儿只是粉红色无知无觉的一团粉，可是肉欲的爱有战胜一切，原始丰盛，为女性所喜。</w:t>
      </w:r>
    </w:p>
    <w:p w14:paraId="2F74D102" w14:textId="77777777" w:rsidR="003836FA" w:rsidRDefault="00000000">
      <w:pPr>
        <w:ind w:firstLine="560"/>
        <w:rPr>
          <w:lang w:eastAsia="zh-CN"/>
        </w:rPr>
      </w:pPr>
      <w:r>
        <w:rPr>
          <w:lang w:eastAsia="zh-CN"/>
        </w:rPr>
        <w:t>真是一种奇异透顶的关系。</w:t>
      </w:r>
    </w:p>
    <w:p w14:paraId="2F82FB37" w14:textId="77777777" w:rsidR="003836FA" w:rsidRDefault="00000000">
      <w:pPr>
        <w:ind w:firstLine="560"/>
        <w:rPr>
          <w:lang w:eastAsia="zh-CN"/>
        </w:rPr>
      </w:pPr>
      <w:r>
        <w:rPr>
          <w:lang w:eastAsia="zh-CN"/>
        </w:rPr>
        <w:t>那夜姚君迟到十分钟，他并没有太准时，门一打开，承欢看到他的笑脸，才知道她有多么想见他。</w:t>
      </w:r>
    </w:p>
    <w:p w14:paraId="4EEC3D61" w14:textId="77777777" w:rsidR="003836FA" w:rsidRDefault="00000000">
      <w:pPr>
        <w:ind w:firstLine="560"/>
        <w:rPr>
          <w:lang w:eastAsia="zh-CN"/>
        </w:rPr>
      </w:pPr>
      <w:r>
        <w:rPr>
          <w:lang w:eastAsia="zh-CN"/>
        </w:rPr>
        <w:t>他穿着长大衣，把它拉开，将她裹在里头。</w:t>
      </w:r>
    </w:p>
    <w:p w14:paraId="57FB8841" w14:textId="77777777" w:rsidR="003836FA" w:rsidRDefault="00000000">
      <w:pPr>
        <w:ind w:firstLine="560"/>
        <w:rPr>
          <w:lang w:eastAsia="zh-CN"/>
        </w:rPr>
      </w:pPr>
      <w:r>
        <w:rPr>
          <w:lang w:eastAsia="zh-CN"/>
        </w:rPr>
        <w:t>他把她带到闹市一间酒馆去听爵士音乐。</w:t>
      </w:r>
    </w:p>
    <w:p w14:paraId="67A71388" w14:textId="77777777" w:rsidR="003836FA" w:rsidRDefault="00000000">
      <w:pPr>
        <w:ind w:firstLine="560"/>
        <w:rPr>
          <w:lang w:eastAsia="zh-CN"/>
        </w:rPr>
      </w:pPr>
      <w:r>
        <w:rPr>
          <w:lang w:eastAsia="zh-CN"/>
        </w:rPr>
        <w:t>人挤，位窄，两人坐得极近，有后来的洋女索性坐男伴膝头上。</w:t>
      </w:r>
    </w:p>
    <w:p w14:paraId="0FA53428" w14:textId="77777777" w:rsidR="003836FA" w:rsidRDefault="00000000">
      <w:pPr>
        <w:ind w:firstLine="560"/>
        <w:rPr>
          <w:lang w:eastAsia="zh-CN"/>
        </w:rPr>
      </w:pPr>
      <w:r>
        <w:rPr>
          <w:lang w:eastAsia="zh-CN"/>
        </w:rPr>
        <w:t>姚君的双臂一直搂着承欢，在那种地方，非把女伴看得紧紧不可。</w:t>
      </w:r>
    </w:p>
    <w:p w14:paraId="4FCE9DA6" w14:textId="77777777" w:rsidR="003836FA" w:rsidRDefault="00000000">
      <w:pPr>
        <w:ind w:firstLine="560"/>
        <w:rPr>
          <w:lang w:eastAsia="zh-CN"/>
        </w:rPr>
      </w:pPr>
      <w:r>
        <w:rPr>
          <w:lang w:eastAsia="zh-CN"/>
        </w:rPr>
        <w:t>自始至终，他俩都没有聊天讲心事。</w:t>
      </w:r>
    </w:p>
    <w:p w14:paraId="4482CF35" w14:textId="77777777" w:rsidR="003836FA" w:rsidRDefault="00000000">
      <w:pPr>
        <w:ind w:firstLine="560"/>
        <w:rPr>
          <w:lang w:eastAsia="zh-CN"/>
        </w:rPr>
      </w:pPr>
      <w:r>
        <w:rPr>
          <w:lang w:eastAsia="zh-CN"/>
        </w:rPr>
        <w:t>对话简单，像</w:t>
      </w:r>
      <w:r>
        <w:rPr>
          <w:lang w:eastAsia="zh-CN"/>
        </w:rPr>
        <w:t>“</w:t>
      </w:r>
      <w:r>
        <w:rPr>
          <w:lang w:eastAsia="zh-CN"/>
        </w:rPr>
        <w:t>给你拿杯橘子水？</w:t>
      </w:r>
      <w:r>
        <w:rPr>
          <w:lang w:eastAsia="zh-CN"/>
        </w:rPr>
        <w:t>”“</w:t>
      </w:r>
      <w:r>
        <w:rPr>
          <w:lang w:eastAsia="zh-CN"/>
        </w:rPr>
        <w:t>不，清水即可。</w:t>
      </w:r>
      <w:r>
        <w:rPr>
          <w:lang w:eastAsia="zh-CN"/>
        </w:rPr>
        <w:t>”</w:t>
      </w:r>
      <w:r>
        <w:rPr>
          <w:lang w:eastAsia="zh-CN"/>
        </w:rPr>
        <w:t>，</w:t>
      </w:r>
      <w:r>
        <w:rPr>
          <w:lang w:eastAsia="zh-CN"/>
        </w:rPr>
        <w:t>“</w:t>
      </w:r>
      <w:r>
        <w:rPr>
          <w:lang w:eastAsia="zh-CN"/>
        </w:rPr>
        <w:t>我替你取一客咸牛肉三文治</w:t>
      </w:r>
      <w:r>
        <w:rPr>
          <w:lang w:eastAsia="zh-CN"/>
        </w:rPr>
        <w:t>”</w:t>
      </w:r>
      <w:r>
        <w:rPr>
          <w:lang w:eastAsia="zh-CN"/>
        </w:rPr>
        <w:t>，</w:t>
      </w:r>
    </w:p>
    <w:p w14:paraId="6953FF4A" w14:textId="77777777" w:rsidR="003836FA" w:rsidRDefault="00000000">
      <w:pPr>
        <w:ind w:firstLine="560"/>
        <w:rPr>
          <w:lang w:eastAsia="zh-CN"/>
        </w:rPr>
      </w:pPr>
      <w:r>
        <w:rPr>
          <w:lang w:eastAsia="zh-CN"/>
        </w:rPr>
        <w:t>“</w:t>
      </w:r>
      <w:r>
        <w:rPr>
          <w:lang w:eastAsia="zh-CN"/>
        </w:rPr>
        <w:t>洗手间在何处</w:t>
      </w:r>
      <w:r>
        <w:rPr>
          <w:lang w:eastAsia="zh-CN"/>
        </w:rPr>
        <w:t>”</w:t>
      </w:r>
      <w:r>
        <w:rPr>
          <w:lang w:eastAsia="zh-CN"/>
        </w:rPr>
        <w:t>，</w:t>
      </w:r>
      <w:r>
        <w:rPr>
          <w:lang w:eastAsia="zh-CN"/>
        </w:rPr>
        <w:t>“</w:t>
      </w:r>
      <w:r>
        <w:rPr>
          <w:lang w:eastAsia="zh-CN"/>
        </w:rPr>
        <w:t>我陪你去</w:t>
      </w:r>
      <w:r>
        <w:rPr>
          <w:lang w:eastAsia="zh-CN"/>
        </w:rPr>
        <w:t>”</w:t>
      </w:r>
      <w:r>
        <w:rPr>
          <w:lang w:eastAsia="zh-CN"/>
        </w:rPr>
        <w:t>，回来之际，座位为人所占，只得站在梯间。</w:t>
      </w:r>
    </w:p>
    <w:p w14:paraId="5675AE52" w14:textId="77777777" w:rsidR="003836FA" w:rsidRDefault="00000000">
      <w:pPr>
        <w:ind w:firstLine="560"/>
        <w:rPr>
          <w:lang w:eastAsia="zh-CN"/>
        </w:rPr>
      </w:pPr>
      <w:r>
        <w:rPr>
          <w:lang w:eastAsia="zh-CN"/>
        </w:rPr>
        <w:t>不久有警察前来干涉人数太多触犯消防条例，吩咐众人离去。</w:t>
      </w:r>
    </w:p>
    <w:p w14:paraId="7BAD63F7" w14:textId="77777777" w:rsidR="003836FA" w:rsidRDefault="00000000">
      <w:pPr>
        <w:ind w:firstLine="560"/>
        <w:rPr>
          <w:lang w:eastAsia="zh-CN"/>
        </w:rPr>
      </w:pPr>
      <w:r>
        <w:rPr>
          <w:lang w:eastAsia="zh-CN"/>
        </w:rPr>
        <w:t>人客嘘声四起。</w:t>
      </w:r>
    </w:p>
    <w:p w14:paraId="45E0F550" w14:textId="77777777" w:rsidR="003836FA" w:rsidRDefault="00000000">
      <w:pPr>
        <w:ind w:firstLine="560"/>
      </w:pPr>
      <w:r>
        <w:rPr>
          <w:lang w:eastAsia="zh-CN"/>
        </w:rPr>
        <w:t>姚志明拉一拉承欢，</w:t>
      </w:r>
      <w:r>
        <w:rPr>
          <w:lang w:eastAsia="zh-CN"/>
        </w:rPr>
        <w:t>“</w:t>
      </w:r>
      <w:r>
        <w:rPr>
          <w:lang w:eastAsia="zh-CN"/>
        </w:rPr>
        <w:t>我们走吧。</w:t>
      </w:r>
      <w:r>
        <w:t>”</w:t>
      </w:r>
    </w:p>
    <w:p w14:paraId="622FDE32" w14:textId="77777777" w:rsidR="003836FA" w:rsidRDefault="00000000">
      <w:pPr>
        <w:ind w:firstLine="560"/>
        <w:rPr>
          <w:lang w:eastAsia="zh-CN"/>
        </w:rPr>
      </w:pPr>
      <w:r>
        <w:rPr>
          <w:lang w:eastAsia="zh-CN"/>
        </w:rPr>
        <w:t>承欢依依不舍，走到街外，犹自听到色士风如怨如慕地在倾诉情与爱。</w:t>
      </w:r>
    </w:p>
    <w:p w14:paraId="616BFFBA" w14:textId="77777777" w:rsidR="003836FA" w:rsidRDefault="00000000">
      <w:pPr>
        <w:ind w:firstLine="560"/>
        <w:rPr>
          <w:lang w:eastAsia="zh-CN"/>
        </w:rPr>
      </w:pPr>
      <w:r>
        <w:rPr>
          <w:lang w:eastAsia="zh-CN"/>
        </w:rPr>
        <w:t>在车上，他问她：</w:t>
      </w:r>
      <w:r>
        <w:rPr>
          <w:lang w:eastAsia="zh-CN"/>
        </w:rPr>
        <w:t>“</w:t>
      </w:r>
      <w:r>
        <w:rPr>
          <w:lang w:eastAsia="zh-CN"/>
        </w:rPr>
        <w:t>你在第一个约会可愿接吻？</w:t>
      </w:r>
      <w:r>
        <w:rPr>
          <w:lang w:eastAsia="zh-CN"/>
        </w:rPr>
        <w:t>”</w:t>
      </w:r>
    </w:p>
    <w:p w14:paraId="073E5B10" w14:textId="77777777" w:rsidR="003836FA" w:rsidRDefault="00000000">
      <w:pPr>
        <w:ind w:firstLine="560"/>
        <w:rPr>
          <w:lang w:eastAsia="zh-CN"/>
        </w:rPr>
      </w:pPr>
      <w:r>
        <w:rPr>
          <w:lang w:eastAsia="zh-CN"/>
        </w:rPr>
        <w:t>承欢笑不可抑，像是回到十六岁去。</w:t>
      </w:r>
    </w:p>
    <w:p w14:paraId="7E383C24" w14:textId="77777777" w:rsidR="003836FA" w:rsidRDefault="00000000">
      <w:pPr>
        <w:ind w:firstLine="560"/>
      </w:pPr>
      <w:r>
        <w:rPr>
          <w:lang w:eastAsia="zh-CN"/>
        </w:rPr>
        <w:t>她一本正经回答：</w:t>
      </w:r>
      <w:r>
        <w:rPr>
          <w:lang w:eastAsia="zh-CN"/>
        </w:rPr>
        <w:t>“</w:t>
      </w:r>
      <w:r>
        <w:rPr>
          <w:lang w:eastAsia="zh-CN"/>
        </w:rPr>
        <w:t>不。</w:t>
      </w:r>
      <w:r>
        <w:t>”</w:t>
      </w:r>
    </w:p>
    <w:p w14:paraId="4E682E48" w14:textId="77777777" w:rsidR="003836FA" w:rsidRDefault="00000000">
      <w:pPr>
        <w:ind w:firstLine="560"/>
      </w:pPr>
      <w:r>
        <w:rPr>
          <w:lang w:eastAsia="zh-CN"/>
        </w:rPr>
        <w:t>姚志明耸耸肩，</w:t>
      </w:r>
      <w:r>
        <w:rPr>
          <w:lang w:eastAsia="zh-CN"/>
        </w:rPr>
        <w:t>“</w:t>
      </w:r>
      <w:r>
        <w:rPr>
          <w:lang w:eastAsia="zh-CN"/>
        </w:rPr>
        <w:t>我们明天再谈。</w:t>
      </w:r>
      <w:r>
        <w:t>”</w:t>
      </w:r>
    </w:p>
    <w:p w14:paraId="0DC46E14" w14:textId="77777777" w:rsidR="003836FA" w:rsidRDefault="00000000">
      <w:pPr>
        <w:ind w:firstLine="560"/>
        <w:rPr>
          <w:lang w:eastAsia="zh-CN"/>
        </w:rPr>
      </w:pPr>
      <w:r>
        <w:rPr>
          <w:lang w:eastAsia="zh-CN"/>
        </w:rPr>
        <w:lastRenderedPageBreak/>
        <w:t>已经很晚了，承欢不舍得看手表，怕已经凌晨，会害怕第二天起不来。</w:t>
      </w:r>
    </w:p>
    <w:p w14:paraId="43BFBAA6" w14:textId="77777777" w:rsidR="003836FA" w:rsidRDefault="00000000">
      <w:pPr>
        <w:ind w:firstLine="560"/>
      </w:pPr>
      <w:r>
        <w:t>“</w:t>
      </w:r>
      <w:proofErr w:type="spellStart"/>
      <w:r>
        <w:t>早上来接你</w:t>
      </w:r>
      <w:proofErr w:type="spellEnd"/>
      <w:r>
        <w:t>。</w:t>
      </w:r>
      <w:r>
        <w:t>”</w:t>
      </w:r>
    </w:p>
    <w:p w14:paraId="2D6853CA" w14:textId="77777777" w:rsidR="003836FA" w:rsidRDefault="00000000">
      <w:pPr>
        <w:ind w:firstLine="560"/>
        <w:rPr>
          <w:lang w:eastAsia="zh-CN"/>
        </w:rPr>
      </w:pPr>
      <w:r>
        <w:rPr>
          <w:lang w:eastAsia="zh-CN"/>
        </w:rPr>
        <w:t>轻轻开门，看到承早已在沙发上睡着。</w:t>
      </w:r>
    </w:p>
    <w:p w14:paraId="16632BED" w14:textId="77777777" w:rsidR="003836FA" w:rsidRDefault="00000000">
      <w:pPr>
        <w:ind w:firstLine="560"/>
        <w:rPr>
          <w:lang w:eastAsia="zh-CN"/>
        </w:rPr>
      </w:pPr>
      <w:r>
        <w:rPr>
          <w:lang w:eastAsia="zh-CN"/>
        </w:rPr>
        <w:t>连他都已经回来，由此可知肯定已经是早上了。</w:t>
      </w:r>
    </w:p>
    <w:p w14:paraId="7598D7C5" w14:textId="77777777" w:rsidR="003836FA" w:rsidRDefault="00000000">
      <w:pPr>
        <w:ind w:firstLine="560"/>
        <w:rPr>
          <w:lang w:eastAsia="zh-CN"/>
        </w:rPr>
      </w:pPr>
      <w:r>
        <w:rPr>
          <w:lang w:eastAsia="zh-CN"/>
        </w:rPr>
        <w:t>承欢悄悄进房，倒在床上，发觉不知怎地，移花接木，姚君的一件大衣已经在她身上。</w:t>
      </w:r>
    </w:p>
    <w:p w14:paraId="039A9502" w14:textId="77777777" w:rsidR="003836FA" w:rsidRDefault="00000000">
      <w:pPr>
        <w:ind w:firstLine="560"/>
        <w:rPr>
          <w:lang w:eastAsia="zh-CN"/>
        </w:rPr>
      </w:pPr>
      <w:r>
        <w:rPr>
          <w:lang w:eastAsia="zh-CN"/>
        </w:rPr>
        <w:t>她窃笑，他衣柜里一定有一打以上的长大衣，哪位女士需要，穿走可也。</w:t>
      </w:r>
    </w:p>
    <w:p w14:paraId="5C532BB1" w14:textId="77777777" w:rsidR="003836FA" w:rsidRDefault="00000000">
      <w:pPr>
        <w:ind w:firstLine="560"/>
        <w:rPr>
          <w:lang w:eastAsia="zh-CN"/>
        </w:rPr>
      </w:pPr>
      <w:r>
        <w:rPr>
          <w:lang w:eastAsia="zh-CN"/>
        </w:rPr>
        <w:t>她合上眼，睡着了。</w:t>
      </w:r>
    </w:p>
    <w:p w14:paraId="7DC00774" w14:textId="77777777" w:rsidR="003836FA" w:rsidRDefault="00000000">
      <w:pPr>
        <w:ind w:firstLine="560"/>
        <w:rPr>
          <w:lang w:eastAsia="zh-CN"/>
        </w:rPr>
      </w:pPr>
      <w:r>
        <w:rPr>
          <w:lang w:eastAsia="zh-CN"/>
        </w:rPr>
        <w:t>不知什么时候，听见闹钟响，惊醒，却是电话。</w:t>
      </w:r>
    </w:p>
    <w:p w14:paraId="4AEAEB65" w14:textId="77777777" w:rsidR="003836FA" w:rsidRDefault="00000000">
      <w:pPr>
        <w:ind w:firstLine="560"/>
      </w:pPr>
      <w:r>
        <w:rPr>
          <w:lang w:eastAsia="zh-CN"/>
        </w:rPr>
        <w:t>承早惺松地在门口说：</w:t>
      </w:r>
      <w:r>
        <w:rPr>
          <w:lang w:eastAsia="zh-CN"/>
        </w:rPr>
        <w:t>“</w:t>
      </w:r>
      <w:r>
        <w:rPr>
          <w:lang w:eastAsia="zh-CN"/>
        </w:rPr>
        <w:t>姐，找你。</w:t>
      </w:r>
      <w:r>
        <w:t>”</w:t>
      </w:r>
    </w:p>
    <w:p w14:paraId="31555E14" w14:textId="77777777" w:rsidR="003836FA" w:rsidRDefault="00000000">
      <w:pPr>
        <w:ind w:firstLine="560"/>
      </w:pPr>
      <w:proofErr w:type="spellStart"/>
      <w:r>
        <w:t>是姚志明</w:t>
      </w:r>
      <w:proofErr w:type="spellEnd"/>
      <w:r>
        <w:t>。</w:t>
      </w:r>
    </w:p>
    <w:p w14:paraId="3306FDAF" w14:textId="77777777" w:rsidR="003836FA" w:rsidRDefault="00000000">
      <w:pPr>
        <w:ind w:firstLine="560"/>
      </w:pPr>
      <w:r>
        <w:t>“</w:t>
      </w:r>
      <w:proofErr w:type="spellStart"/>
      <w:r>
        <w:t>你在什么地方</w:t>
      </w:r>
      <w:proofErr w:type="spellEnd"/>
      <w:r>
        <w:t>？</w:t>
      </w:r>
      <w:r>
        <w:t>”</w:t>
      </w:r>
    </w:p>
    <w:p w14:paraId="2E3EE2F0" w14:textId="77777777" w:rsidR="003836FA" w:rsidRDefault="00000000">
      <w:pPr>
        <w:ind w:firstLine="560"/>
        <w:rPr>
          <w:lang w:eastAsia="zh-CN"/>
        </w:rPr>
      </w:pPr>
      <w:r>
        <w:rPr>
          <w:lang w:eastAsia="zh-CN"/>
        </w:rPr>
        <w:t>“</w:t>
      </w:r>
      <w:r>
        <w:rPr>
          <w:lang w:eastAsia="zh-CN"/>
        </w:rPr>
        <w:t>在门口。</w:t>
      </w:r>
      <w:r>
        <w:rPr>
          <w:lang w:eastAsia="zh-CN"/>
        </w:rPr>
        <w:t>”</w:t>
      </w:r>
    </w:p>
    <w:p w14:paraId="3D94EC27" w14:textId="77777777" w:rsidR="003836FA" w:rsidRDefault="00000000">
      <w:pPr>
        <w:ind w:firstLine="560"/>
        <w:rPr>
          <w:lang w:eastAsia="zh-CN"/>
        </w:rPr>
      </w:pPr>
      <w:r>
        <w:rPr>
          <w:lang w:eastAsia="zh-CN"/>
        </w:rPr>
        <w:t>“</w:t>
      </w:r>
      <w:r>
        <w:rPr>
          <w:lang w:eastAsia="zh-CN"/>
        </w:rPr>
        <w:t>给我十分钟。</w:t>
      </w:r>
      <w:r>
        <w:rPr>
          <w:lang w:eastAsia="zh-CN"/>
        </w:rPr>
        <w:t>”</w:t>
      </w:r>
    </w:p>
    <w:p w14:paraId="15345B47" w14:textId="77777777" w:rsidR="003836FA" w:rsidRDefault="00000000">
      <w:pPr>
        <w:ind w:firstLine="560"/>
        <w:rPr>
          <w:lang w:eastAsia="zh-CN"/>
        </w:rPr>
      </w:pPr>
      <w:r>
        <w:rPr>
          <w:lang w:eastAsia="zh-CN"/>
        </w:rPr>
        <w:t>承欢跳起床来淋浴更衣，结果花了十五分钟，头发湿漉漉赶下楼去。</w:t>
      </w:r>
    </w:p>
    <w:p w14:paraId="149E74BC" w14:textId="77777777" w:rsidR="003836FA" w:rsidRDefault="00000000">
      <w:pPr>
        <w:ind w:firstLine="560"/>
        <w:rPr>
          <w:lang w:eastAsia="zh-CN"/>
        </w:rPr>
      </w:pPr>
      <w:r>
        <w:rPr>
          <w:lang w:eastAsia="zh-CN"/>
        </w:rPr>
        <w:t>他买了热可可与牛角面包等她。</w:t>
      </w:r>
    </w:p>
    <w:p w14:paraId="1DF0FDC8" w14:textId="77777777" w:rsidR="003836FA" w:rsidRDefault="00000000">
      <w:pPr>
        <w:ind w:firstLine="560"/>
        <w:rPr>
          <w:lang w:eastAsia="zh-CN"/>
        </w:rPr>
      </w:pPr>
      <w:r>
        <w:rPr>
          <w:lang w:eastAsia="zh-CN"/>
        </w:rPr>
        <w:t>承欢忽然紧紧拥抱姚君，嗅到他身上药水肥皂的香味。</w:t>
      </w:r>
    </w:p>
    <w:p w14:paraId="41449EF3" w14:textId="77777777" w:rsidR="003836FA" w:rsidRDefault="00000000">
      <w:pPr>
        <w:ind w:firstLine="560"/>
        <w:rPr>
          <w:lang w:eastAsia="zh-CN"/>
        </w:rPr>
      </w:pPr>
      <w:r>
        <w:rPr>
          <w:lang w:eastAsia="zh-CN"/>
        </w:rPr>
        <w:t>他不想她有时间见别人，他自己当然也见不到别人，事情就这样决定了。</w:t>
      </w:r>
    </w:p>
    <w:p w14:paraId="00929A16" w14:textId="77777777" w:rsidR="003836FA" w:rsidRDefault="00000000">
      <w:pPr>
        <w:ind w:firstLine="560"/>
        <w:rPr>
          <w:lang w:eastAsia="zh-CN"/>
        </w:rPr>
      </w:pPr>
      <w:r>
        <w:rPr>
          <w:lang w:eastAsia="zh-CN"/>
        </w:rPr>
        <w:t>在接着的一个月内，承欢的睡眠时间不会超过数十小时。</w:t>
      </w:r>
    </w:p>
    <w:p w14:paraId="132DEE40" w14:textId="77777777" w:rsidR="003836FA" w:rsidRDefault="00000000">
      <w:pPr>
        <w:ind w:firstLine="560"/>
        <w:rPr>
          <w:lang w:eastAsia="zh-CN"/>
        </w:rPr>
      </w:pPr>
      <w:r>
        <w:rPr>
          <w:lang w:eastAsia="zh-CN"/>
        </w:rPr>
        <w:lastRenderedPageBreak/>
        <w:t>承早发觉小公寓儿乎完全属于他一人，姐姐早出晚归，二人已无机会见面，有事要打电话到她公司去。</w:t>
      </w:r>
    </w:p>
    <w:p w14:paraId="6419BFD3" w14:textId="77777777" w:rsidR="003836FA" w:rsidRDefault="00000000">
      <w:pPr>
        <w:ind w:firstLine="560"/>
        <w:rPr>
          <w:lang w:eastAsia="zh-CN"/>
        </w:rPr>
      </w:pPr>
      <w:r>
        <w:rPr>
          <w:lang w:eastAsia="zh-CN"/>
        </w:rPr>
        <w:t>然后，他听说姐姐同一个外国人来往。</w:t>
      </w:r>
    </w:p>
    <w:p w14:paraId="4AE0FE4C" w14:textId="77777777" w:rsidR="003836FA" w:rsidRDefault="00000000">
      <w:pPr>
        <w:ind w:firstLine="560"/>
      </w:pPr>
      <w:r>
        <w:rPr>
          <w:lang w:eastAsia="zh-CN"/>
        </w:rPr>
        <w:t>他还辩白曰：</w:t>
      </w:r>
      <w:r>
        <w:rPr>
          <w:lang w:eastAsia="zh-CN"/>
        </w:rPr>
        <w:t>“</w:t>
      </w:r>
      <w:r>
        <w:rPr>
          <w:lang w:eastAsia="zh-CN"/>
        </w:rPr>
        <w:t>不不，她不会的。</w:t>
      </w:r>
      <w:r>
        <w:t>”</w:t>
      </w:r>
    </w:p>
    <w:p w14:paraId="34887656" w14:textId="77777777" w:rsidR="003836FA" w:rsidRDefault="00000000">
      <w:pPr>
        <w:ind w:firstLine="560"/>
        <w:rPr>
          <w:lang w:eastAsia="zh-CN"/>
        </w:rPr>
      </w:pPr>
      <w:r>
        <w:rPr>
          <w:lang w:eastAsia="zh-CN"/>
        </w:rPr>
        <w:t>汤丽玫讶异：</w:t>
      </w:r>
      <w:r>
        <w:rPr>
          <w:lang w:eastAsia="zh-CN"/>
        </w:rPr>
        <w:t>“</w:t>
      </w:r>
      <w:r>
        <w:rPr>
          <w:lang w:eastAsia="zh-CN"/>
        </w:rPr>
        <w:t>外国人有什么不对？</w:t>
      </w:r>
      <w:r>
        <w:rPr>
          <w:lang w:eastAsia="zh-CN"/>
        </w:rPr>
        <w:t>”</w:t>
      </w:r>
    </w:p>
    <w:p w14:paraId="72309B14" w14:textId="77777777" w:rsidR="003836FA" w:rsidRDefault="00000000">
      <w:pPr>
        <w:ind w:firstLine="560"/>
        <w:rPr>
          <w:lang w:eastAsia="zh-CN"/>
        </w:rPr>
      </w:pPr>
      <w:r>
        <w:rPr>
          <w:lang w:eastAsia="zh-CN"/>
        </w:rPr>
        <w:t>一日临下班，毛咏欣上来看好友。</w:t>
      </w:r>
    </w:p>
    <w:p w14:paraId="4DBA464D" w14:textId="77777777" w:rsidR="003836FA" w:rsidRDefault="00000000">
      <w:pPr>
        <w:ind w:firstLine="560"/>
        <w:rPr>
          <w:lang w:eastAsia="zh-CN"/>
        </w:rPr>
      </w:pPr>
      <w:r>
        <w:rPr>
          <w:lang w:eastAsia="zh-CN"/>
        </w:rPr>
        <w:t>她吓一跳，</w:t>
      </w:r>
      <w:r>
        <w:rPr>
          <w:lang w:eastAsia="zh-CN"/>
        </w:rPr>
        <w:t>“</w:t>
      </w:r>
      <w:r>
        <w:rPr>
          <w:lang w:eastAsia="zh-CN"/>
        </w:rPr>
        <w:t>怎么回事，承欢，你瘦好多。</w:t>
      </w:r>
      <w:r>
        <w:rPr>
          <w:lang w:eastAsia="zh-CN"/>
        </w:rPr>
        <w:t>”</w:t>
      </w:r>
    </w:p>
    <w:p w14:paraId="7E27D182" w14:textId="77777777" w:rsidR="003836FA" w:rsidRDefault="00000000">
      <w:pPr>
        <w:ind w:firstLine="560"/>
        <w:rPr>
          <w:lang w:eastAsia="zh-CN"/>
        </w:rPr>
      </w:pPr>
      <w:r>
        <w:rPr>
          <w:lang w:eastAsia="zh-CN"/>
        </w:rPr>
        <w:t>承欢无奈，</w:t>
      </w:r>
      <w:r>
        <w:rPr>
          <w:lang w:eastAsia="zh-CN"/>
        </w:rPr>
        <w:t>“</w:t>
      </w:r>
      <w:r>
        <w:rPr>
          <w:lang w:eastAsia="zh-CN"/>
        </w:rPr>
        <w:t>忙。</w:t>
      </w:r>
      <w:r>
        <w:rPr>
          <w:lang w:eastAsia="zh-CN"/>
        </w:rPr>
        <w:t>”</w:t>
      </w:r>
      <w:r>
        <w:rPr>
          <w:lang w:eastAsia="zh-CN"/>
        </w:rPr>
        <w:t>连自己都为这藉口笑了。</w:t>
      </w:r>
    </w:p>
    <w:p w14:paraId="589D6AC0" w14:textId="77777777" w:rsidR="003836FA" w:rsidRDefault="00000000">
      <w:pPr>
        <w:ind w:firstLine="560"/>
        <w:rPr>
          <w:lang w:eastAsia="zh-CN"/>
        </w:rPr>
      </w:pPr>
      <w:r>
        <w:rPr>
          <w:lang w:eastAsia="zh-CN"/>
        </w:rPr>
        <w:t>“</w:t>
      </w:r>
      <w:r>
        <w:rPr>
          <w:lang w:eastAsia="zh-CN"/>
        </w:rPr>
        <w:t>那外国人是谁？</w:t>
      </w:r>
      <w:r>
        <w:rPr>
          <w:lang w:eastAsia="zh-CN"/>
        </w:rPr>
        <w:t>”</w:t>
      </w:r>
    </w:p>
    <w:p w14:paraId="2A1531C6" w14:textId="77777777" w:rsidR="003836FA" w:rsidRDefault="00000000">
      <w:pPr>
        <w:ind w:firstLine="560"/>
      </w:pPr>
      <w:r>
        <w:rPr>
          <w:lang w:eastAsia="zh-CN"/>
        </w:rPr>
        <w:t>承欢答：</w:t>
      </w:r>
      <w:r>
        <w:rPr>
          <w:lang w:eastAsia="zh-CN"/>
        </w:rPr>
        <w:t>“</w:t>
      </w:r>
      <w:r>
        <w:rPr>
          <w:lang w:eastAsia="zh-CN"/>
        </w:rPr>
        <w:t>他不是外国人，他叫姚志明。</w:t>
      </w:r>
      <w:r>
        <w:t>”</w:t>
      </w:r>
    </w:p>
    <w:p w14:paraId="0A235399" w14:textId="77777777" w:rsidR="003836FA" w:rsidRDefault="00000000">
      <w:pPr>
        <w:ind w:firstLine="560"/>
        <w:rPr>
          <w:lang w:eastAsia="zh-CN"/>
        </w:rPr>
      </w:pPr>
      <w:r>
        <w:rPr>
          <w:lang w:eastAsia="zh-CN"/>
        </w:rPr>
        <w:t>“</w:t>
      </w:r>
      <w:r>
        <w:rPr>
          <w:lang w:eastAsia="zh-CN"/>
        </w:rPr>
        <w:t>有些外国人叫卫奕信、戴麟趾、麦理浩。</w:t>
      </w:r>
      <w:r>
        <w:rPr>
          <w:lang w:eastAsia="zh-CN"/>
        </w:rPr>
        <w:t>”</w:t>
      </w:r>
    </w:p>
    <w:p w14:paraId="084ABFD2" w14:textId="77777777" w:rsidR="003836FA" w:rsidRDefault="00000000">
      <w:pPr>
        <w:ind w:firstLine="560"/>
        <w:rPr>
          <w:lang w:eastAsia="zh-CN"/>
        </w:rPr>
      </w:pPr>
      <w:r>
        <w:rPr>
          <w:lang w:eastAsia="zh-CN"/>
        </w:rPr>
        <w:t>“</w:t>
      </w:r>
      <w:r>
        <w:rPr>
          <w:lang w:eastAsia="zh-CN"/>
        </w:rPr>
        <w:t>他确有华人血统。</w:t>
      </w:r>
      <w:r>
        <w:rPr>
          <w:lang w:eastAsia="zh-CN"/>
        </w:rPr>
        <w:t>”</w:t>
      </w:r>
    </w:p>
    <w:p w14:paraId="36AD8759" w14:textId="77777777" w:rsidR="003836FA" w:rsidRDefault="00000000">
      <w:pPr>
        <w:ind w:firstLine="560"/>
        <w:rPr>
          <w:lang w:eastAsia="zh-CN"/>
        </w:rPr>
      </w:pPr>
      <w:r>
        <w:rPr>
          <w:lang w:eastAsia="zh-CN"/>
        </w:rPr>
        <w:t>“</w:t>
      </w:r>
      <w:r>
        <w:rPr>
          <w:lang w:eastAsia="zh-CN"/>
        </w:rPr>
        <w:t>拿何国护照？</w:t>
      </w:r>
      <w:r>
        <w:rPr>
          <w:lang w:eastAsia="zh-CN"/>
        </w:rPr>
        <w:t>”</w:t>
      </w:r>
    </w:p>
    <w:p w14:paraId="3A2E33AE" w14:textId="77777777" w:rsidR="003836FA" w:rsidRDefault="00000000">
      <w:pPr>
        <w:ind w:firstLine="560"/>
      </w:pPr>
      <w:r>
        <w:rPr>
          <w:lang w:eastAsia="zh-CN"/>
        </w:rPr>
        <w:t>承欢放下文件夹子，想一想，</w:t>
      </w:r>
      <w:r>
        <w:rPr>
          <w:lang w:eastAsia="zh-CN"/>
        </w:rPr>
        <w:t>“</w:t>
      </w:r>
      <w:r>
        <w:rPr>
          <w:lang w:eastAsia="zh-CN"/>
        </w:rPr>
        <w:t>我不知道，我从来没问过，我不关心。</w:t>
      </w:r>
      <w:r>
        <w:t>”</w:t>
      </w:r>
    </w:p>
    <w:p w14:paraId="19816597" w14:textId="77777777" w:rsidR="003836FA" w:rsidRDefault="00000000">
      <w:pPr>
        <w:ind w:firstLine="560"/>
        <w:rPr>
          <w:lang w:eastAsia="zh-CN"/>
        </w:rPr>
      </w:pPr>
      <w:r>
        <w:rPr>
          <w:lang w:eastAsia="zh-CN"/>
        </w:rPr>
        <w:t>毛咏欣张大眼睛，</w:t>
      </w:r>
      <w:r>
        <w:rPr>
          <w:lang w:eastAsia="zh-CN"/>
        </w:rPr>
        <w:t>“</w:t>
      </w:r>
      <w:r>
        <w:rPr>
          <w:lang w:eastAsia="zh-CN"/>
        </w:rPr>
        <w:t>你在恋爱？</w:t>
      </w:r>
      <w:r>
        <w:rPr>
          <w:lang w:eastAsia="zh-CN"/>
        </w:rPr>
        <w:t>”</w:t>
      </w:r>
    </w:p>
    <w:p w14:paraId="1423215B" w14:textId="77777777" w:rsidR="003836FA" w:rsidRDefault="00000000">
      <w:pPr>
        <w:ind w:firstLine="560"/>
      </w:pPr>
      <w:r>
        <w:rPr>
          <w:lang w:eastAsia="zh-CN"/>
        </w:rPr>
        <w:t>“</w:t>
      </w:r>
      <w:r>
        <w:rPr>
          <w:lang w:eastAsia="zh-CN"/>
        </w:rPr>
        <w:t>对于这点，我亦不太肯定，抱歉未能作答。</w:t>
      </w:r>
      <w:r>
        <w:t>”</w:t>
      </w:r>
    </w:p>
    <w:p w14:paraId="22C36F2F" w14:textId="77777777" w:rsidR="003836FA" w:rsidRDefault="00000000">
      <w:pPr>
        <w:ind w:firstLine="560"/>
        <w:rPr>
          <w:lang w:eastAsia="zh-CN"/>
        </w:rPr>
      </w:pPr>
      <w:r>
        <w:rPr>
          <w:lang w:eastAsia="zh-CN"/>
        </w:rPr>
        <w:t>毛咏欣问：</w:t>
      </w:r>
      <w:r>
        <w:rPr>
          <w:lang w:eastAsia="zh-CN"/>
        </w:rPr>
        <w:t>“</w:t>
      </w:r>
      <w:r>
        <w:rPr>
          <w:lang w:eastAsia="zh-CN"/>
        </w:rPr>
        <w:t>你可快乐？</w:t>
      </w:r>
      <w:r>
        <w:rPr>
          <w:lang w:eastAsia="zh-CN"/>
        </w:rPr>
        <w:t>”</w:t>
      </w:r>
    </w:p>
    <w:p w14:paraId="3E8D30B8" w14:textId="77777777" w:rsidR="003836FA" w:rsidRDefault="00000000">
      <w:pPr>
        <w:ind w:firstLine="560"/>
      </w:pPr>
      <w:r>
        <w:rPr>
          <w:lang w:eastAsia="zh-CN"/>
        </w:rPr>
        <w:t>承欢对这个问题却非常有把握，</w:t>
      </w:r>
      <w:r>
        <w:rPr>
          <w:lang w:eastAsia="zh-CN"/>
        </w:rPr>
        <w:t>“</w:t>
      </w:r>
      <w:r>
        <w:rPr>
          <w:lang w:eastAsia="zh-CN"/>
        </w:rPr>
        <w:t>那也不用去说它了。</w:t>
      </w:r>
      <w:r>
        <w:t>”</w:t>
      </w:r>
    </w:p>
    <w:p w14:paraId="4992EA18" w14:textId="77777777" w:rsidR="003836FA" w:rsidRDefault="00000000">
      <w:pPr>
        <w:ind w:firstLine="560"/>
        <w:rPr>
          <w:lang w:eastAsia="zh-CN"/>
        </w:rPr>
      </w:pPr>
      <w:r>
        <w:rPr>
          <w:lang w:eastAsia="zh-CN"/>
        </w:rPr>
        <w:t>毛咏欣艳羡不已，</w:t>
      </w:r>
      <w:r>
        <w:rPr>
          <w:lang w:eastAsia="zh-CN"/>
        </w:rPr>
        <w:t>“</w:t>
      </w:r>
      <w:r>
        <w:rPr>
          <w:lang w:eastAsia="zh-CN"/>
        </w:rPr>
        <w:t>夫复何求！</w:t>
      </w:r>
      <w:r>
        <w:rPr>
          <w:lang w:eastAsia="zh-CN"/>
        </w:rPr>
        <w:t>”</w:t>
      </w:r>
    </w:p>
    <w:p w14:paraId="242B8019" w14:textId="77777777" w:rsidR="003836FA" w:rsidRDefault="00000000">
      <w:pPr>
        <w:ind w:firstLine="560"/>
        <w:rPr>
          <w:lang w:eastAsia="zh-CN"/>
        </w:rPr>
      </w:pPr>
      <w:r>
        <w:rPr>
          <w:lang w:eastAsia="zh-CN"/>
        </w:rPr>
        <w:t>承欢微笑。</w:t>
      </w:r>
    </w:p>
    <w:p w14:paraId="33DE0FB5" w14:textId="77777777" w:rsidR="003836FA" w:rsidRDefault="00000000">
      <w:pPr>
        <w:ind w:firstLine="560"/>
        <w:rPr>
          <w:lang w:eastAsia="zh-CN"/>
        </w:rPr>
      </w:pPr>
      <w:r>
        <w:rPr>
          <w:lang w:eastAsia="zh-CN"/>
        </w:rPr>
        <w:t>“</w:t>
      </w:r>
      <w:r>
        <w:rPr>
          <w:lang w:eastAsia="zh-CN"/>
        </w:rPr>
        <w:t>有无订下计划？</w:t>
      </w:r>
      <w:r>
        <w:rPr>
          <w:lang w:eastAsia="zh-CN"/>
        </w:rPr>
        <w:t>”</w:t>
      </w:r>
    </w:p>
    <w:p w14:paraId="690D5750" w14:textId="77777777" w:rsidR="003836FA" w:rsidRDefault="00000000">
      <w:pPr>
        <w:ind w:firstLine="560"/>
      </w:pPr>
      <w:r>
        <w:rPr>
          <w:lang w:eastAsia="zh-CN"/>
        </w:rPr>
        <w:t>承欢老老实实回答：</w:t>
      </w:r>
      <w:r>
        <w:rPr>
          <w:lang w:eastAsia="zh-CN"/>
        </w:rPr>
        <w:t>“</w:t>
      </w:r>
      <w:r>
        <w:rPr>
          <w:lang w:eastAsia="zh-CN"/>
        </w:rPr>
        <w:t>我连他多大年纪，收入多寡都不知道，并无任何打算。</w:t>
      </w:r>
      <w:r>
        <w:t>”</w:t>
      </w:r>
    </w:p>
    <w:p w14:paraId="3FDB799F" w14:textId="77777777" w:rsidR="003836FA" w:rsidRDefault="00000000">
      <w:pPr>
        <w:ind w:firstLine="560"/>
        <w:rPr>
          <w:lang w:eastAsia="zh-CN"/>
        </w:rPr>
      </w:pPr>
      <w:r>
        <w:rPr>
          <w:lang w:eastAsia="zh-CN"/>
        </w:rPr>
        <w:lastRenderedPageBreak/>
        <w:t>过一两日，麦太太叫她回家。</w:t>
      </w:r>
    </w:p>
    <w:p w14:paraId="61D58F44" w14:textId="77777777" w:rsidR="003836FA" w:rsidRDefault="00000000">
      <w:pPr>
        <w:ind w:firstLine="560"/>
      </w:pPr>
      <w:r>
        <w:rPr>
          <w:lang w:eastAsia="zh-CN"/>
        </w:rPr>
        <w:t>“</w:t>
      </w:r>
      <w:r>
        <w:rPr>
          <w:lang w:eastAsia="zh-CN"/>
        </w:rPr>
        <w:t>承欢，很久没看到你。</w:t>
      </w:r>
      <w:r>
        <w:t>”</w:t>
      </w:r>
    </w:p>
    <w:p w14:paraId="58E620FB" w14:textId="77777777" w:rsidR="003836FA" w:rsidRDefault="00000000">
      <w:pPr>
        <w:ind w:firstLine="560"/>
        <w:rPr>
          <w:lang w:eastAsia="zh-CN"/>
        </w:rPr>
      </w:pPr>
      <w:r>
        <w:rPr>
          <w:lang w:eastAsia="zh-CN"/>
        </w:rPr>
        <w:t>这是真话。</w:t>
      </w:r>
    </w:p>
    <w:p w14:paraId="0F8C3200" w14:textId="77777777" w:rsidR="003836FA" w:rsidRDefault="00000000">
      <w:pPr>
        <w:ind w:firstLine="560"/>
      </w:pPr>
      <w:r>
        <w:rPr>
          <w:lang w:eastAsia="zh-CN"/>
        </w:rPr>
        <w:t>“</w:t>
      </w:r>
      <w:r>
        <w:rPr>
          <w:lang w:eastAsia="zh-CN"/>
        </w:rPr>
        <w:t>今晚回来吃饭。</w:t>
      </w:r>
      <w:r>
        <w:t>”</w:t>
      </w:r>
    </w:p>
    <w:p w14:paraId="1066E44C" w14:textId="77777777" w:rsidR="003836FA" w:rsidRDefault="00000000">
      <w:pPr>
        <w:ind w:firstLine="560"/>
      </w:pPr>
      <w:r>
        <w:t>“</w:t>
      </w:r>
      <w:proofErr w:type="spellStart"/>
      <w:r>
        <w:t>今晚我</w:t>
      </w:r>
      <w:proofErr w:type="spellEnd"/>
      <w:r>
        <w:t>——”</w:t>
      </w:r>
    </w:p>
    <w:p w14:paraId="5650F739" w14:textId="77777777" w:rsidR="003836FA" w:rsidRDefault="00000000">
      <w:pPr>
        <w:ind w:firstLine="560"/>
      </w:pPr>
      <w:r>
        <w:t>“</w:t>
      </w:r>
      <w:proofErr w:type="spellStart"/>
      <w:r>
        <w:t>今晚</w:t>
      </w:r>
      <w:proofErr w:type="spellEnd"/>
      <w:r>
        <w:t>！</w:t>
      </w:r>
      <w:r>
        <w:t>”</w:t>
      </w:r>
    </w:p>
    <w:p w14:paraId="7B2927B6" w14:textId="77777777" w:rsidR="003836FA" w:rsidRDefault="00000000">
      <w:pPr>
        <w:ind w:firstLine="560"/>
        <w:rPr>
          <w:lang w:eastAsia="zh-CN"/>
        </w:rPr>
      </w:pPr>
      <w:r>
        <w:rPr>
          <w:lang w:eastAsia="zh-CN"/>
        </w:rPr>
        <w:t>姚志明知道后毫不犹豫地说：</w:t>
      </w:r>
      <w:r>
        <w:rPr>
          <w:lang w:eastAsia="zh-CN"/>
        </w:rPr>
        <w:t>“</w:t>
      </w:r>
      <w:r>
        <w:rPr>
          <w:lang w:eastAsia="zh-CN"/>
        </w:rPr>
        <w:t>我在门口等你。</w:t>
      </w:r>
      <w:r>
        <w:rPr>
          <w:lang w:eastAsia="zh-CN"/>
        </w:rPr>
        <w:t>”</w:t>
      </w:r>
    </w:p>
    <w:p w14:paraId="74E5616F" w14:textId="77777777" w:rsidR="003836FA" w:rsidRDefault="00000000">
      <w:pPr>
        <w:ind w:firstLine="560"/>
        <w:rPr>
          <w:lang w:eastAsia="zh-CN"/>
        </w:rPr>
      </w:pPr>
      <w:r>
        <w:rPr>
          <w:lang w:eastAsia="zh-CN"/>
        </w:rPr>
        <w:t>“</w:t>
      </w:r>
      <w:r>
        <w:rPr>
          <w:lang w:eastAsia="zh-CN"/>
        </w:rPr>
        <w:t>可能需要一段时间。</w:t>
      </w:r>
      <w:r>
        <w:rPr>
          <w:lang w:eastAsia="zh-CN"/>
        </w:rPr>
        <w:t>”</w:t>
      </w:r>
    </w:p>
    <w:p w14:paraId="1ED7C3F5" w14:textId="77777777" w:rsidR="003836FA" w:rsidRDefault="00000000">
      <w:pPr>
        <w:ind w:firstLine="560"/>
      </w:pPr>
      <w:r>
        <w:t>“</w:t>
      </w:r>
      <w:proofErr w:type="spellStart"/>
      <w:r>
        <w:t>不要紧</w:t>
      </w:r>
      <w:proofErr w:type="spellEnd"/>
      <w:r>
        <w:t>。</w:t>
      </w:r>
      <w:r>
        <w:t>”</w:t>
      </w:r>
    </w:p>
    <w:p w14:paraId="56853F61" w14:textId="77777777" w:rsidR="003836FA" w:rsidRDefault="00000000">
      <w:pPr>
        <w:ind w:firstLine="560"/>
        <w:rPr>
          <w:lang w:eastAsia="zh-CN"/>
        </w:rPr>
      </w:pPr>
      <w:r>
        <w:rPr>
          <w:lang w:eastAsia="zh-CN"/>
        </w:rPr>
        <w:t>一进门，麦太太便铁青着面孔，</w:t>
      </w:r>
      <w:r>
        <w:rPr>
          <w:lang w:eastAsia="zh-CN"/>
        </w:rPr>
        <w:t>“</w:t>
      </w:r>
      <w:r>
        <w:rPr>
          <w:lang w:eastAsia="zh-CN"/>
        </w:rPr>
        <w:t>你与外国人同居？</w:t>
      </w:r>
      <w:r>
        <w:rPr>
          <w:lang w:eastAsia="zh-CN"/>
        </w:rPr>
        <w:t>”</w:t>
      </w:r>
    </w:p>
    <w:p w14:paraId="50DD60FA" w14:textId="77777777" w:rsidR="003836FA" w:rsidRDefault="00000000">
      <w:pPr>
        <w:ind w:firstLine="560"/>
      </w:pPr>
      <w:r>
        <w:rPr>
          <w:lang w:eastAsia="zh-CN"/>
        </w:rPr>
        <w:t>承欢愕然，</w:t>
      </w:r>
      <w:r>
        <w:rPr>
          <w:lang w:eastAsia="zh-CN"/>
        </w:rPr>
        <w:t>“</w:t>
      </w:r>
      <w:r>
        <w:rPr>
          <w:lang w:eastAsia="zh-CN"/>
        </w:rPr>
        <w:t>没有的事。</w:t>
      </w:r>
      <w:r>
        <w:t>”</w:t>
      </w:r>
    </w:p>
    <w:p w14:paraId="57DE3082" w14:textId="77777777" w:rsidR="003836FA" w:rsidRDefault="00000000">
      <w:pPr>
        <w:ind w:firstLine="560"/>
      </w:pPr>
      <w:r>
        <w:rPr>
          <w:lang w:eastAsia="zh-CN"/>
        </w:rPr>
        <w:t>“</w:t>
      </w:r>
      <w:r>
        <w:rPr>
          <w:lang w:eastAsia="zh-CN"/>
        </w:rPr>
        <w:t>承早，你出来与姐姐对质。</w:t>
      </w:r>
      <w:r>
        <w:t>”</w:t>
      </w:r>
    </w:p>
    <w:p w14:paraId="01F7D554" w14:textId="77777777" w:rsidR="003836FA" w:rsidRDefault="00000000">
      <w:pPr>
        <w:ind w:firstLine="560"/>
        <w:rPr>
          <w:lang w:eastAsia="zh-CN"/>
        </w:rPr>
      </w:pPr>
      <w:r>
        <w:rPr>
          <w:lang w:eastAsia="zh-CN"/>
        </w:rPr>
        <w:t>承欢不相信双目双耳，</w:t>
      </w:r>
      <w:r>
        <w:rPr>
          <w:lang w:eastAsia="zh-CN"/>
        </w:rPr>
        <w:t>“</w:t>
      </w:r>
      <w:r>
        <w:rPr>
          <w:lang w:eastAsia="zh-CN"/>
        </w:rPr>
        <w:t>承早，你这样报答我？</w:t>
      </w:r>
      <w:r>
        <w:rPr>
          <w:lang w:eastAsia="zh-CN"/>
        </w:rPr>
        <w:t>”</w:t>
      </w:r>
    </w:p>
    <w:p w14:paraId="1BBFB2C9" w14:textId="77777777" w:rsidR="003836FA" w:rsidRDefault="00000000">
      <w:pPr>
        <w:ind w:firstLine="560"/>
      </w:pPr>
      <w:r>
        <w:rPr>
          <w:lang w:eastAsia="zh-CN"/>
        </w:rPr>
        <w:t>麦来添功道：</w:t>
      </w:r>
      <w:r>
        <w:rPr>
          <w:lang w:eastAsia="zh-CN"/>
        </w:rPr>
        <w:t>“</w:t>
      </w:r>
      <w:r>
        <w:rPr>
          <w:lang w:eastAsia="zh-CN"/>
        </w:rPr>
        <w:t>大家坐下谈，别紧张。</w:t>
      </w:r>
      <w:r>
        <w:t>”</w:t>
      </w:r>
    </w:p>
    <w:p w14:paraId="243A9680" w14:textId="77777777" w:rsidR="003836FA" w:rsidRDefault="00000000">
      <w:pPr>
        <w:ind w:firstLine="560"/>
        <w:rPr>
          <w:lang w:eastAsia="zh-CN"/>
        </w:rPr>
      </w:pPr>
      <w:r>
        <w:rPr>
          <w:lang w:eastAsia="zh-CN"/>
        </w:rPr>
        <w:t>“</w:t>
      </w:r>
      <w:r>
        <w:rPr>
          <w:lang w:eastAsia="zh-CN"/>
        </w:rPr>
        <w:t>是不是外国人？</w:t>
      </w:r>
      <w:r>
        <w:rPr>
          <w:lang w:eastAsia="zh-CN"/>
        </w:rPr>
        <w:t>”</w:t>
      </w:r>
    </w:p>
    <w:p w14:paraId="76AC6FEF" w14:textId="77777777" w:rsidR="003836FA" w:rsidRDefault="00000000">
      <w:pPr>
        <w:ind w:firstLine="560"/>
      </w:pPr>
      <w:r>
        <w:rPr>
          <w:lang w:eastAsia="zh-CN"/>
        </w:rPr>
        <w:t>承早说：</w:t>
      </w:r>
      <w:r>
        <w:rPr>
          <w:lang w:eastAsia="zh-CN"/>
        </w:rPr>
        <w:t>“</w:t>
      </w:r>
      <w:r>
        <w:rPr>
          <w:lang w:eastAsia="zh-CN"/>
        </w:rPr>
        <w:t>那么高大英俊，还不是外国人？我十分担心。</w:t>
      </w:r>
      <w:r>
        <w:t>”</w:t>
      </w:r>
    </w:p>
    <w:p w14:paraId="504F0FF2" w14:textId="77777777" w:rsidR="003836FA" w:rsidRDefault="00000000">
      <w:pPr>
        <w:ind w:firstLine="560"/>
        <w:rPr>
          <w:lang w:eastAsia="zh-CN"/>
        </w:rPr>
      </w:pPr>
      <w:r>
        <w:rPr>
          <w:lang w:eastAsia="zh-CN"/>
        </w:rPr>
        <w:t>麦太太精神绷到极限，</w:t>
      </w:r>
      <w:r>
        <w:rPr>
          <w:lang w:eastAsia="zh-CN"/>
        </w:rPr>
        <w:t>“</w:t>
      </w:r>
      <w:r>
        <w:rPr>
          <w:lang w:eastAsia="zh-CN"/>
        </w:rPr>
        <w:t>承欢，我女儿不嫁外国人！</w:t>
      </w:r>
      <w:r>
        <w:rPr>
          <w:lang w:eastAsia="zh-CN"/>
        </w:rPr>
        <w:t>”</w:t>
      </w:r>
    </w:p>
    <w:p w14:paraId="042394F4" w14:textId="77777777" w:rsidR="003836FA" w:rsidRDefault="00000000">
      <w:pPr>
        <w:ind w:firstLine="560"/>
        <w:rPr>
          <w:lang w:eastAsia="zh-CN"/>
        </w:rPr>
      </w:pPr>
      <w:r>
        <w:rPr>
          <w:lang w:eastAsia="zh-CN"/>
        </w:rPr>
        <w:t>“</w:t>
      </w:r>
      <w:r>
        <w:rPr>
          <w:lang w:eastAsia="zh-CN"/>
        </w:rPr>
        <w:t>嫁？没有人要娶我。</w:t>
      </w:r>
      <w:r>
        <w:rPr>
          <w:lang w:eastAsia="zh-CN"/>
        </w:rPr>
        <w:t>”</w:t>
      </w:r>
    </w:p>
    <w:p w14:paraId="6416068A" w14:textId="77777777" w:rsidR="003836FA" w:rsidRDefault="00000000">
      <w:pPr>
        <w:ind w:firstLine="560"/>
        <w:rPr>
          <w:lang w:eastAsia="zh-CN"/>
        </w:rPr>
      </w:pPr>
      <w:r>
        <w:rPr>
          <w:lang w:eastAsia="zh-CN"/>
        </w:rPr>
        <w:t>“</w:t>
      </w:r>
      <w:r>
        <w:rPr>
          <w:lang w:eastAsia="zh-CN"/>
        </w:rPr>
        <w:t>什么，他还不打算娶你？</w:t>
      </w:r>
      <w:r>
        <w:rPr>
          <w:lang w:eastAsia="zh-CN"/>
        </w:rPr>
        <w:t>”</w:t>
      </w:r>
    </w:p>
    <w:p w14:paraId="3C05DB49" w14:textId="77777777" w:rsidR="003836FA" w:rsidRDefault="00000000">
      <w:pPr>
        <w:ind w:firstLine="560"/>
      </w:pPr>
      <w:r>
        <w:rPr>
          <w:lang w:eastAsia="zh-CN"/>
        </w:rPr>
        <w:t>承欢取过外套，</w:t>
      </w:r>
      <w:r>
        <w:rPr>
          <w:lang w:eastAsia="zh-CN"/>
        </w:rPr>
        <w:t>“</w:t>
      </w:r>
      <w:r>
        <w:rPr>
          <w:lang w:eastAsia="zh-CN"/>
        </w:rPr>
        <w:t>我有事先走一步。</w:t>
      </w:r>
      <w:r>
        <w:t>”</w:t>
      </w:r>
    </w:p>
    <w:p w14:paraId="47BA62B9" w14:textId="77777777" w:rsidR="003836FA" w:rsidRDefault="00000000">
      <w:pPr>
        <w:ind w:firstLine="560"/>
      </w:pPr>
      <w:r>
        <w:t>“</w:t>
      </w:r>
      <w:proofErr w:type="spellStart"/>
      <w:r>
        <w:t>慢着</w:t>
      </w:r>
      <w:proofErr w:type="spellEnd"/>
      <w:r>
        <w:t>。</w:t>
      </w:r>
      <w:r>
        <w:t>”</w:t>
      </w:r>
    </w:p>
    <w:p w14:paraId="546A3FED" w14:textId="77777777" w:rsidR="003836FA" w:rsidRDefault="00000000">
      <w:pPr>
        <w:ind w:firstLine="560"/>
      </w:pPr>
      <w:r>
        <w:t>“</w:t>
      </w:r>
      <w:proofErr w:type="spellStart"/>
      <w:r>
        <w:t>承早，你找地方搬吧，我不留你了</w:t>
      </w:r>
      <w:proofErr w:type="spellEnd"/>
      <w:r>
        <w:t>。</w:t>
      </w:r>
      <w:r>
        <w:t>”</w:t>
      </w:r>
    </w:p>
    <w:p w14:paraId="0B235672" w14:textId="77777777" w:rsidR="003836FA" w:rsidRDefault="00000000">
      <w:pPr>
        <w:ind w:firstLine="560"/>
      </w:pPr>
      <w:r>
        <w:rPr>
          <w:lang w:eastAsia="zh-CN"/>
        </w:rPr>
        <w:t>“</w:t>
      </w:r>
      <w:r>
        <w:rPr>
          <w:lang w:eastAsia="zh-CN"/>
        </w:rPr>
        <w:t>姐，你别误会，我是关怀你。</w:t>
      </w:r>
      <w:r>
        <w:t>”</w:t>
      </w:r>
    </w:p>
    <w:p w14:paraId="65B803BE" w14:textId="77777777" w:rsidR="003836FA" w:rsidRDefault="00000000">
      <w:pPr>
        <w:ind w:firstLine="560"/>
      </w:pPr>
      <w:r>
        <w:rPr>
          <w:lang w:eastAsia="zh-CN"/>
        </w:rPr>
        <w:t>“</w:t>
      </w:r>
      <w:r>
        <w:rPr>
          <w:lang w:eastAsia="zh-CN"/>
        </w:rPr>
        <w:t>大多口惠，太多街坊组长，太多约束，我的权利与义务不相称。</w:t>
      </w:r>
      <w:r>
        <w:t>”</w:t>
      </w:r>
    </w:p>
    <w:p w14:paraId="5F746FEE" w14:textId="77777777" w:rsidR="003836FA" w:rsidRDefault="00000000">
      <w:pPr>
        <w:ind w:firstLine="560"/>
        <w:rPr>
          <w:lang w:eastAsia="zh-CN"/>
        </w:rPr>
      </w:pPr>
      <w:r>
        <w:rPr>
          <w:lang w:eastAsia="zh-CN"/>
        </w:rPr>
        <w:lastRenderedPageBreak/>
        <w:t>承欢取过外套奔落楼。</w:t>
      </w:r>
    </w:p>
    <w:p w14:paraId="10F6EA7C" w14:textId="77777777" w:rsidR="003836FA" w:rsidRDefault="00000000">
      <w:pPr>
        <w:ind w:firstLine="560"/>
        <w:rPr>
          <w:lang w:eastAsia="zh-CN"/>
        </w:rPr>
      </w:pPr>
      <w:r>
        <w:rPr>
          <w:lang w:eastAsia="zh-CN"/>
        </w:rPr>
        <w:t>一眼便看到姚志明的车子缓缓兜过来。</w:t>
      </w:r>
    </w:p>
    <w:p w14:paraId="6B8E5589" w14:textId="77777777" w:rsidR="003836FA" w:rsidRDefault="00000000">
      <w:pPr>
        <w:ind w:firstLine="560"/>
        <w:rPr>
          <w:lang w:eastAsia="zh-CN"/>
        </w:rPr>
      </w:pPr>
      <w:r>
        <w:rPr>
          <w:lang w:eastAsia="zh-CN"/>
        </w:rPr>
        <w:t>她跑过去，拉开车门便上车。</w:t>
      </w:r>
    </w:p>
    <w:p w14:paraId="4E745557" w14:textId="77777777" w:rsidR="003836FA" w:rsidRDefault="00000000">
      <w:pPr>
        <w:ind w:firstLine="560"/>
        <w:rPr>
          <w:lang w:eastAsia="zh-CN"/>
        </w:rPr>
      </w:pPr>
      <w:r>
        <w:rPr>
          <w:lang w:eastAsia="zh-CN"/>
        </w:rPr>
        <w:t>“</w:t>
      </w:r>
      <w:r>
        <w:rPr>
          <w:lang w:eastAsia="zh-CN"/>
        </w:rPr>
        <w:t>你并没有叫我久候。</w:t>
      </w:r>
      <w:r>
        <w:rPr>
          <w:lang w:eastAsia="zh-CN"/>
        </w:rPr>
        <w:t>”</w:t>
      </w:r>
    </w:p>
    <w:p w14:paraId="5FFACC16" w14:textId="77777777" w:rsidR="003836FA" w:rsidRDefault="00000000">
      <w:pPr>
        <w:ind w:firstLine="560"/>
        <w:rPr>
          <w:lang w:eastAsia="zh-CN"/>
        </w:rPr>
      </w:pPr>
      <w:r>
        <w:rPr>
          <w:lang w:eastAsia="zh-CN"/>
        </w:rPr>
        <w:t>承欢转过头来，微笑问：</w:t>
      </w:r>
      <w:r>
        <w:rPr>
          <w:lang w:eastAsia="zh-CN"/>
        </w:rPr>
        <w:t>“</w:t>
      </w:r>
      <w:r>
        <w:rPr>
          <w:lang w:eastAsia="zh-CN"/>
        </w:rPr>
        <w:t>你处，还是我处？</w:t>
      </w:r>
      <w:r>
        <w:rPr>
          <w:lang w:eastAsia="zh-CN"/>
        </w:rPr>
        <w:t>”</w:t>
      </w:r>
    </w:p>
    <w:p w14:paraId="33744DE5" w14:textId="77777777" w:rsidR="003836FA" w:rsidRDefault="00000000">
      <w:pPr>
        <w:ind w:firstLine="560"/>
        <w:rPr>
          <w:lang w:eastAsia="zh-CN"/>
        </w:rPr>
      </w:pPr>
      <w:r>
        <w:rPr>
          <w:lang w:eastAsia="zh-CN"/>
        </w:rPr>
        <w:t>她知道，麦承欢做一个乖女儿，到今天为止。</w:t>
      </w:r>
    </w:p>
    <w:p w14:paraId="0FDD253C" w14:textId="77777777" w:rsidR="003836FA" w:rsidRDefault="00000000">
      <w:pPr>
        <w:ind w:firstLine="560"/>
        <w:rPr>
          <w:lang w:eastAsia="zh-CN"/>
        </w:rPr>
      </w:pPr>
      <w:r>
        <w:rPr>
          <w:lang w:eastAsia="zh-CN"/>
        </w:rPr>
        <w:t>事情并非不可告人，也不是不能解释，事实上三言两语便可叫母亲释嫌。</w:t>
      </w:r>
    </w:p>
    <w:p w14:paraId="31EA1683" w14:textId="77777777" w:rsidR="003836FA" w:rsidRDefault="00000000">
      <w:pPr>
        <w:ind w:firstLine="560"/>
        <w:rPr>
          <w:lang w:eastAsia="zh-CN"/>
        </w:rPr>
      </w:pPr>
      <w:r>
        <w:rPr>
          <w:lang w:eastAsia="zh-CN"/>
        </w:rPr>
        <w:t>姚君是上海人，有正当职业，学识与收入均高人一等，未婚，他们不是没有前途的一对</w:t>
      </w:r>
      <w:r>
        <w:rPr>
          <w:lang w:eastAsia="zh-CN"/>
        </w:rPr>
        <w:t>……</w:t>
      </w:r>
    </w:p>
    <w:p w14:paraId="7C6E5D67" w14:textId="77777777" w:rsidR="003836FA" w:rsidRDefault="00000000">
      <w:pPr>
        <w:ind w:firstLine="560"/>
        <w:rPr>
          <w:lang w:eastAsia="zh-CN"/>
        </w:rPr>
      </w:pPr>
      <w:r>
        <w:rPr>
          <w:lang w:eastAsia="zh-CN"/>
        </w:rPr>
        <w:t>可是承欢已决定这一次，她不会再让母亲介入她与她男伴之间。</w:t>
      </w:r>
    </w:p>
    <w:p w14:paraId="31023300" w14:textId="77777777" w:rsidR="003836FA" w:rsidRDefault="00000000">
      <w:pPr>
        <w:ind w:firstLine="560"/>
        <w:rPr>
          <w:lang w:eastAsia="zh-CN"/>
        </w:rPr>
      </w:pPr>
      <w:r>
        <w:rPr>
          <w:lang w:eastAsia="zh-CN"/>
        </w:rPr>
        <w:t>这纯是她麦承欢的私事，她没有必要向家人交待男伴的出身、学历、背景。</w:t>
      </w:r>
    </w:p>
    <w:p w14:paraId="3C6B6722" w14:textId="77777777" w:rsidR="003836FA" w:rsidRDefault="00000000">
      <w:pPr>
        <w:ind w:firstLine="560"/>
        <w:rPr>
          <w:lang w:eastAsia="zh-CN"/>
        </w:rPr>
      </w:pPr>
      <w:r>
        <w:rPr>
          <w:lang w:eastAsia="zh-CN"/>
        </w:rPr>
        <w:t>母亲需索无穷，咄咄逼人，她每退一步，母亲就进攻一步。</w:t>
      </w:r>
    </w:p>
    <w:p w14:paraId="7F605EE9" w14:textId="77777777" w:rsidR="003836FA" w:rsidRDefault="00000000">
      <w:pPr>
        <w:ind w:firstLine="560"/>
        <w:rPr>
          <w:lang w:eastAsia="zh-CN"/>
        </w:rPr>
      </w:pPr>
      <w:r>
        <w:rPr>
          <w:lang w:eastAsia="zh-CN"/>
        </w:rPr>
        <w:t>她若乖乖解释一番，母亲便会逼她把他带返家中用大光灯照他。</w:t>
      </w:r>
    </w:p>
    <w:p w14:paraId="2F260F80" w14:textId="77777777" w:rsidR="003836FA" w:rsidRDefault="00000000">
      <w:pPr>
        <w:ind w:firstLine="560"/>
        <w:rPr>
          <w:lang w:eastAsia="zh-CN"/>
        </w:rPr>
      </w:pPr>
      <w:r>
        <w:rPr>
          <w:lang w:eastAsia="zh-CN"/>
        </w:rPr>
        <w:t>并且做出倨傲之状，令他以及女儿难做。</w:t>
      </w:r>
    </w:p>
    <w:p w14:paraId="622D68E8" w14:textId="77777777" w:rsidR="003836FA" w:rsidRDefault="00000000">
      <w:pPr>
        <w:ind w:firstLine="560"/>
        <w:rPr>
          <w:lang w:eastAsia="zh-CN"/>
        </w:rPr>
      </w:pPr>
      <w:r>
        <w:rPr>
          <w:lang w:eastAsia="zh-CN"/>
        </w:rPr>
        <w:t>为什么？行为怪僻是更年期女性特征，毋需详细研究。</w:t>
      </w:r>
    </w:p>
    <w:p w14:paraId="031E6A18" w14:textId="77777777" w:rsidR="003836FA" w:rsidRDefault="00000000">
      <w:pPr>
        <w:ind w:firstLine="560"/>
        <w:rPr>
          <w:lang w:eastAsia="zh-CN"/>
        </w:rPr>
      </w:pPr>
      <w:r>
        <w:rPr>
          <w:lang w:eastAsia="zh-CN"/>
        </w:rPr>
        <w:t>反正麦承欢认为她将届而立之年，生命与生活都应由自己控制，不容他人插手。</w:t>
      </w:r>
    </w:p>
    <w:p w14:paraId="40D8DE14" w14:textId="77777777" w:rsidR="003836FA" w:rsidRDefault="00000000">
      <w:pPr>
        <w:ind w:firstLine="560"/>
        <w:rPr>
          <w:lang w:eastAsia="zh-CN"/>
        </w:rPr>
      </w:pPr>
      <w:r>
        <w:rPr>
          <w:lang w:eastAsia="zh-CN"/>
        </w:rPr>
        <w:t>母亲寂寞了那么多年，生活枯燥得一如荒原，看到子女的生活丰盛新奇鲜蹦活跳，巴不得事事加一脚，最想做子女生活中的导演，这样，方可弥补她心中不足。</w:t>
      </w:r>
    </w:p>
    <w:p w14:paraId="5ACC8A6B" w14:textId="77777777" w:rsidR="003836FA" w:rsidRDefault="00000000">
      <w:pPr>
        <w:ind w:firstLine="560"/>
        <w:rPr>
          <w:lang w:eastAsia="zh-CN"/>
        </w:rPr>
      </w:pPr>
      <w:r>
        <w:rPr>
          <w:lang w:eastAsia="zh-CN"/>
        </w:rPr>
        <w:t>可是，麦承欢不是活在戏中，她不需要任何人教她下一次约会该怎么做。</w:t>
      </w:r>
    </w:p>
    <w:p w14:paraId="73E723F4" w14:textId="77777777" w:rsidR="003836FA" w:rsidRDefault="00000000">
      <w:pPr>
        <w:ind w:firstLine="560"/>
        <w:rPr>
          <w:lang w:eastAsia="zh-CN"/>
        </w:rPr>
      </w:pPr>
      <w:r>
        <w:rPr>
          <w:lang w:eastAsia="zh-CN"/>
        </w:rPr>
        <w:lastRenderedPageBreak/>
        <w:t>当然，母亲会得把她这种行为归咎于不孝。</w:t>
      </w:r>
    </w:p>
    <w:p w14:paraId="055B35DD" w14:textId="77777777" w:rsidR="003836FA" w:rsidRDefault="00000000">
      <w:pPr>
        <w:ind w:firstLine="560"/>
        <w:rPr>
          <w:lang w:eastAsia="zh-CN"/>
        </w:rPr>
      </w:pPr>
      <w:r>
        <w:rPr>
          <w:lang w:eastAsia="zh-CN"/>
        </w:rPr>
        <w:t>承欢仰起头，就不孝好了。</w:t>
      </w:r>
    </w:p>
    <w:p w14:paraId="172E1A42" w14:textId="77777777" w:rsidR="003836FA" w:rsidRDefault="00000000">
      <w:pPr>
        <w:ind w:firstLine="560"/>
        <w:rPr>
          <w:lang w:eastAsia="zh-CN"/>
        </w:rPr>
      </w:pPr>
      <w:r>
        <w:rPr>
          <w:lang w:eastAsia="zh-CN"/>
        </w:rPr>
        <w:t>不是没有遗憾，不是不惆怅，而是只能如此。</w:t>
      </w:r>
    </w:p>
    <w:p w14:paraId="5EB20794" w14:textId="77777777" w:rsidR="003836FA" w:rsidRDefault="00000000">
      <w:pPr>
        <w:ind w:firstLine="560"/>
        <w:rPr>
          <w:lang w:eastAsia="zh-CN"/>
        </w:rPr>
      </w:pPr>
      <w:r>
        <w:rPr>
          <w:lang w:eastAsia="zh-CN"/>
        </w:rPr>
        <w:t>上四分之一世纪，麦承欢事事照顾母亲心事，以母亲心愿为依归。</w:t>
      </w:r>
    </w:p>
    <w:p w14:paraId="6ED99C0B" w14:textId="77777777" w:rsidR="003836FA" w:rsidRDefault="00000000">
      <w:pPr>
        <w:ind w:firstLine="560"/>
        <w:rPr>
          <w:lang w:eastAsia="zh-CN"/>
        </w:rPr>
      </w:pPr>
      <w:r>
        <w:rPr>
          <w:lang w:eastAsia="zh-CN"/>
        </w:rPr>
        <w:t>今日，她要先为自己着想。</w:t>
      </w:r>
    </w:p>
    <w:p w14:paraId="2D4445B0" w14:textId="77777777" w:rsidR="003836FA" w:rsidRDefault="00000000">
      <w:pPr>
        <w:ind w:firstLine="560"/>
        <w:rPr>
          <w:lang w:eastAsia="zh-CN"/>
        </w:rPr>
      </w:pPr>
      <w:r>
        <w:rPr>
          <w:lang w:eastAsia="zh-CN"/>
        </w:rPr>
        <w:t>太多太多次，母亲缠着她要钱、要时间、要尊重、要关注。</w:t>
      </w:r>
    </w:p>
    <w:p w14:paraId="2F3235CC" w14:textId="77777777" w:rsidR="003836FA" w:rsidRDefault="00000000">
      <w:pPr>
        <w:ind w:firstLine="560"/>
        <w:rPr>
          <w:lang w:eastAsia="zh-CN"/>
        </w:rPr>
      </w:pPr>
      <w:r>
        <w:rPr>
          <w:lang w:eastAsia="zh-CN"/>
        </w:rPr>
        <w:t>严格来说，母亲不事生产，专想把生命寄托在子女身上。</w:t>
      </w:r>
    </w:p>
    <w:p w14:paraId="3446AA2D" w14:textId="77777777" w:rsidR="003836FA" w:rsidRDefault="00000000">
      <w:pPr>
        <w:ind w:firstLine="560"/>
      </w:pPr>
      <w:r>
        <w:rPr>
          <w:lang w:eastAsia="zh-CN"/>
        </w:rPr>
        <w:t>以往，承欢总是不舍得同她说：</w:t>
      </w:r>
      <w:r>
        <w:rPr>
          <w:lang w:eastAsia="zh-CN"/>
        </w:rPr>
        <w:t>“</w:t>
      </w:r>
      <w:r>
        <w:rPr>
          <w:lang w:eastAsia="zh-CN"/>
        </w:rPr>
        <w:t>管你自己的事。</w:t>
      </w:r>
      <w:r>
        <w:t>”</w:t>
      </w:r>
    </w:p>
    <w:p w14:paraId="15FB5CBD" w14:textId="77777777" w:rsidR="003836FA" w:rsidRDefault="00000000">
      <w:pPr>
        <w:ind w:firstLine="560"/>
        <w:rPr>
          <w:lang w:eastAsia="zh-CN"/>
        </w:rPr>
      </w:pPr>
      <w:r>
        <w:rPr>
          <w:lang w:eastAsia="zh-CN"/>
        </w:rPr>
        <w:t>现在，承欢知道她的好时光也已然不多。</w:t>
      </w:r>
    </w:p>
    <w:p w14:paraId="672170B6" w14:textId="77777777" w:rsidR="003836FA" w:rsidRDefault="00000000">
      <w:pPr>
        <w:ind w:firstLine="560"/>
      </w:pPr>
      <w:r>
        <w:rPr>
          <w:lang w:eastAsia="zh-CN"/>
        </w:rPr>
        <w:t>她对毛咏欣说：</w:t>
      </w:r>
      <w:r>
        <w:rPr>
          <w:lang w:eastAsia="zh-CN"/>
        </w:rPr>
        <w:t>“</w:t>
      </w:r>
      <w:r>
        <w:rPr>
          <w:lang w:eastAsia="zh-CN"/>
        </w:rPr>
        <w:t>一下子就老了。</w:t>
      </w:r>
      <w:r>
        <w:t>”</w:t>
      </w:r>
    </w:p>
    <w:p w14:paraId="08EDDCD9" w14:textId="77777777" w:rsidR="003836FA" w:rsidRDefault="00000000">
      <w:pPr>
        <w:ind w:firstLine="560"/>
      </w:pPr>
      <w:r>
        <w:rPr>
          <w:lang w:eastAsia="zh-CN"/>
        </w:rPr>
        <w:t>“</w:t>
      </w:r>
      <w:r>
        <w:rPr>
          <w:lang w:eastAsia="zh-CN"/>
        </w:rPr>
        <w:t>老倒未必，而是明年后年长多了智慧，价值观想必不同，许多事你不屑做，也就失去许多乐趣，真的到年纪大了，一点回忆也无。</w:t>
      </w:r>
      <w:r>
        <w:t>”</w:t>
      </w:r>
    </w:p>
    <w:p w14:paraId="283E256F" w14:textId="77777777" w:rsidR="003836FA" w:rsidRDefault="00000000">
      <w:pPr>
        <w:ind w:firstLine="560"/>
        <w:rPr>
          <w:lang w:eastAsia="zh-CN"/>
        </w:rPr>
      </w:pPr>
      <w:r>
        <w:rPr>
          <w:lang w:eastAsia="zh-CN"/>
        </w:rPr>
        <w:t>承欢叹口气。</w:t>
      </w:r>
    </w:p>
    <w:p w14:paraId="732EDA6E" w14:textId="77777777" w:rsidR="003836FA" w:rsidRDefault="00000000">
      <w:pPr>
        <w:ind w:firstLine="560"/>
      </w:pPr>
      <w:r>
        <w:rPr>
          <w:lang w:eastAsia="zh-CN"/>
        </w:rPr>
        <w:t>“</w:t>
      </w:r>
      <w:r>
        <w:rPr>
          <w:lang w:eastAsia="zh-CN"/>
        </w:rPr>
        <w:t>你与姚志明的事传得很厉害。</w:t>
      </w:r>
      <w:r>
        <w:t>”</w:t>
      </w:r>
    </w:p>
    <w:p w14:paraId="677E9642" w14:textId="77777777" w:rsidR="003836FA" w:rsidRDefault="00000000">
      <w:pPr>
        <w:ind w:firstLine="560"/>
      </w:pPr>
      <w:r>
        <w:rPr>
          <w:lang w:eastAsia="zh-CN"/>
        </w:rPr>
        <w:t>“</w:t>
      </w:r>
      <w:r>
        <w:rPr>
          <w:lang w:eastAsia="zh-CN"/>
        </w:rPr>
        <w:t>那多好，这叫绯闻，不是每个女子都有资格拥有绯闻。</w:t>
      </w:r>
      <w:r>
        <w:t>”</w:t>
      </w:r>
    </w:p>
    <w:p w14:paraId="7E575C2E" w14:textId="77777777" w:rsidR="003836FA" w:rsidRDefault="00000000">
      <w:pPr>
        <w:ind w:firstLine="560"/>
      </w:pPr>
      <w:r>
        <w:rPr>
          <w:lang w:eastAsia="zh-CN"/>
        </w:rPr>
        <w:t>毛咏欣并不反对，微笑道：</w:t>
      </w:r>
      <w:r>
        <w:rPr>
          <w:lang w:eastAsia="zh-CN"/>
        </w:rPr>
        <w:t>“</w:t>
      </w:r>
      <w:r>
        <w:rPr>
          <w:lang w:eastAsia="zh-CN"/>
        </w:rPr>
        <w:t>没想到你轻易得到了我的奢望。</w:t>
      </w:r>
      <w:r>
        <w:t>”</w:t>
      </w:r>
    </w:p>
    <w:p w14:paraId="78785ABA" w14:textId="77777777" w:rsidR="003836FA" w:rsidRDefault="00000000">
      <w:pPr>
        <w:ind w:firstLine="560"/>
      </w:pPr>
      <w:r>
        <w:rPr>
          <w:lang w:eastAsia="zh-CN"/>
        </w:rPr>
        <w:t>承欢看着她，</w:t>
      </w:r>
      <w:r>
        <w:rPr>
          <w:lang w:eastAsia="zh-CN"/>
        </w:rPr>
        <w:t>“</w:t>
      </w:r>
      <w:r>
        <w:rPr>
          <w:lang w:eastAsia="zh-CN"/>
        </w:rPr>
        <w:t>不，你比我聪明，你可以衡量出这件事不值得做。</w:t>
      </w:r>
      <w:r>
        <w:t>”</w:t>
      </w:r>
    </w:p>
    <w:p w14:paraId="3C3D81E3" w14:textId="77777777" w:rsidR="003836FA" w:rsidRDefault="00000000">
      <w:pPr>
        <w:ind w:firstLine="560"/>
      </w:pPr>
      <w:r>
        <w:rPr>
          <w:lang w:eastAsia="zh-CN"/>
        </w:rPr>
        <w:t>“</w:t>
      </w:r>
      <w:r>
        <w:rPr>
          <w:lang w:eastAsia="zh-CN"/>
        </w:rPr>
        <w:t>值与不值，纯是当事人的感觉。</w:t>
      </w:r>
      <w:r>
        <w:t>”</w:t>
      </w:r>
    </w:p>
    <w:p w14:paraId="1EACC619" w14:textId="77777777" w:rsidR="003836FA" w:rsidRDefault="00000000">
      <w:pPr>
        <w:ind w:firstLine="560"/>
        <w:rPr>
          <w:lang w:eastAsia="zh-CN"/>
        </w:rPr>
      </w:pPr>
      <w:r>
        <w:rPr>
          <w:lang w:eastAsia="zh-CN"/>
        </w:rPr>
        <w:t>承欢颔首，同聪明人对话，真是享受。</w:t>
      </w:r>
    </w:p>
    <w:p w14:paraId="65385E62" w14:textId="77777777" w:rsidR="003836FA" w:rsidRDefault="00000000">
      <w:pPr>
        <w:ind w:firstLine="560"/>
      </w:pPr>
      <w:r>
        <w:rPr>
          <w:lang w:eastAsia="zh-CN"/>
        </w:rPr>
        <w:t>“</w:t>
      </w:r>
      <w:r>
        <w:rPr>
          <w:lang w:eastAsia="zh-CN"/>
        </w:rPr>
        <w:t>这件事对你来说，真是迈出人生一大步。</w:t>
      </w:r>
      <w:r>
        <w:t>”</w:t>
      </w:r>
    </w:p>
    <w:p w14:paraId="3E89C35F" w14:textId="77777777" w:rsidR="003836FA" w:rsidRDefault="00000000">
      <w:pPr>
        <w:ind w:firstLine="560"/>
      </w:pPr>
      <w:r>
        <w:rPr>
          <w:lang w:eastAsia="zh-CN"/>
        </w:rPr>
        <w:t>承欢说：</w:t>
      </w:r>
      <w:r>
        <w:rPr>
          <w:lang w:eastAsia="zh-CN"/>
        </w:rPr>
        <w:t>“</w:t>
      </w:r>
      <w:r>
        <w:rPr>
          <w:lang w:eastAsia="zh-CN"/>
        </w:rPr>
        <w:t>姚志明就是看中我这一点，他终于俘虏了一个循规蹈矩的好女孩。</w:t>
      </w:r>
      <w:r>
        <w:t>”</w:t>
      </w:r>
    </w:p>
    <w:p w14:paraId="4618F152" w14:textId="77777777" w:rsidR="003836FA" w:rsidRDefault="00000000">
      <w:pPr>
        <w:ind w:firstLine="560"/>
      </w:pPr>
      <w:r>
        <w:rPr>
          <w:lang w:eastAsia="zh-CN"/>
        </w:rPr>
        <w:t>“</w:t>
      </w:r>
      <w:r>
        <w:rPr>
          <w:lang w:eastAsia="zh-CN"/>
        </w:rPr>
        <w:t>当你变得同他其他女友一般不羁之际，情况会有改变。</w:t>
      </w:r>
      <w:r>
        <w:t>”</w:t>
      </w:r>
    </w:p>
    <w:p w14:paraId="45EEC083" w14:textId="77777777" w:rsidR="003836FA" w:rsidRDefault="00000000">
      <w:pPr>
        <w:ind w:firstLine="560"/>
      </w:pPr>
      <w:r>
        <w:rPr>
          <w:lang w:eastAsia="zh-CN"/>
        </w:rPr>
        <w:t>“</w:t>
      </w:r>
      <w:r>
        <w:rPr>
          <w:lang w:eastAsia="zh-CN"/>
        </w:rPr>
        <w:t>那是一定的事，可是目前我觉得享受。</w:t>
      </w:r>
      <w:r>
        <w:t>”</w:t>
      </w:r>
    </w:p>
    <w:p w14:paraId="735C46BD" w14:textId="77777777" w:rsidR="003836FA" w:rsidRDefault="00000000">
      <w:pPr>
        <w:ind w:firstLine="560"/>
        <w:rPr>
          <w:lang w:eastAsia="zh-CN"/>
        </w:rPr>
      </w:pPr>
      <w:r>
        <w:rPr>
          <w:lang w:eastAsia="zh-CN"/>
        </w:rPr>
        <w:lastRenderedPageBreak/>
        <w:t>毛咏欣看着她，</w:t>
      </w:r>
      <w:r>
        <w:rPr>
          <w:lang w:eastAsia="zh-CN"/>
        </w:rPr>
        <w:t>“</w:t>
      </w:r>
      <w:r>
        <w:rPr>
          <w:lang w:eastAsia="zh-CN"/>
        </w:rPr>
        <w:t>你不怕名誉变坏？</w:t>
      </w:r>
      <w:r>
        <w:rPr>
          <w:lang w:eastAsia="zh-CN"/>
        </w:rPr>
        <w:t>”</w:t>
      </w:r>
    </w:p>
    <w:p w14:paraId="3612C91B" w14:textId="77777777" w:rsidR="003836FA" w:rsidRDefault="00000000">
      <w:pPr>
        <w:ind w:firstLine="560"/>
      </w:pPr>
      <w:r>
        <w:rPr>
          <w:lang w:eastAsia="zh-CN"/>
        </w:rPr>
        <w:t>承欢哑然失笑，</w:t>
      </w:r>
      <w:r>
        <w:rPr>
          <w:lang w:eastAsia="zh-CN"/>
        </w:rPr>
        <w:t>“</w:t>
      </w:r>
      <w:r>
        <w:rPr>
          <w:lang w:eastAsia="zh-CN"/>
        </w:rPr>
        <w:t>大不了我再也找不到第二个辛家亮。</w:t>
      </w:r>
      <w:r>
        <w:t>”</w:t>
      </w:r>
    </w:p>
    <w:p w14:paraId="09B9E1CF" w14:textId="77777777" w:rsidR="003836FA" w:rsidRDefault="00000000">
      <w:pPr>
        <w:ind w:firstLine="560"/>
      </w:pPr>
      <w:r>
        <w:t>“</w:t>
      </w:r>
      <w:proofErr w:type="spellStart"/>
      <w:r>
        <w:t>当心你会伤心</w:t>
      </w:r>
      <w:proofErr w:type="spellEnd"/>
      <w:r>
        <w:t>。</w:t>
      </w:r>
      <w:r>
        <w:t>”</w:t>
      </w:r>
    </w:p>
    <w:p w14:paraId="3B18833D" w14:textId="77777777" w:rsidR="003836FA" w:rsidRDefault="00000000">
      <w:pPr>
        <w:ind w:firstLine="560"/>
      </w:pPr>
      <w:r>
        <w:rPr>
          <w:lang w:eastAsia="zh-CN"/>
        </w:rPr>
        <w:t>“</w:t>
      </w:r>
      <w:r>
        <w:rPr>
          <w:lang w:eastAsia="zh-CN"/>
        </w:rPr>
        <w:t>那当然是必需付出代价。</w:t>
      </w:r>
      <w:r>
        <w:t>”</w:t>
      </w:r>
    </w:p>
    <w:p w14:paraId="366F881D" w14:textId="77777777" w:rsidR="003836FA" w:rsidRDefault="00000000">
      <w:pPr>
        <w:ind w:firstLine="560"/>
        <w:rPr>
          <w:lang w:eastAsia="zh-CN"/>
        </w:rPr>
      </w:pPr>
      <w:r>
        <w:rPr>
          <w:lang w:eastAsia="zh-CN"/>
        </w:rPr>
        <w:t>“</w:t>
      </w:r>
      <w:r>
        <w:rPr>
          <w:lang w:eastAsia="zh-CN"/>
        </w:rPr>
        <w:t>价值观尚逗留在世纪初的伯母怎么想？</w:t>
      </w:r>
      <w:r>
        <w:rPr>
          <w:lang w:eastAsia="zh-CN"/>
        </w:rPr>
        <w:t>”</w:t>
      </w:r>
    </w:p>
    <w:p w14:paraId="6FC588EA" w14:textId="77777777" w:rsidR="003836FA" w:rsidRDefault="00000000">
      <w:pPr>
        <w:ind w:firstLine="560"/>
      </w:pPr>
      <w:r>
        <w:rPr>
          <w:lang w:eastAsia="zh-CN"/>
        </w:rPr>
        <w:t>“</w:t>
      </w:r>
      <w:r>
        <w:rPr>
          <w:lang w:eastAsia="zh-CN"/>
        </w:rPr>
        <w:t>我要是处处注意她怎么想，她自然想法多多，若完全不去理她，她的想法与我何干。</w:t>
      </w:r>
      <w:r>
        <w:t>”</w:t>
      </w:r>
    </w:p>
    <w:p w14:paraId="082264AF" w14:textId="77777777" w:rsidR="003836FA" w:rsidRDefault="00000000">
      <w:pPr>
        <w:ind w:firstLine="560"/>
      </w:pPr>
      <w:r>
        <w:rPr>
          <w:lang w:eastAsia="zh-CN"/>
        </w:rPr>
        <w:t>“</w:t>
      </w:r>
      <w:r>
        <w:rPr>
          <w:lang w:eastAsia="zh-CN"/>
        </w:rPr>
        <w:t>可是，母女关系一定大坏。</w:t>
      </w:r>
      <w:r>
        <w:t>”</w:t>
      </w:r>
    </w:p>
    <w:p w14:paraId="2A7D41CD" w14:textId="77777777" w:rsidR="003836FA" w:rsidRDefault="00000000">
      <w:pPr>
        <w:ind w:firstLine="560"/>
      </w:pPr>
      <w:r>
        <w:t>“</w:t>
      </w:r>
      <w:proofErr w:type="spellStart"/>
      <w:r>
        <w:t>我有我自己的路要走</w:t>
      </w:r>
      <w:proofErr w:type="spellEnd"/>
      <w:r>
        <w:t>。</w:t>
      </w:r>
      <w:r>
        <w:t>”</w:t>
      </w:r>
    </w:p>
    <w:p w14:paraId="2252201A" w14:textId="77777777" w:rsidR="003836FA" w:rsidRDefault="00000000">
      <w:pPr>
        <w:ind w:firstLine="560"/>
        <w:rPr>
          <w:lang w:eastAsia="zh-CN"/>
        </w:rPr>
      </w:pPr>
      <w:r>
        <w:rPr>
          <w:lang w:eastAsia="zh-CN"/>
        </w:rPr>
        <w:t>“</w:t>
      </w:r>
      <w:r>
        <w:rPr>
          <w:lang w:eastAsia="zh-CN"/>
        </w:rPr>
        <w:t>姚志明好像结过一次婚。</w:t>
      </w:r>
      <w:r>
        <w:rPr>
          <w:lang w:eastAsia="zh-CN"/>
        </w:rPr>
        <w:t>”</w:t>
      </w:r>
    </w:p>
    <w:p w14:paraId="43A65BFD" w14:textId="77777777" w:rsidR="003836FA" w:rsidRDefault="00000000">
      <w:pPr>
        <w:ind w:firstLine="560"/>
        <w:rPr>
          <w:lang w:eastAsia="zh-CN"/>
        </w:rPr>
      </w:pPr>
      <w:r>
        <w:rPr>
          <w:lang w:eastAsia="zh-CN"/>
        </w:rPr>
        <w:t>“</w:t>
      </w:r>
      <w:r>
        <w:rPr>
          <w:lang w:eastAsia="zh-CN"/>
        </w:rPr>
        <w:t>是吗，告诉我更多。</w:t>
      </w:r>
      <w:r>
        <w:rPr>
          <w:lang w:eastAsia="zh-CN"/>
        </w:rPr>
        <w:t>”</w:t>
      </w:r>
    </w:p>
    <w:p w14:paraId="6023CAE1" w14:textId="77777777" w:rsidR="003836FA" w:rsidRDefault="00000000">
      <w:pPr>
        <w:ind w:firstLine="560"/>
        <w:rPr>
          <w:lang w:eastAsia="zh-CN"/>
        </w:rPr>
      </w:pPr>
      <w:r>
        <w:rPr>
          <w:lang w:eastAsia="zh-CN"/>
        </w:rPr>
        <w:t>“</w:t>
      </w:r>
      <w:r>
        <w:rPr>
          <w:lang w:eastAsia="zh-CN"/>
        </w:rPr>
        <w:t>你没有问他？</w:t>
      </w:r>
      <w:r>
        <w:rPr>
          <w:lang w:eastAsia="zh-CN"/>
        </w:rPr>
        <w:t>”</w:t>
      </w:r>
    </w:p>
    <w:p w14:paraId="582B0F00" w14:textId="77777777" w:rsidR="003836FA" w:rsidRDefault="00000000">
      <w:pPr>
        <w:ind w:firstLine="560"/>
      </w:pPr>
      <w:r>
        <w:rPr>
          <w:lang w:eastAsia="zh-CN"/>
        </w:rPr>
        <w:t>承欢大胆地说：</w:t>
      </w:r>
      <w:r>
        <w:rPr>
          <w:lang w:eastAsia="zh-CN"/>
        </w:rPr>
        <w:t>“</w:t>
      </w:r>
      <w:r>
        <w:rPr>
          <w:lang w:eastAsia="zh-CN"/>
        </w:rPr>
        <w:t>接吻还来不及，谁问这种不相干的无聊事。</w:t>
      </w:r>
      <w:r>
        <w:t>”</w:t>
      </w:r>
    </w:p>
    <w:p w14:paraId="06EB571C" w14:textId="77777777" w:rsidR="003836FA" w:rsidRDefault="00000000">
      <w:pPr>
        <w:ind w:firstLine="560"/>
        <w:rPr>
          <w:lang w:eastAsia="zh-CN"/>
        </w:rPr>
      </w:pPr>
      <w:r>
        <w:rPr>
          <w:lang w:eastAsia="zh-CN"/>
        </w:rPr>
        <w:t>毛咏欣羡慕得眼珠子差些掉出来。</w:t>
      </w:r>
    </w:p>
    <w:p w14:paraId="0D797410" w14:textId="77777777" w:rsidR="003836FA" w:rsidRDefault="00000000">
      <w:pPr>
        <w:ind w:firstLine="560"/>
        <w:rPr>
          <w:lang w:eastAsia="zh-CN"/>
        </w:rPr>
      </w:pPr>
      <w:r>
        <w:rPr>
          <w:lang w:eastAsia="zh-CN"/>
        </w:rPr>
        <w:t>其实麦承欢没有那么不堪，她与姚志明之间也有属灵的时候。</w:t>
      </w:r>
    </w:p>
    <w:p w14:paraId="076647B5" w14:textId="77777777" w:rsidR="003836FA" w:rsidRDefault="00000000">
      <w:pPr>
        <w:ind w:firstLine="560"/>
        <w:rPr>
          <w:lang w:eastAsia="zh-CN"/>
        </w:rPr>
      </w:pPr>
      <w:r>
        <w:rPr>
          <w:lang w:eastAsia="zh-CN"/>
        </w:rPr>
        <w:t>像一日两人坐在沙滩上，他忽然说：</w:t>
      </w:r>
      <w:r>
        <w:rPr>
          <w:lang w:eastAsia="zh-CN"/>
        </w:rPr>
        <w:t>“</w:t>
      </w:r>
      <w:r>
        <w:rPr>
          <w:lang w:eastAsia="zh-CN"/>
        </w:rPr>
        <w:t>昨天我在某酒会碰到一个人。</w:t>
      </w:r>
      <w:r>
        <w:rPr>
          <w:lang w:eastAsia="zh-CN"/>
        </w:rPr>
        <w:t>”</w:t>
      </w:r>
    </w:p>
    <w:p w14:paraId="79D99F93" w14:textId="77777777" w:rsidR="003836FA" w:rsidRDefault="00000000">
      <w:pPr>
        <w:ind w:firstLine="560"/>
        <w:rPr>
          <w:lang w:eastAsia="zh-CN"/>
        </w:rPr>
      </w:pPr>
      <w:r>
        <w:rPr>
          <w:lang w:eastAsia="zh-CN"/>
        </w:rPr>
        <w:t>“</w:t>
      </w:r>
      <w:r>
        <w:rPr>
          <w:lang w:eastAsia="zh-CN"/>
        </w:rPr>
        <w:t>啊。</w:t>
      </w:r>
      <w:r>
        <w:rPr>
          <w:lang w:eastAsia="zh-CN"/>
        </w:rPr>
        <w:t>”</w:t>
      </w:r>
    </w:p>
    <w:p w14:paraId="2CCBCCC7" w14:textId="77777777" w:rsidR="003836FA" w:rsidRDefault="00000000">
      <w:pPr>
        <w:ind w:firstLine="560"/>
        <w:rPr>
          <w:lang w:eastAsia="zh-CN"/>
        </w:rPr>
      </w:pPr>
      <w:r>
        <w:rPr>
          <w:lang w:eastAsia="zh-CN"/>
        </w:rPr>
        <w:t>“</w:t>
      </w:r>
      <w:r>
        <w:rPr>
          <w:lang w:eastAsia="zh-CN"/>
        </w:rPr>
        <w:t>他的名字叫辛家亮。</w:t>
      </w:r>
      <w:r>
        <w:rPr>
          <w:lang w:eastAsia="zh-CN"/>
        </w:rPr>
        <w:t>”</w:t>
      </w:r>
    </w:p>
    <w:p w14:paraId="217BCA3B" w14:textId="77777777" w:rsidR="003836FA" w:rsidRDefault="00000000">
      <w:pPr>
        <w:ind w:firstLine="560"/>
        <w:rPr>
          <w:lang w:eastAsia="zh-CN"/>
        </w:rPr>
      </w:pPr>
      <w:r>
        <w:rPr>
          <w:lang w:eastAsia="zh-CN"/>
        </w:rPr>
        <w:t>承欢微笑，</w:t>
      </w:r>
      <w:r>
        <w:rPr>
          <w:lang w:eastAsia="zh-CN"/>
        </w:rPr>
        <w:t>“</w:t>
      </w:r>
      <w:r>
        <w:rPr>
          <w:lang w:eastAsia="zh-CN"/>
        </w:rPr>
        <w:t>你们可有交谈？</w:t>
      </w:r>
      <w:r>
        <w:rPr>
          <w:lang w:eastAsia="zh-CN"/>
        </w:rPr>
        <w:t>”</w:t>
      </w:r>
    </w:p>
    <w:p w14:paraId="250A0E67" w14:textId="77777777" w:rsidR="003836FA" w:rsidRDefault="00000000">
      <w:pPr>
        <w:ind w:firstLine="560"/>
      </w:pPr>
      <w:r>
        <w:rPr>
          <w:lang w:eastAsia="zh-CN"/>
        </w:rPr>
        <w:t>“</w:t>
      </w:r>
      <w:r>
        <w:rPr>
          <w:lang w:eastAsia="zh-CN"/>
        </w:rPr>
        <w:t>他是一个有趣的人，特地走到我面前自我介绍，并且表示他曾是你未婚夫，又叫我好好照顾你。</w:t>
      </w:r>
      <w:r>
        <w:t>”</w:t>
      </w:r>
    </w:p>
    <w:p w14:paraId="0DD75E83" w14:textId="77777777" w:rsidR="003836FA" w:rsidRDefault="00000000">
      <w:pPr>
        <w:ind w:firstLine="560"/>
        <w:rPr>
          <w:lang w:eastAsia="zh-CN"/>
        </w:rPr>
      </w:pPr>
      <w:r>
        <w:rPr>
          <w:lang w:eastAsia="zh-CN"/>
        </w:rPr>
        <w:t>“</w:t>
      </w:r>
      <w:r>
        <w:rPr>
          <w:lang w:eastAsia="zh-CN"/>
        </w:rPr>
        <w:t>你如何回答？</w:t>
      </w:r>
      <w:r>
        <w:rPr>
          <w:lang w:eastAsia="zh-CN"/>
        </w:rPr>
        <w:t>”</w:t>
      </w:r>
    </w:p>
    <w:p w14:paraId="1A5179F2" w14:textId="77777777" w:rsidR="003836FA" w:rsidRDefault="00000000">
      <w:pPr>
        <w:ind w:firstLine="560"/>
      </w:pPr>
      <w:r>
        <w:rPr>
          <w:lang w:eastAsia="zh-CN"/>
        </w:rPr>
        <w:t>“</w:t>
      </w:r>
      <w:r>
        <w:rPr>
          <w:lang w:eastAsia="zh-CN"/>
        </w:rPr>
        <w:t>我说我会尽量做到最好。</w:t>
      </w:r>
      <w:r>
        <w:t>”</w:t>
      </w:r>
    </w:p>
    <w:p w14:paraId="42BFEECA" w14:textId="77777777" w:rsidR="003836FA" w:rsidRDefault="00000000">
      <w:pPr>
        <w:ind w:firstLine="560"/>
      </w:pPr>
      <w:r>
        <w:lastRenderedPageBreak/>
        <w:t>“</w:t>
      </w:r>
      <w:proofErr w:type="spellStart"/>
      <w:r>
        <w:t>谢谢你</w:t>
      </w:r>
      <w:proofErr w:type="spellEnd"/>
      <w:r>
        <w:t>。</w:t>
      </w:r>
      <w:r>
        <w:t>”</w:t>
      </w:r>
    </w:p>
    <w:p w14:paraId="583885DC" w14:textId="77777777" w:rsidR="003836FA" w:rsidRDefault="00000000">
      <w:pPr>
        <w:ind w:firstLine="560"/>
      </w:pPr>
      <w:r>
        <w:rPr>
          <w:lang w:eastAsia="zh-CN"/>
        </w:rPr>
        <w:t>“</w:t>
      </w:r>
      <w:r>
        <w:rPr>
          <w:lang w:eastAsia="zh-CN"/>
        </w:rPr>
        <w:t>接着他给我一杯白兰地，暗示给我知道，你俩之间，并无肉体关系。</w:t>
      </w:r>
      <w:r>
        <w:t>”</w:t>
      </w:r>
    </w:p>
    <w:p w14:paraId="0B7437E5" w14:textId="77777777" w:rsidR="003836FA" w:rsidRDefault="00000000">
      <w:pPr>
        <w:ind w:firstLine="560"/>
        <w:rPr>
          <w:lang w:eastAsia="zh-CN"/>
        </w:rPr>
      </w:pPr>
      <w:r>
        <w:rPr>
          <w:lang w:eastAsia="zh-CN"/>
        </w:rPr>
        <w:t>承欢噗哧一声笑出来。</w:t>
      </w:r>
    </w:p>
    <w:p w14:paraId="0491000C" w14:textId="77777777" w:rsidR="003836FA" w:rsidRDefault="00000000">
      <w:pPr>
        <w:ind w:firstLine="560"/>
        <w:rPr>
          <w:lang w:eastAsia="zh-CN"/>
        </w:rPr>
      </w:pPr>
      <w:r>
        <w:rPr>
          <w:lang w:eastAsia="zh-CN"/>
        </w:rPr>
        <w:t>姚志明大惑不解，</w:t>
      </w:r>
      <w:r>
        <w:rPr>
          <w:lang w:eastAsia="zh-CN"/>
        </w:rPr>
        <w:t>“</w:t>
      </w:r>
      <w:r>
        <w:rPr>
          <w:lang w:eastAsia="zh-CN"/>
        </w:rPr>
        <w:t>怎么可能，那真是一项成就，你们订婚多久？</w:t>
      </w:r>
      <w:r>
        <w:rPr>
          <w:lang w:eastAsia="zh-CN"/>
        </w:rPr>
        <w:t>”</w:t>
      </w:r>
    </w:p>
    <w:p w14:paraId="49BB7425" w14:textId="77777777" w:rsidR="003836FA" w:rsidRDefault="00000000">
      <w:pPr>
        <w:ind w:firstLine="560"/>
      </w:pPr>
      <w:r>
        <w:rPr>
          <w:lang w:eastAsia="zh-CN"/>
        </w:rPr>
        <w:t>承欢凝视他，</w:t>
      </w:r>
      <w:r>
        <w:rPr>
          <w:lang w:eastAsia="zh-CN"/>
        </w:rPr>
        <w:t>“</w:t>
      </w:r>
      <w:r>
        <w:rPr>
          <w:lang w:eastAsia="zh-CN"/>
        </w:rPr>
        <w:t>如果今夜你讨得我欢心，我或许会把秘密一一告诉你。</w:t>
      </w:r>
      <w:r>
        <w:t>”</w:t>
      </w:r>
    </w:p>
    <w:sectPr w:rsidR="003836FA"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96B33" w14:textId="77777777" w:rsidR="00E85108" w:rsidRDefault="00E85108" w:rsidP="00F33A26">
      <w:pPr>
        <w:spacing w:line="240" w:lineRule="auto"/>
        <w:ind w:firstLine="560"/>
      </w:pPr>
      <w:r>
        <w:separator/>
      </w:r>
    </w:p>
  </w:endnote>
  <w:endnote w:type="continuationSeparator" w:id="0">
    <w:p w14:paraId="77DD94BA" w14:textId="77777777" w:rsidR="00E85108" w:rsidRDefault="00E85108" w:rsidP="00F33A26">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D0280" w14:textId="77777777" w:rsidR="00F33A26" w:rsidRDefault="00F33A26">
    <w:pPr>
      <w:pStyle w:val="a7"/>
      <w:ind w:firstLine="5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E9AA6" w14:textId="77777777" w:rsidR="00F33A26" w:rsidRDefault="00F33A26">
    <w:pPr>
      <w:pStyle w:val="a7"/>
      <w:ind w:firstLine="5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93B96" w14:textId="77777777" w:rsidR="00F33A26" w:rsidRDefault="00F33A26">
    <w:pPr>
      <w:pStyle w:val="a7"/>
      <w:ind w:firstLine="5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1CBD0" w14:textId="77777777" w:rsidR="00E85108" w:rsidRDefault="00E85108" w:rsidP="00F33A26">
      <w:pPr>
        <w:spacing w:line="240" w:lineRule="auto"/>
        <w:ind w:firstLine="560"/>
      </w:pPr>
      <w:r>
        <w:separator/>
      </w:r>
    </w:p>
  </w:footnote>
  <w:footnote w:type="continuationSeparator" w:id="0">
    <w:p w14:paraId="2E76023B" w14:textId="77777777" w:rsidR="00E85108" w:rsidRDefault="00E85108" w:rsidP="00F33A26">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09ABE" w14:textId="77777777" w:rsidR="00F33A26" w:rsidRDefault="00F33A26">
    <w:pPr>
      <w:pStyle w:val="a5"/>
      <w:ind w:firstLine="5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30CBD" w14:textId="77777777" w:rsidR="00F33A26" w:rsidRDefault="00F33A26">
    <w:pPr>
      <w:pStyle w:val="a5"/>
      <w:ind w:firstLine="5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C74B4" w14:textId="77777777" w:rsidR="00F33A26" w:rsidRDefault="00F33A26">
    <w:pPr>
      <w:pStyle w:val="a5"/>
      <w:ind w:firstLine="5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67154478">
    <w:abstractNumId w:val="8"/>
  </w:num>
  <w:num w:numId="2" w16cid:durableId="1837069508">
    <w:abstractNumId w:val="6"/>
  </w:num>
  <w:num w:numId="3" w16cid:durableId="571696829">
    <w:abstractNumId w:val="5"/>
  </w:num>
  <w:num w:numId="4" w16cid:durableId="20057346">
    <w:abstractNumId w:val="4"/>
  </w:num>
  <w:num w:numId="5" w16cid:durableId="1737245434">
    <w:abstractNumId w:val="7"/>
  </w:num>
  <w:num w:numId="6" w16cid:durableId="1084569410">
    <w:abstractNumId w:val="3"/>
  </w:num>
  <w:num w:numId="7" w16cid:durableId="2021001222">
    <w:abstractNumId w:val="2"/>
  </w:num>
  <w:num w:numId="8" w16cid:durableId="818114783">
    <w:abstractNumId w:val="1"/>
  </w:num>
  <w:num w:numId="9" w16cid:durableId="1943104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C00"/>
    <w:rsid w:val="000544EF"/>
    <w:rsid w:val="0006063C"/>
    <w:rsid w:val="0015074B"/>
    <w:rsid w:val="0029639D"/>
    <w:rsid w:val="00317499"/>
    <w:rsid w:val="00326F90"/>
    <w:rsid w:val="003836FA"/>
    <w:rsid w:val="003C2868"/>
    <w:rsid w:val="004D0AE8"/>
    <w:rsid w:val="006A71BE"/>
    <w:rsid w:val="007850CB"/>
    <w:rsid w:val="0099047A"/>
    <w:rsid w:val="00AA1D8D"/>
    <w:rsid w:val="00AA2022"/>
    <w:rsid w:val="00B47730"/>
    <w:rsid w:val="00B703C0"/>
    <w:rsid w:val="00BD152C"/>
    <w:rsid w:val="00CB0664"/>
    <w:rsid w:val="00E4678B"/>
    <w:rsid w:val="00E85108"/>
    <w:rsid w:val="00F33A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AFEBA2"/>
  <w14:defaultImageDpi w14:val="300"/>
  <w15:docId w15:val="{FC460C42-DFCA-458C-A4D4-AA0A9A94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A2022"/>
    <w:pPr>
      <w:spacing w:after="0" w:line="360" w:lineRule="auto"/>
      <w:ind w:firstLineChars="200" w:firstLine="200"/>
    </w:pPr>
    <w:rPr>
      <w:rFonts w:ascii="Times New Roman" w:eastAsia="楷体" w:hAnsi="Times New Roman"/>
      <w:sz w:val="28"/>
    </w:rPr>
  </w:style>
  <w:style w:type="paragraph" w:styleId="1">
    <w:name w:val="heading 1"/>
    <w:basedOn w:val="a1"/>
    <w:next w:val="a1"/>
    <w:link w:val="10"/>
    <w:uiPriority w:val="9"/>
    <w:qFormat/>
    <w:rsid w:val="000544EF"/>
    <w:pPr>
      <w:keepNext/>
      <w:keepLines/>
      <w:ind w:firstLineChars="0" w:firstLine="0"/>
      <w:jc w:val="center"/>
      <w:outlineLvl w:val="0"/>
    </w:pPr>
    <w:rPr>
      <w:rFonts w:eastAsia="黑体" w:cstheme="majorBidi"/>
      <w:bCs/>
      <w:color w:val="000000" w:themeColor="text1"/>
      <w:sz w:val="32"/>
      <w:szCs w:val="28"/>
    </w:rPr>
  </w:style>
  <w:style w:type="paragraph" w:styleId="21">
    <w:name w:val="heading 2"/>
    <w:basedOn w:val="a1"/>
    <w:next w:val="a1"/>
    <w:link w:val="22"/>
    <w:uiPriority w:val="9"/>
    <w:unhideWhenUsed/>
    <w:qFormat/>
    <w:rsid w:val="00E4678B"/>
    <w:pPr>
      <w:keepNext/>
      <w:keepLines/>
      <w:ind w:firstLineChars="0" w:firstLine="0"/>
      <w:outlineLvl w:val="1"/>
    </w:pPr>
    <w:rPr>
      <w:rFonts w:eastAsia="黑体" w:cstheme="majorBidi"/>
      <w:bCs/>
      <w:szCs w:val="26"/>
    </w:rPr>
  </w:style>
  <w:style w:type="paragraph" w:styleId="31">
    <w:name w:val="heading 3"/>
    <w:basedOn w:val="a1"/>
    <w:next w:val="a1"/>
    <w:link w:val="32"/>
    <w:uiPriority w:val="9"/>
    <w:unhideWhenUsed/>
    <w:qFormat/>
    <w:rsid w:val="00040C00"/>
    <w:pPr>
      <w:keepNext/>
      <w:keepLines/>
      <w:ind w:firstLineChars="0" w:firstLine="0"/>
      <w:outlineLvl w:val="2"/>
    </w:pPr>
    <w:rPr>
      <w:rFonts w:eastAsia="黑体" w:cstheme="majorBidi"/>
      <w:bCs/>
      <w:color w:val="000000" w:themeColor="text1"/>
    </w:rPr>
  </w:style>
  <w:style w:type="paragraph" w:styleId="4">
    <w:name w:val="heading 4"/>
    <w:basedOn w:val="a1"/>
    <w:next w:val="a1"/>
    <w:link w:val="40"/>
    <w:uiPriority w:val="9"/>
    <w:semiHidden/>
    <w:unhideWhenUsed/>
    <w:qFormat/>
    <w:rsid w:val="00BD152C"/>
    <w:pPr>
      <w:keepNext/>
      <w:keepLines/>
      <w:spacing w:before="200"/>
      <w:outlineLvl w:val="3"/>
    </w:pPr>
    <w:rPr>
      <w:rFonts w:asciiTheme="majorHAnsi" w:eastAsiaTheme="majorEastAsia" w:hAnsiTheme="majorHAnsi" w:cstheme="majorBidi"/>
      <w:b/>
      <w:bCs/>
      <w:i/>
      <w:iCs/>
      <w:color w:val="000000" w:themeColor="tex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0544EF"/>
    <w:rPr>
      <w:rFonts w:ascii="Times New Roman" w:eastAsia="黑体" w:hAnsi="Times New Roman" w:cstheme="majorBidi"/>
      <w:bCs/>
      <w:color w:val="000000" w:themeColor="text1"/>
      <w:sz w:val="32"/>
      <w:szCs w:val="28"/>
    </w:rPr>
  </w:style>
  <w:style w:type="character" w:customStyle="1" w:styleId="22">
    <w:name w:val="标题 2 字符"/>
    <w:basedOn w:val="a2"/>
    <w:link w:val="21"/>
    <w:uiPriority w:val="9"/>
    <w:rsid w:val="00E4678B"/>
    <w:rPr>
      <w:rFonts w:ascii="Times New Roman" w:eastAsia="黑体" w:hAnsi="Times New Roman" w:cstheme="majorBidi"/>
      <w:bCs/>
      <w:sz w:val="28"/>
      <w:szCs w:val="26"/>
    </w:rPr>
  </w:style>
  <w:style w:type="character" w:customStyle="1" w:styleId="32">
    <w:name w:val="标题 3 字符"/>
    <w:basedOn w:val="a2"/>
    <w:link w:val="31"/>
    <w:uiPriority w:val="9"/>
    <w:rsid w:val="00040C00"/>
    <w:rPr>
      <w:rFonts w:ascii="Times New Roman" w:eastAsia="黑体" w:hAnsi="Times New Roman" w:cstheme="majorBidi"/>
      <w:bCs/>
      <w:color w:val="000000" w:themeColor="text1"/>
      <w:sz w:val="28"/>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BD152C"/>
    <w:rPr>
      <w:rFonts w:asciiTheme="majorHAnsi" w:eastAsiaTheme="majorEastAsia" w:hAnsiTheme="majorHAnsi" w:cstheme="majorBidi"/>
      <w:b/>
      <w:bCs/>
      <w:i/>
      <w:iCs/>
      <w:color w:val="000000" w:themeColor="text1"/>
      <w:sz w:val="28"/>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138</Pages>
  <Words>8761</Words>
  <Characters>49943</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11</cp:revision>
  <dcterms:created xsi:type="dcterms:W3CDTF">2013-12-23T23:15:00Z</dcterms:created>
  <dcterms:modified xsi:type="dcterms:W3CDTF">2024-08-27T09:44:00Z</dcterms:modified>
  <cp:category/>
</cp:coreProperties>
</file>